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BF662" w14:textId="10EAA05F" w:rsidR="002E5AFE" w:rsidRDefault="00A6705E">
      <w:pPr>
        <w:rPr>
          <w:lang w:val="fr-FR"/>
        </w:rPr>
      </w:pPr>
      <w:r>
        <w:rPr>
          <w:noProof/>
          <w:lang w:val="fr-FR" w:eastAsia="fr-FR"/>
        </w:rPr>
        <w:drawing>
          <wp:anchor distT="0" distB="0" distL="114300" distR="114300" simplePos="0" relativeHeight="251663360" behindDoc="0" locked="0" layoutInCell="1" allowOverlap="1" wp14:anchorId="30FD5258" wp14:editId="014CD1CA">
            <wp:simplePos x="0" y="0"/>
            <wp:positionH relativeFrom="column">
              <wp:posOffset>4138295</wp:posOffset>
            </wp:positionH>
            <wp:positionV relativeFrom="paragraph">
              <wp:posOffset>39370</wp:posOffset>
            </wp:positionV>
            <wp:extent cx="1920875" cy="415925"/>
            <wp:effectExtent l="0" t="0" r="0" b="0"/>
            <wp:wrapNone/>
            <wp:docPr id="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13"/>
                    <pic:cNvPicPr>
                      <a:picLocks noChangeAspect="1"/>
                    </pic:cNvPicPr>
                  </pic:nvPicPr>
                  <pic:blipFill>
                    <a:blip r:embed="rId12">
                      <a:lum/>
                    </a:blip>
                    <a:stretch>
                      <a:fillRect/>
                    </a:stretch>
                  </pic:blipFill>
                  <pic:spPr>
                    <a:xfrm>
                      <a:off x="0" y="0"/>
                      <a:ext cx="1920875" cy="415925"/>
                    </a:xfrm>
                    <a:prstGeom prst="rect">
                      <a:avLst/>
                    </a:prstGeom>
                  </pic:spPr>
                </pic:pic>
              </a:graphicData>
            </a:graphic>
          </wp:anchor>
        </w:drawing>
      </w:r>
      <w:r w:rsidR="00602A4C">
        <w:rPr>
          <w:noProof/>
        </w:rPr>
        <w:pict w14:anchorId="262C69FC">
          <v:shape id="Freeform 5" o:spid="_x0000_s1030" style="position:absolute;left:0;text-align:left;margin-left:0;margin-top:-.05pt;width:113.35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170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" path="m1046,222v8,11,12,25,12,41c1058,276,1056,288,1051,298v-5,9,-12,17,-20,23c1022,327,1013,331,1001,333v-10,2,-22,4,-34,4c940,337,919,331,902,319,886,306,877,288,876,263v,,1,-1,1,-1c901,262,901,262,901,262v,,1,1,1,1c902,272,903,280,906,285v4,6,8,11,14,15c926,303,932,306,940,308v14,3,30,3,51,1c998,308,1005,306,1012,303v6,-4,11,-8,15,-15c1031,282,1033,274,1033,263v,-9,-2,-17,-7,-25c1021,231,1013,226,1003,223,926,200,926,200,926,200v-15,-4,-25,-10,-33,-20c885,170,881,158,881,144v,-13,3,-23,7,-32c893,103,899,96,907,90v8,-5,17,-9,27,-12c945,76,955,75,967,75v26,,47,6,63,18c1047,105,1055,124,1056,148v,,,1,,1c1032,149,1032,149,1032,149v,,,-1,,-1c1031,131,1025,119,1013,112v-11,-8,-27,-12,-47,-12c958,100,951,100,944,102v-7,1,-13,3,-19,6c919,111,915,115,911,121v-3,6,-5,13,-5,23c906,151,908,157,913,163v4,7,11,11,21,14c1011,199,1011,199,1011,199v15,5,27,12,35,23xm722,75v-7,,-14,1,-21,3c694,79,687,82,680,86v-7,3,-13,7,-18,12c660,100,658,101,656,103v,,,,,c656,103,656,103,656,103v,,,,,c656,103,656,103,656,103,643,78,643,78,643,78v-11,,-11,,-11,c632,335,632,335,632,335v24,,24,,24,c656,162,656,162,656,162v,-10,2,-18,5,-25c664,129,669,122,674,117v6,-5,13,-9,21,-12c703,102,712,100,722,100v13,,23,2,32,6c762,110,769,115,773,120v5,6,8,13,10,20c785,149,786,156,786,163v,172,,172,,172c810,335,810,335,810,335v,-172,,-172,,-172c810,135,802,113,787,98,771,83,749,75,722,75xm1650,337v22,,39,-6,51,-16c1692,298,1692,298,1692,298v-9,8,-22,15,-42,15c1636,313,1625,308,1618,300v-7,-9,-11,-23,-11,-44c1607,101,1607,101,1607,101v78,,78,,78,c1686,101,1686,101,1686,101v,-23,,-23,,-23c1686,78,1686,78,1685,78v-78,,-78,,-78,c1607,,1607,,1607,v-24,,-24,,-24,c1583,257,1583,257,1583,257v,27,6,47,17,60c1612,330,1629,337,1650,337xm248,75v,,,,,c247,75,247,75,247,75v-28,,-50,8,-66,23c176,103,172,108,169,114v-3,-6,-7,-11,-12,-16c141,83,120,75,92,75v-2,,-2,,-2,c62,75,40,83,24,98,8,114,,136,,164,,335,,335,,335v25,,25,,25,c25,164,25,164,25,164v,-8,1,-15,2,-23c29,134,33,127,37,121v5,-6,12,-11,20,-15c65,102,76,100,89,100v,,1,,2,c104,100,115,102,124,106v8,4,15,9,19,15c148,127,151,133,153,141v2,8,3,16,3,23c156,335,156,335,156,335v26,,26,,26,c182,164,182,164,182,164v,-7,1,-15,3,-23c186,134,190,127,194,121v5,-6,12,-11,20,-15c222,102,233,100,246,100v1,,1,,2,c262,100,273,102,281,106v8,4,15,9,20,15c305,127,309,134,311,141v1,8,2,16,2,23c313,335,313,335,313,335v25,,25,,25,c338,164,338,164,338,164v,-28,-8,-50,-24,-66c298,83,276,75,248,75xm1522,334v1,,1,,2,c1524,311,1524,311,1524,311v-1,,-1,,-2,c1472,311,1472,311,1472,311v,-233,,-233,,-233c1381,78,1381,78,1381,78v-1,,-1,,-1,c1380,101,1380,101,1380,101v,,,,1,c1447,101,1447,101,1447,101v,210,,210,,210c1381,311,1381,311,1381,311v-1,,-1,,-1,c1380,334,1380,334,1380,334v,,,,1,l1522,334xm507,78v-92,,-92,,-92,c414,78,413,78,412,79v,22,,22,,22c413,101,414,101,415,101v67,,67,,67,c482,311,482,311,482,311v-70,,-70,,-70,c412,334,412,334,412,334v1,,144,,144,c556,311,556,311,556,311v-49,,-49,,-49,l507,78xm1297,126v4,11,6,23,6,36c1303,334,1303,334,1303,334v-15,,-15,,-15,c1280,314,1280,314,1280,314v,1,,1,,1c1280,313,1280,313,1280,313v,1,-1,1,-1,1c1263,329,1241,337,1214,337v-28,,-50,-8,-66,-23c1132,299,1124,277,1124,249v,-87,,-87,,-87c1124,149,1126,137,1130,126v5,-10,11,-20,18,-27c1156,91,1165,85,1177,81v22,-8,51,-8,73,c1262,85,1271,91,1279,99v7,7,14,17,18,27xm1278,162v,-19,-6,-35,-17,-46c1250,105,1234,100,1214,100v-21,,-37,5,-48,16c1155,127,1149,142,1149,162v,87,,87,,87c1149,256,1150,263,1152,271v2,7,5,14,10,20c1166,297,1173,302,1181,306v8,4,19,6,33,6c1227,312,1238,310,1246,306v9,-4,15,-9,20,-15c1270,285,1273,278,1275,271v2,-8,3,-15,3,-22l1278,162xe" fillcolor="#1a3b47" stroked="f">
            <v:path arrowok="t" o:connecttype="custom" o:connectlocs="889525,253856;818430,287079;742258,223189;766803,242782;838743,263227;874290,224041;783730,170373;751568,95409;818430,63890;893757,126928;857363,95409;782883,92002;772727,138854;885293,189114;575525,73261;555212,87742;555212,87742;534900,285375;559444,116706;611072,85187;662700,119261;685552,285375;611072,63890;1432042,253856;1360101,218078;1426964,86039;1360101,66446;1339788,218930;209897,63890;153191,83483;77865,63890;0,139706;21159,139706;48243,90298;104949,90298;132032,139706;154038,139706;181121,90298;237827,90298;264911,139706;286070,139706;1288160,284523;1288160,264930;1168824,66446;1168824,86039;1168824,264930;1168824,284523;351240,66446;351240,86039;348700,264930;470576,264930;1097729,107335;1090112,284523;1083341,266634;971622,267486;956387,107335;1057950,69001;1081649,138002;986856,98817;975007,230856;1027481,265782;1079109,230856" o:connectangles="0,0,0,0,0,0,0,0,0,0,0,0,0,0,0,0,0,0,0,0,0,0,0,0,0,0,0,0,0,0,0,0,0,0,0,0,0,0,0,0,0,0,0,0,0,0,0,0,0,0,0,0,0,0,0,0,0,0,0,0,0,0"/>
            <o:lock v:ext="edit" verticies="t"/>
          </v:shape>
        </w:pict>
      </w:r>
    </w:p>
    <w:p w14:paraId="4148063D" w14:textId="77777777" w:rsidR="002E5AFE" w:rsidRDefault="002E5AFE">
      <w:pPr>
        <w:pStyle w:val="Pieddepage"/>
        <w:tabs>
          <w:tab w:val="clear" w:pos="4252"/>
          <w:tab w:val="clear" w:pos="8504"/>
          <w:tab w:val="right" w:pos="9639"/>
        </w:tabs>
        <w:spacing w:before="0"/>
        <w:jc w:val="left"/>
        <w:rPr>
          <w:color w:val="1A3B47" w:themeColor="text1"/>
          <w:lang w:val="fr-FR"/>
        </w:rPr>
      </w:pPr>
    </w:p>
    <w:p w14:paraId="032416B9" w14:textId="77777777" w:rsidR="002E5AFE" w:rsidRDefault="002E5AFE">
      <w:pPr>
        <w:rPr>
          <w:lang w:val="fr-FR"/>
        </w:rPr>
      </w:pPr>
    </w:p>
    <w:p w14:paraId="1A887267" w14:textId="77777777" w:rsidR="002E5AFE" w:rsidRDefault="002E5AFE">
      <w:pPr>
        <w:rPr>
          <w:lang w:val="fr-FR"/>
        </w:rPr>
      </w:pPr>
    </w:p>
    <w:p w14:paraId="7F999FED" w14:textId="77777777" w:rsidR="002E5AFE" w:rsidRDefault="002E5AFE">
      <w:pPr>
        <w:rPr>
          <w:lang w:val="fr-FR"/>
        </w:rPr>
      </w:pPr>
    </w:p>
    <w:p w14:paraId="43993504" w14:textId="77777777" w:rsidR="002E5AFE" w:rsidRDefault="002E5AFE">
      <w:pPr>
        <w:rPr>
          <w:color w:val="FFFFFF" w:themeColor="background1"/>
          <w:lang w:val="fr-FR"/>
        </w:rPr>
      </w:pPr>
    </w:p>
    <w:p w14:paraId="6793C646" w14:textId="77777777" w:rsidR="002E5AFE" w:rsidRDefault="002E5AFE">
      <w:pPr>
        <w:rPr>
          <w:color w:val="FFFFFF" w:themeColor="background1"/>
          <w:lang w:val="fr-FR"/>
        </w:rPr>
      </w:pPr>
    </w:p>
    <w:p w14:paraId="2B2A53E2" w14:textId="77777777"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Document de conception</w:t>
      </w:r>
    </w:p>
    <w:p w14:paraId="11E0C086" w14:textId="0315C4BD" w:rsidR="002E5AFE" w:rsidRDefault="00A6705E">
      <w:pPr>
        <w:ind w:left="-142"/>
        <w:jc w:val="left"/>
        <w:rPr>
          <w:rFonts w:asciiTheme="minorHAnsi" w:hAnsiTheme="minorHAnsi" w:cstheme="minorHAnsi"/>
          <w:sz w:val="68"/>
          <w:szCs w:val="68"/>
          <w:lang w:val="fr-FR"/>
        </w:rPr>
      </w:pPr>
      <w:r>
        <w:rPr>
          <w:rFonts w:asciiTheme="minorHAnsi" w:hAnsiTheme="minorHAnsi" w:cstheme="minorHAnsi"/>
          <w:sz w:val="68"/>
          <w:szCs w:val="68"/>
          <w:lang w:val="fr-FR"/>
        </w:rPr>
        <w:t xml:space="preserve">Cas d’utilisation </w:t>
      </w:r>
      <w:r w:rsidR="0013620E">
        <w:rPr>
          <w:rFonts w:asciiTheme="minorHAnsi" w:hAnsiTheme="minorHAnsi" w:cstheme="minorHAnsi"/>
          <w:sz w:val="68"/>
          <w:szCs w:val="68"/>
          <w:lang w:val="fr-FR"/>
        </w:rPr>
        <w:t>RSU</w:t>
      </w:r>
    </w:p>
    <w:p w14:paraId="764689BA" w14:textId="77777777" w:rsidR="002E5AFE" w:rsidRDefault="002E5AFE">
      <w:pPr>
        <w:rPr>
          <w:lang w:val="fr-FR"/>
        </w:rPr>
      </w:pPr>
    </w:p>
    <w:p w14:paraId="0B1E957E" w14:textId="77777777" w:rsidR="002E5AFE" w:rsidRDefault="002E5AFE">
      <w:pPr>
        <w:jc w:val="left"/>
        <w:rPr>
          <w:rFonts w:asciiTheme="majorHAnsi" w:hAnsiTheme="majorHAnsi"/>
          <w:sz w:val="32"/>
          <w:szCs w:val="40"/>
          <w:lang w:val="fr-FR"/>
        </w:rPr>
      </w:pPr>
    </w:p>
    <w:p w14:paraId="2F59AC0F" w14:textId="77777777" w:rsidR="002E5AFE" w:rsidRDefault="00A6705E">
      <w:pPr>
        <w:rPr>
          <w:rFonts w:asciiTheme="minorHAnsi" w:hAnsiTheme="minorHAnsi" w:cstheme="minorHAnsi"/>
          <w:lang w:val="fr-FR"/>
        </w:rPr>
      </w:pPr>
      <w:r>
        <w:rPr>
          <w:rFonts w:asciiTheme="minorHAnsi" w:hAnsiTheme="minorHAnsi" w:cstheme="minorHAnsi"/>
          <w:sz w:val="40"/>
          <w:szCs w:val="40"/>
          <w:lang w:val="fr-FR"/>
        </w:rPr>
        <w:t>Agence de Développement du Digital (ADD)</w:t>
      </w:r>
    </w:p>
    <w:p w14:paraId="1E2A9883" w14:textId="77777777" w:rsidR="002E5AFE" w:rsidRDefault="002E5AFE">
      <w:pPr>
        <w:jc w:val="left"/>
        <w:rPr>
          <w:sz w:val="40"/>
          <w:szCs w:val="40"/>
          <w:lang w:val="fr-FR"/>
        </w:rPr>
      </w:pPr>
    </w:p>
    <w:p w14:paraId="6329A3FE" w14:textId="77777777" w:rsidR="002E5AFE" w:rsidRDefault="002E5AFE">
      <w:pPr>
        <w:jc w:val="left"/>
        <w:rPr>
          <w:sz w:val="40"/>
          <w:szCs w:val="40"/>
          <w:lang w:val="fr-FR"/>
        </w:rPr>
      </w:pPr>
    </w:p>
    <w:p w14:paraId="4F852F46" w14:textId="6F5E03F1" w:rsidR="002E5AFE" w:rsidRDefault="00602A4C">
      <w:pPr>
        <w:jc w:val="left"/>
        <w:rPr>
          <w:sz w:val="40"/>
          <w:szCs w:val="40"/>
          <w:lang w:val="fr-FR"/>
        </w:rPr>
      </w:pPr>
      <w:r>
        <w:rPr>
          <w:noProof/>
        </w:rPr>
        <w:pict w14:anchorId="2761D611">
          <v:shape id="_x0000_s1029" style="position:absolute;margin-left:342.2pt;margin-top:11.45pt;width:503.25pt;height:353.1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6391275,4485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" path="m,4485005l1216647,,5174628,,6391275,4485005,,4485005xe" fillcolor="#e88aa2 [3206]" stroked="f" strokeweight="2pt">
            <v:path arrowok="t" o:connecttype="custom" o:connectlocs="0,4485005;1216647,0;5174628,0;6391275,4485005;0,4485005" o:connectangles="0,0,0,0,0"/>
          </v:shape>
        </w:pict>
      </w:r>
    </w:p>
    <w:p w14:paraId="43736EC4" w14:textId="3FF8F102" w:rsidR="002E5AFE" w:rsidRDefault="00602A4C">
      <w:pPr>
        <w:rPr>
          <w:lang w:val="fr-FR"/>
        </w:rPr>
      </w:pPr>
      <w:r>
        <w:rPr>
          <w:noProof/>
        </w:rPr>
        <w:pict w14:anchorId="689F3D20">
          <v:line id="Conector recto 15" o:spid="_x0000_s1028"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5pt,5.65pt" to="63.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" strokecolor="#0d1d23 [1613]" strokeweight="1pt"/>
        </w:pict>
      </w:r>
    </w:p>
    <w:p w14:paraId="3E6D22FB" w14:textId="77777777" w:rsidR="002E5AFE" w:rsidRDefault="00A6705E">
      <w:pPr>
        <w:tabs>
          <w:tab w:val="left" w:pos="5247"/>
          <w:tab w:val="right" w:pos="9637"/>
        </w:tabs>
        <w:spacing w:before="0" w:after="200"/>
        <w:jc w:val="left"/>
        <w:rPr>
          <w:lang w:val="fr-FR"/>
        </w:rPr>
      </w:pPr>
      <w:r>
        <w:t>F</w:t>
      </w:r>
      <w:r>
        <w:rPr>
          <w:lang w:val="fr-FR"/>
        </w:rPr>
        <w:t>2021</w:t>
      </w:r>
    </w:p>
    <w:p w14:paraId="7BE3BF7C" w14:textId="405D1173" w:rsidR="002E5AFE" w:rsidRDefault="00602A4C">
      <w:pPr>
        <w:tabs>
          <w:tab w:val="left" w:pos="5247"/>
          <w:tab w:val="right" w:pos="9637"/>
        </w:tabs>
        <w:spacing w:before="0" w:after="200"/>
        <w:jc w:val="left"/>
        <w:rPr>
          <w:lang w:val="fr-FR"/>
        </w:rPr>
      </w:pPr>
      <w:r>
        <w:rPr>
          <w:noProof/>
        </w:rPr>
        <w:pict w14:anchorId="036121DF">
          <v:shape id="_x0000_s1027" style="position:absolute;margin-left:195.5pt;margin-top:9.45pt;width:497.25pt;height:283.9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6314758,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" path="m,3605530l978072,,5336686,r978072,3605530l,3605530xe" fillcolor="#fde3d3 [3215]" stroked="f" strokeweight="2pt">
            <v:path arrowok="t" o:connecttype="custom" o:connectlocs="0,3605530;978072,0;5336686,0;6314758,3605530;0,3605530" o:connectangles="0,0,0,0,0"/>
          </v:shape>
        </w:pict>
      </w:r>
    </w:p>
    <w:p w14:paraId="6B36031D" w14:textId="77777777" w:rsidR="002E5AFE" w:rsidRDefault="00A6705E">
      <w:pPr>
        <w:rPr>
          <w:lang w:val="fr-FR"/>
        </w:rPr>
      </w:pPr>
      <w:r>
        <w:rPr>
          <w:rFonts w:ascii="Times New Roman"/>
          <w:noProof/>
          <w:lang w:val="fr-FR" w:eastAsia="fr-FR"/>
        </w:rPr>
        <w:drawing>
          <wp:inline distT="0" distB="0" distL="0" distR="0" wp14:anchorId="3CD6AFB3" wp14:editId="131F4ABC">
            <wp:extent cx="1504950" cy="610235"/>
            <wp:effectExtent l="0" t="0" r="0" b="0"/>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jpeg"/>
                    <pic:cNvPicPr>
                      <a:picLocks noChangeAspect="1"/>
                    </pic:cNvPicPr>
                  </pic:nvPicPr>
                  <pic:blipFill>
                    <a:blip r:embed="rId13" cstate="print"/>
                    <a:stretch>
                      <a:fillRect/>
                    </a:stretch>
                  </pic:blipFill>
                  <pic:spPr>
                    <a:xfrm>
                      <a:off x="0" y="0"/>
                      <a:ext cx="1507537" cy="611544"/>
                    </a:xfrm>
                    <a:prstGeom prst="rect">
                      <a:avLst/>
                    </a:prstGeom>
                  </pic:spPr>
                </pic:pic>
              </a:graphicData>
            </a:graphic>
          </wp:inline>
        </w:drawing>
      </w:r>
    </w:p>
    <w:p w14:paraId="12224E2C" w14:textId="4A9CE9E8" w:rsidR="002E5AFE" w:rsidRDefault="00602A4C">
      <w:pPr>
        <w:rPr>
          <w:lang w:val="fr-FR"/>
        </w:rPr>
      </w:pPr>
      <w:r>
        <w:rPr>
          <w:noProof/>
        </w:rPr>
        <w:pict w14:anchorId="616DC149">
          <v:shape id="Trapecio 18" o:spid="_x0000_s1026" style="position:absolute;left:0;text-align:left;margin-left:165.85pt;margin-top:31.75pt;width:410.65pt;height:234.75pt;rotation:90;z-index:251660288;visibility:visible;mso-wrap-style:square;mso-wrap-distance-left:9pt;mso-wrap-distance-top:0;mso-wrap-distance-right:9pt;mso-wrap-distance-bottom:0;mso-position-horizontal:absolute;mso-position-horizontal-relative:page;mso-position-vertical:absolute;mso-position-vertical-relative:text;v-text-anchor:middle" coordsize="5215255,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" path="m,2981325l808744,,4406511,r808744,2981325l,2981325xe" fillcolor="#1a3b47 [3213]" stroked="f" strokeweight="2pt">
            <v:path arrowok="t" o:connecttype="custom" o:connectlocs="0,2981325;808744,0;4406511,0;5215255,2981325;0,2981325" o:connectangles="0,0,0,0,0"/>
            <w10:wrap anchorx="page"/>
          </v:shape>
        </w:pict>
      </w:r>
    </w:p>
    <w:p w14:paraId="491DB158" w14:textId="77777777" w:rsidR="002E5AFE" w:rsidRDefault="002E5AFE">
      <w:pPr>
        <w:tabs>
          <w:tab w:val="left" w:pos="2637"/>
        </w:tabs>
        <w:jc w:val="left"/>
        <w:rPr>
          <w:rFonts w:ascii="Georgia" w:hAnsi="Georgia"/>
          <w:bCs/>
          <w:sz w:val="28"/>
          <w:szCs w:val="28"/>
          <w:lang w:val="fr-FR"/>
        </w:rPr>
        <w:sectPr w:rsidR="002E5AFE">
          <w:headerReference w:type="default" r:id="rId14"/>
          <w:footerReference w:type="default" r:id="rId15"/>
          <w:headerReference w:type="first" r:id="rId16"/>
          <w:footerReference w:type="first" r:id="rId17"/>
          <w:pgSz w:w="11906" w:h="16838"/>
          <w:pgMar w:top="1758" w:right="851" w:bottom="1134" w:left="1418" w:header="567" w:footer="595" w:gutter="0"/>
          <w:cols w:space="708"/>
          <w:docGrid w:linePitch="360"/>
        </w:sectPr>
      </w:pPr>
      <w:bookmarkStart w:id="0" w:name="_Toc536691464"/>
      <w:bookmarkStart w:id="1" w:name="_Toc9635950"/>
      <w:bookmarkStart w:id="2" w:name="_Toc3160545"/>
      <w:bookmarkStart w:id="3" w:name="_Toc530328794"/>
      <w:bookmarkStart w:id="4" w:name="_Toc196692"/>
      <w:bookmarkStart w:id="5" w:name="_Toc199799"/>
    </w:p>
    <w:p w14:paraId="13296220" w14:textId="77777777" w:rsidR="002E5AFE" w:rsidRDefault="00A6705E">
      <w:pPr>
        <w:pStyle w:val="Titre1"/>
        <w:numPr>
          <w:ilvl w:val="0"/>
          <w:numId w:val="0"/>
        </w:numPr>
        <w:ind w:left="426" w:hanging="426"/>
      </w:pPr>
      <w:bookmarkStart w:id="6" w:name="_Toc69124539"/>
      <w:bookmarkEnd w:id="0"/>
      <w:bookmarkEnd w:id="1"/>
      <w:bookmarkEnd w:id="2"/>
      <w:bookmarkEnd w:id="3"/>
      <w:bookmarkEnd w:id="4"/>
      <w:bookmarkEnd w:id="5"/>
      <w:r>
        <w:rPr>
          <w:caps w:val="0"/>
        </w:rPr>
        <w:lastRenderedPageBreak/>
        <w:t>INDICE</w:t>
      </w:r>
      <w:bookmarkEnd w:id="6"/>
    </w:p>
    <w:bookmarkStart w:id="7" w:name="OLE_LINK1"/>
    <w:p w14:paraId="35A62158" w14:textId="77777777" w:rsidR="002E5AFE" w:rsidRDefault="00A6705E">
      <w:pPr>
        <w:pStyle w:val="TM1"/>
        <w:tabs>
          <w:tab w:val="right" w:leader="dot" w:pos="9627"/>
        </w:tabs>
        <w:rPr>
          <w:rFonts w:asciiTheme="minorHAnsi" w:eastAsiaTheme="minorEastAsia" w:hAnsiTheme="minorHAnsi" w:cstheme="minorBidi"/>
          <w:color w:val="auto"/>
          <w:kern w:val="0"/>
          <w:sz w:val="22"/>
          <w:szCs w:val="22"/>
          <w:lang w:val="fr-FR" w:eastAsia="fr-FR"/>
        </w:rPr>
      </w:pPr>
      <w:r>
        <w:rPr>
          <w:sz w:val="18"/>
          <w:szCs w:val="18"/>
          <w:lang w:val="fr-FR"/>
        </w:rPr>
        <w:fldChar w:fldCharType="begin"/>
      </w:r>
      <w:r>
        <w:rPr>
          <w:sz w:val="18"/>
          <w:szCs w:val="18"/>
          <w:lang w:val="fr-FR"/>
        </w:rPr>
        <w:instrText xml:space="preserve"> TOC \o "1-2" \h \z \u </w:instrText>
      </w:r>
      <w:r>
        <w:rPr>
          <w:sz w:val="18"/>
          <w:szCs w:val="18"/>
          <w:lang w:val="fr-FR"/>
        </w:rPr>
        <w:fldChar w:fldCharType="separate"/>
      </w:r>
      <w:hyperlink w:anchor="_Toc69124539" w:history="1">
        <w:r>
          <w:rPr>
            <w:rStyle w:val="Lienhypertexte"/>
          </w:rPr>
          <w:t>INDICE</w:t>
        </w:r>
        <w:r>
          <w:tab/>
        </w:r>
        <w:r>
          <w:fldChar w:fldCharType="begin"/>
        </w:r>
        <w:r>
          <w:instrText xml:space="preserve"> PAGEREF _Toc69124539 \h </w:instrText>
        </w:r>
        <w:r>
          <w:fldChar w:fldCharType="separate"/>
        </w:r>
        <w:r>
          <w:t>2</w:t>
        </w:r>
        <w:r>
          <w:fldChar w:fldCharType="end"/>
        </w:r>
      </w:hyperlink>
    </w:p>
    <w:p w14:paraId="4159FDE4" w14:textId="385B3E17" w:rsidR="002E5AFE" w:rsidRDefault="00602A4C">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0" w:history="1">
        <w:r w:rsidR="00A6705E">
          <w:rPr>
            <w:rStyle w:val="Lienhypertexte"/>
            <w:lang w:val="fr-FR"/>
          </w:rPr>
          <w:t>1</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INTRODUCTION À LA CONCEPTION du cas d’utilisation </w:t>
        </w:r>
        <w:r w:rsidR="00384D76">
          <w:rPr>
            <w:rStyle w:val="Lienhypertexte"/>
            <w:lang w:val="fr-FR"/>
          </w:rPr>
          <w:t>RSU</w:t>
        </w:r>
        <w:r w:rsidR="00A6705E">
          <w:tab/>
        </w:r>
        <w:r w:rsidR="00A6705E">
          <w:fldChar w:fldCharType="begin"/>
        </w:r>
        <w:r w:rsidR="00A6705E">
          <w:instrText xml:space="preserve"> PAGEREF _Toc69124540 \h </w:instrText>
        </w:r>
        <w:r w:rsidR="00A6705E">
          <w:fldChar w:fldCharType="separate"/>
        </w:r>
        <w:r w:rsidR="00A6705E">
          <w:t>4</w:t>
        </w:r>
        <w:r w:rsidR="00A6705E">
          <w:fldChar w:fldCharType="end"/>
        </w:r>
      </w:hyperlink>
    </w:p>
    <w:p w14:paraId="346DF443" w14:textId="6CDC124C" w:rsidR="002E5AFE" w:rsidRDefault="00602A4C">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1" w:history="1">
        <w:r w:rsidR="00A6705E">
          <w:rPr>
            <w:rStyle w:val="Lienhypertexte"/>
            <w:lang w:val="fr-FR"/>
          </w:rPr>
          <w:t>2</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rPr>
          <w:t xml:space="preserve">API Led Connectivity DANS LE CAS D'UTILISATION </w:t>
        </w:r>
        <w:r w:rsidR="00384D76">
          <w:rPr>
            <w:rStyle w:val="Lienhypertexte"/>
            <w:lang w:val="fr-FR"/>
          </w:rPr>
          <w:t>RSU</w:t>
        </w:r>
        <w:r w:rsidR="00A6705E">
          <w:tab/>
        </w:r>
        <w:r w:rsidR="00A6705E">
          <w:fldChar w:fldCharType="begin"/>
        </w:r>
        <w:r w:rsidR="00A6705E">
          <w:instrText xml:space="preserve"> PAGEREF _Toc69124541 \h </w:instrText>
        </w:r>
        <w:r w:rsidR="00A6705E">
          <w:fldChar w:fldCharType="separate"/>
        </w:r>
        <w:r w:rsidR="00A6705E">
          <w:t>5</w:t>
        </w:r>
        <w:r w:rsidR="00A6705E">
          <w:fldChar w:fldCharType="end"/>
        </w:r>
      </w:hyperlink>
    </w:p>
    <w:p w14:paraId="79407F69" w14:textId="77777777" w:rsidR="002E5AFE" w:rsidRDefault="00602A4C">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2" w:history="1">
        <w:r w:rsidR="00A6705E" w:rsidRPr="00F21493">
          <w:rPr>
            <w:rStyle w:val="Lienhypertexte"/>
            <w:lang w:val="fr-FR" w:eastAsia="fr-FR"/>
          </w:rPr>
          <w:t>2.1</w:t>
        </w:r>
        <w:r w:rsidR="00A6705E">
          <w:rPr>
            <w:rFonts w:asciiTheme="minorHAnsi" w:eastAsiaTheme="minorEastAsia" w:hAnsiTheme="minorHAnsi" w:cstheme="minorBidi"/>
            <w:kern w:val="0"/>
            <w:sz w:val="22"/>
            <w:szCs w:val="22"/>
            <w:lang w:val="fr-FR" w:eastAsia="fr-FR"/>
          </w:rPr>
          <w:tab/>
        </w:r>
        <w:r w:rsidR="00A6705E">
          <w:rPr>
            <w:rStyle w:val="Lienhypertexte"/>
            <w:lang w:val="fr-FR" w:eastAsia="fr-FR"/>
          </w:rPr>
          <w:t>System APIs (Usage interne à l'ADD)</w:t>
        </w:r>
        <w:r w:rsidR="00A6705E">
          <w:tab/>
        </w:r>
        <w:r w:rsidR="00A6705E">
          <w:fldChar w:fldCharType="begin"/>
        </w:r>
        <w:r w:rsidR="00A6705E">
          <w:instrText xml:space="preserve"> PAGEREF _Toc69124542 \h </w:instrText>
        </w:r>
        <w:r w:rsidR="00A6705E">
          <w:fldChar w:fldCharType="separate"/>
        </w:r>
        <w:r w:rsidR="00A6705E">
          <w:t>6</w:t>
        </w:r>
        <w:r w:rsidR="00A6705E">
          <w:fldChar w:fldCharType="end"/>
        </w:r>
      </w:hyperlink>
    </w:p>
    <w:p w14:paraId="3A64CD84" w14:textId="04D414F8" w:rsidR="002E5AFE" w:rsidRDefault="00602A4C">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3" w:history="1">
        <w:r w:rsidR="00A6705E" w:rsidRPr="00F21493">
          <w:rPr>
            <w:rStyle w:val="Lienhypertexte"/>
            <w:lang w:eastAsia="fr-FR"/>
          </w:rPr>
          <w:t>2.2</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Process APIs (Us</w:t>
        </w:r>
        <w:r w:rsidR="00BF7F8B">
          <w:rPr>
            <w:rStyle w:val="Lienhypertexte"/>
            <w:lang w:eastAsia="fr-FR"/>
          </w:rPr>
          <w:t>age</w:t>
        </w:r>
        <w:r w:rsidR="00A6705E">
          <w:rPr>
            <w:rStyle w:val="Lienhypertexte"/>
            <w:lang w:eastAsia="fr-FR"/>
          </w:rPr>
          <w:t xml:space="preserve"> intern</w:t>
        </w:r>
        <w:r w:rsidR="00BF7F8B">
          <w:rPr>
            <w:rStyle w:val="Lienhypertexte"/>
            <w:lang w:eastAsia="fr-FR"/>
          </w:rPr>
          <w:t>e</w:t>
        </w:r>
        <w:r w:rsidR="00A6705E">
          <w:rPr>
            <w:rStyle w:val="Lienhypertexte"/>
            <w:lang w:eastAsia="fr-FR"/>
          </w:rPr>
          <w:t xml:space="preserve"> de la ADD)</w:t>
        </w:r>
        <w:r w:rsidR="00A6705E">
          <w:tab/>
        </w:r>
        <w:r w:rsidR="00A6705E">
          <w:fldChar w:fldCharType="begin"/>
        </w:r>
        <w:r w:rsidR="00A6705E">
          <w:instrText xml:space="preserve"> PAGEREF _Toc69124543 \h </w:instrText>
        </w:r>
        <w:r w:rsidR="00A6705E">
          <w:fldChar w:fldCharType="separate"/>
        </w:r>
        <w:r w:rsidR="00A6705E">
          <w:t>7</w:t>
        </w:r>
        <w:r w:rsidR="00A6705E">
          <w:fldChar w:fldCharType="end"/>
        </w:r>
      </w:hyperlink>
    </w:p>
    <w:p w14:paraId="482D09DC" w14:textId="77777777" w:rsidR="002E5AFE" w:rsidRDefault="00602A4C">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4" w:history="1">
        <w:r w:rsidR="00A6705E" w:rsidRPr="00F21493">
          <w:rPr>
            <w:rStyle w:val="Lienhypertexte"/>
            <w:lang w:val="fr-FR"/>
          </w:rPr>
          <w:t>2.3</w:t>
        </w:r>
        <w:r w:rsidR="00A6705E">
          <w:rPr>
            <w:rFonts w:asciiTheme="minorHAnsi" w:eastAsiaTheme="minorEastAsia" w:hAnsiTheme="minorHAnsi" w:cstheme="minorBidi"/>
            <w:kern w:val="0"/>
            <w:sz w:val="22"/>
            <w:szCs w:val="22"/>
            <w:lang w:val="fr-FR" w:eastAsia="fr-FR"/>
          </w:rPr>
          <w:tab/>
        </w:r>
        <w:r w:rsidR="00A6705E">
          <w:rPr>
            <w:rStyle w:val="Lienhypertexte"/>
            <w:lang w:val="fr-FR"/>
          </w:rPr>
          <w:t>Experience APIs (À utiliser par les consommateurs)</w:t>
        </w:r>
        <w:r w:rsidR="00A6705E">
          <w:tab/>
        </w:r>
        <w:r w:rsidR="00A6705E">
          <w:fldChar w:fldCharType="begin"/>
        </w:r>
        <w:r w:rsidR="00A6705E">
          <w:instrText xml:space="preserve"> PAGEREF _Toc69124544 \h </w:instrText>
        </w:r>
        <w:r w:rsidR="00A6705E">
          <w:fldChar w:fldCharType="separate"/>
        </w:r>
        <w:r w:rsidR="00A6705E">
          <w:t>7</w:t>
        </w:r>
        <w:r w:rsidR="00A6705E">
          <w:fldChar w:fldCharType="end"/>
        </w:r>
      </w:hyperlink>
    </w:p>
    <w:p w14:paraId="02E00CA6" w14:textId="4CA2B73D" w:rsidR="002E5AFE" w:rsidRDefault="00602A4C">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5" w:history="1">
        <w:r w:rsidR="00A6705E">
          <w:rPr>
            <w:rStyle w:val="Lienhypertexte"/>
            <w:lang w:val="fr-FR" w:eastAsia="fr-FR"/>
          </w:rPr>
          <w:t>3</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System APIs DU CAS d’utilisation </w:t>
        </w:r>
        <w:r w:rsidR="00384D76">
          <w:rPr>
            <w:rStyle w:val="Lienhypertexte"/>
            <w:lang w:val="fr-FR" w:eastAsia="fr-FR"/>
          </w:rPr>
          <w:t>RSU</w:t>
        </w:r>
        <w:r w:rsidR="00A6705E">
          <w:tab/>
        </w:r>
        <w:r w:rsidR="00A6705E">
          <w:fldChar w:fldCharType="begin"/>
        </w:r>
        <w:r w:rsidR="00A6705E">
          <w:instrText xml:space="preserve"> PAGEREF _Toc69124545 \h </w:instrText>
        </w:r>
        <w:r w:rsidR="00A6705E">
          <w:fldChar w:fldCharType="separate"/>
        </w:r>
        <w:r w:rsidR="00A6705E">
          <w:t>8</w:t>
        </w:r>
        <w:r w:rsidR="00A6705E">
          <w:fldChar w:fldCharType="end"/>
        </w:r>
      </w:hyperlink>
    </w:p>
    <w:p w14:paraId="6851F9F8" w14:textId="4A7AC775" w:rsidR="002E5AFE" w:rsidRDefault="00602A4C">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6" w:history="1">
        <w:r w:rsidR="00A6705E" w:rsidRPr="00F21493">
          <w:rPr>
            <w:rStyle w:val="Lienhypertexte"/>
            <w:lang w:eastAsia="fr-FR"/>
          </w:rPr>
          <w:t>3.1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System API </w:t>
        </w:r>
        <w:r w:rsidR="00BF7F8B">
          <w:rPr>
            <w:rStyle w:val="Lienhypertexte"/>
            <w:lang w:eastAsia="fr-FR"/>
          </w:rPr>
          <w:t>r</w:t>
        </w:r>
        <w:r w:rsidR="00392B65">
          <w:rPr>
            <w:rStyle w:val="Lienhypertexte"/>
            <w:lang w:eastAsia="fr-FR"/>
          </w:rPr>
          <w:t>edal</w:t>
        </w:r>
        <w:r w:rsidR="00A6705E">
          <w:rPr>
            <w:rStyle w:val="Lienhypertexte"/>
            <w:lang w:eastAsia="fr-FR"/>
          </w:rPr>
          <w:t>-</w:t>
        </w:r>
        <w:r w:rsid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_Toc69124546 \h </w:instrText>
        </w:r>
        <w:r w:rsidR="00A6705E">
          <w:fldChar w:fldCharType="separate"/>
        </w:r>
        <w:r w:rsidR="00A6705E">
          <w:t>8</w:t>
        </w:r>
        <w:r w:rsidR="00A6705E">
          <w:fldChar w:fldCharType="end"/>
        </w:r>
      </w:hyperlink>
    </w:p>
    <w:p w14:paraId="2BEF8BBE" w14:textId="1BCA75BF" w:rsidR="002E5AFE" w:rsidRDefault="00602A4C">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7" w:history="1">
        <w:r w:rsidR="00A6705E">
          <w:rPr>
            <w:rStyle w:val="Lienhypertexte"/>
            <w:lang w:val="fr-FR" w:eastAsia="fr-FR"/>
          </w:rPr>
          <w:t>4</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PROCESS APIs du cas d’utilisation </w:t>
        </w:r>
        <w:r w:rsidR="00384D76">
          <w:rPr>
            <w:rStyle w:val="Lienhypertexte"/>
            <w:lang w:val="fr-FR" w:eastAsia="fr-FR"/>
          </w:rPr>
          <w:t>RSU</w:t>
        </w:r>
        <w:r w:rsidR="00A6705E">
          <w:tab/>
        </w:r>
        <w:r w:rsidR="00A6705E">
          <w:fldChar w:fldCharType="begin"/>
        </w:r>
        <w:r w:rsidR="00A6705E">
          <w:instrText xml:space="preserve"> PAGEREF _Toc69124547 \h </w:instrText>
        </w:r>
        <w:r w:rsidR="00A6705E">
          <w:fldChar w:fldCharType="separate"/>
        </w:r>
        <w:r w:rsidR="00A6705E">
          <w:t>27</w:t>
        </w:r>
        <w:r w:rsidR="00A6705E">
          <w:fldChar w:fldCharType="end"/>
        </w:r>
      </w:hyperlink>
    </w:p>
    <w:p w14:paraId="1FD0D10A" w14:textId="2309A97C" w:rsidR="002E5AFE" w:rsidRDefault="00602A4C">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48" w:history="1">
        <w:r w:rsidR="00A6705E" w:rsidRPr="00F21493">
          <w:rPr>
            <w:rStyle w:val="Lienhypertexte"/>
            <w:lang w:val="en-US" w:eastAsia="fr-FR"/>
          </w:rPr>
          <w:t>4.1</w:t>
        </w:r>
        <w:r w:rsidR="00A6705E">
          <w:rPr>
            <w:rFonts w:asciiTheme="minorHAnsi" w:eastAsiaTheme="minorEastAsia" w:hAnsiTheme="minorHAnsi" w:cstheme="minorBidi"/>
            <w:kern w:val="0"/>
            <w:sz w:val="22"/>
            <w:szCs w:val="22"/>
            <w:lang w:val="fr-FR" w:eastAsia="fr-FR"/>
          </w:rPr>
          <w:tab/>
        </w:r>
        <w:r w:rsidR="00A6705E">
          <w:rPr>
            <w:rStyle w:val="Lienhypertexte"/>
            <w:lang w:val="en-US" w:eastAsia="fr-FR"/>
          </w:rPr>
          <w:t xml:space="preserve">Process API </w:t>
        </w:r>
        <w:r w:rsidR="00BF7F8B" w:rsidRPr="00BF7F8B">
          <w:rPr>
            <w:rStyle w:val="Lienhypertexte"/>
            <w:lang w:val="en-US" w:eastAsia="fr-FR"/>
          </w:rPr>
          <w:t>r</w:t>
        </w:r>
        <w:r w:rsidR="00392B65">
          <w:rPr>
            <w:rStyle w:val="Lienhypertexte"/>
            <w:lang w:val="en-US" w:eastAsia="fr-FR"/>
          </w:rPr>
          <w:t>edal</w:t>
        </w:r>
        <w:r w:rsidR="00A26635">
          <w:rPr>
            <w:rStyle w:val="Lienhypertexte"/>
            <w:lang w:val="en-US" w:eastAsia="fr-FR"/>
          </w:rPr>
          <w:t>-process</w:t>
        </w:r>
        <w:r w:rsidR="00BF7F8B" w:rsidRPr="00BF7F8B">
          <w:rPr>
            <w:rStyle w:val="Lienhypertexte"/>
            <w:lang w:val="en-US" w:eastAsia="fr-FR"/>
          </w:rPr>
          <w:t>-consommation</w:t>
        </w:r>
        <w:r w:rsidR="00A6705E">
          <w:rPr>
            <w:rStyle w:val="Lienhypertexte"/>
            <w:lang w:val="en-US" w:eastAsia="fr-FR"/>
          </w:rPr>
          <w:t>-services</w:t>
        </w:r>
        <w:r w:rsidR="00A6705E">
          <w:tab/>
        </w:r>
        <w:r w:rsidR="00A6705E">
          <w:fldChar w:fldCharType="begin"/>
        </w:r>
        <w:r w:rsidR="00A6705E">
          <w:instrText xml:space="preserve"> PAGEREF _Toc69124548 \h </w:instrText>
        </w:r>
        <w:r w:rsidR="00A6705E">
          <w:fldChar w:fldCharType="separate"/>
        </w:r>
        <w:r w:rsidR="00A6705E">
          <w:t>27</w:t>
        </w:r>
        <w:r w:rsidR="00A6705E">
          <w:fldChar w:fldCharType="end"/>
        </w:r>
      </w:hyperlink>
    </w:p>
    <w:p w14:paraId="28F03E62" w14:textId="332B488F" w:rsidR="002E5AFE" w:rsidRDefault="00602A4C">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49" w:history="1">
        <w:r w:rsidR="00A6705E">
          <w:rPr>
            <w:rStyle w:val="Lienhypertexte"/>
            <w:lang w:val="fr-FR" w:eastAsia="fr-FR"/>
          </w:rPr>
          <w:t>5</w:t>
        </w:r>
        <w:r w:rsidR="00A6705E">
          <w:rPr>
            <w:rFonts w:asciiTheme="minorHAnsi" w:eastAsiaTheme="minorEastAsia" w:hAnsiTheme="minorHAnsi" w:cstheme="minorBidi"/>
            <w:color w:val="auto"/>
            <w:kern w:val="0"/>
            <w:sz w:val="22"/>
            <w:szCs w:val="22"/>
            <w:lang w:val="fr-FR" w:eastAsia="fr-FR"/>
          </w:rPr>
          <w:tab/>
        </w:r>
        <w:r w:rsidR="00A6705E">
          <w:rPr>
            <w:rStyle w:val="Lienhypertexte"/>
            <w:lang w:val="fr-FR" w:eastAsia="fr-FR"/>
          </w:rPr>
          <w:t xml:space="preserve">Conception des EXPERIENCE APIs du cas d’utilisation </w:t>
        </w:r>
        <w:r w:rsidR="00384D76">
          <w:rPr>
            <w:rStyle w:val="Lienhypertexte"/>
            <w:lang w:val="fr-FR" w:eastAsia="fr-FR"/>
          </w:rPr>
          <w:t>RSU</w:t>
        </w:r>
        <w:r w:rsidR="00A6705E">
          <w:tab/>
        </w:r>
        <w:r w:rsidR="00A6705E">
          <w:fldChar w:fldCharType="begin"/>
        </w:r>
        <w:r w:rsidR="00A6705E">
          <w:instrText xml:space="preserve"> PAGEREF _Toc69124549 \h </w:instrText>
        </w:r>
        <w:r w:rsidR="00A6705E">
          <w:fldChar w:fldCharType="separate"/>
        </w:r>
        <w:r w:rsidR="00A6705E">
          <w:t>29</w:t>
        </w:r>
        <w:r w:rsidR="00A6705E">
          <w:fldChar w:fldCharType="end"/>
        </w:r>
      </w:hyperlink>
    </w:p>
    <w:p w14:paraId="2395EF99" w14:textId="65A0C61A" w:rsidR="002E5AFE" w:rsidRDefault="00602A4C">
      <w:pPr>
        <w:pStyle w:val="TM2"/>
        <w:tabs>
          <w:tab w:val="left" w:pos="800"/>
          <w:tab w:val="right" w:leader="dot" w:pos="9627"/>
        </w:tabs>
        <w:rPr>
          <w:rFonts w:asciiTheme="minorHAnsi" w:eastAsiaTheme="minorEastAsia" w:hAnsiTheme="minorHAnsi" w:cstheme="minorBidi"/>
          <w:kern w:val="0"/>
          <w:sz w:val="22"/>
          <w:szCs w:val="22"/>
          <w:lang w:val="fr-FR" w:eastAsia="fr-FR"/>
        </w:rPr>
      </w:pPr>
      <w:hyperlink w:anchor="_Toc69124550" w:history="1">
        <w:r w:rsidR="00A6705E" w:rsidRPr="00F21493">
          <w:rPr>
            <w:rStyle w:val="Lienhypertexte"/>
            <w:lang w:eastAsia="fr-FR"/>
          </w:rPr>
          <w:t>5.1</w:t>
        </w:r>
        <w:r w:rsidR="00A6705E">
          <w:rPr>
            <w:rFonts w:asciiTheme="minorHAnsi" w:eastAsiaTheme="minorEastAsia" w:hAnsiTheme="minorHAnsi" w:cstheme="minorBidi"/>
            <w:kern w:val="0"/>
            <w:sz w:val="22"/>
            <w:szCs w:val="22"/>
            <w:lang w:val="fr-FR" w:eastAsia="fr-FR"/>
          </w:rPr>
          <w:tab/>
        </w:r>
        <w:r w:rsidR="00A6705E">
          <w:rPr>
            <w:rStyle w:val="Lienhypertexte"/>
            <w:lang w:eastAsia="fr-FR"/>
          </w:rPr>
          <w:t xml:space="preserve">Experience API </w:t>
        </w:r>
        <w:r w:rsidR="00BF7F8B" w:rsidRPr="00BF7F8B">
          <w:rPr>
            <w:rStyle w:val="Lienhypertexte"/>
            <w:lang w:eastAsia="fr-FR"/>
          </w:rPr>
          <w:t>r</w:t>
        </w:r>
        <w:r w:rsidR="00392B65">
          <w:rPr>
            <w:rStyle w:val="Lienhypertexte"/>
            <w:lang w:eastAsia="fr-FR"/>
          </w:rPr>
          <w:t>edal</w:t>
        </w:r>
        <w:r w:rsidR="00BF7F8B" w:rsidRPr="00BF7F8B">
          <w:rPr>
            <w:rStyle w:val="Lienhypertexte"/>
            <w:lang w:eastAsia="fr-FR"/>
          </w:rPr>
          <w:t>-consommation</w:t>
        </w:r>
        <w:r w:rsidR="00A6705E">
          <w:rPr>
            <w:rStyle w:val="Lienhypertexte"/>
            <w:lang w:eastAsia="fr-FR"/>
          </w:rPr>
          <w:t>-services</w:t>
        </w:r>
        <w:r w:rsidR="00A6705E">
          <w:tab/>
        </w:r>
        <w:r w:rsidR="00A6705E">
          <w:fldChar w:fldCharType="begin"/>
        </w:r>
        <w:r w:rsidR="00A6705E">
          <w:instrText xml:space="preserve"> PAGEREF _Toc69124550 \h </w:instrText>
        </w:r>
        <w:r w:rsidR="00A6705E">
          <w:fldChar w:fldCharType="separate"/>
        </w:r>
        <w:r w:rsidR="00A6705E">
          <w:t>29</w:t>
        </w:r>
        <w:r w:rsidR="00A6705E">
          <w:fldChar w:fldCharType="end"/>
        </w:r>
      </w:hyperlink>
    </w:p>
    <w:p w14:paraId="4A158AB0" w14:textId="77777777" w:rsidR="002E5AFE" w:rsidRDefault="00602A4C">
      <w:pPr>
        <w:pStyle w:val="TM1"/>
        <w:tabs>
          <w:tab w:val="left" w:pos="400"/>
          <w:tab w:val="right" w:leader="dot" w:pos="9627"/>
        </w:tabs>
        <w:rPr>
          <w:rFonts w:asciiTheme="minorHAnsi" w:eastAsiaTheme="minorEastAsia" w:hAnsiTheme="minorHAnsi" w:cstheme="minorBidi"/>
          <w:color w:val="auto"/>
          <w:kern w:val="0"/>
          <w:sz w:val="22"/>
          <w:szCs w:val="22"/>
          <w:lang w:val="fr-FR" w:eastAsia="fr-FR"/>
        </w:rPr>
      </w:pPr>
      <w:hyperlink w:anchor="_Toc69124551" w:history="1">
        <w:r w:rsidR="00A6705E">
          <w:rPr>
            <w:rStyle w:val="Lienhypertexte"/>
            <w:lang w:eastAsia="fr-FR"/>
          </w:rPr>
          <w:t>6</w:t>
        </w:r>
        <w:r w:rsidR="00A6705E">
          <w:rPr>
            <w:rFonts w:asciiTheme="minorHAnsi" w:eastAsiaTheme="minorEastAsia" w:hAnsiTheme="minorHAnsi" w:cstheme="minorBidi"/>
            <w:color w:val="auto"/>
            <w:kern w:val="0"/>
            <w:sz w:val="22"/>
            <w:szCs w:val="22"/>
            <w:lang w:val="fr-FR" w:eastAsia="fr-FR"/>
          </w:rPr>
          <w:tab/>
        </w:r>
        <w:r w:rsidR="00A6705E">
          <w:rPr>
            <w:rStyle w:val="Lienhypertexte"/>
            <w:lang w:eastAsia="fr-FR"/>
          </w:rPr>
          <w:t>POINTS OUVERTS</w:t>
        </w:r>
        <w:r w:rsidR="00A6705E">
          <w:tab/>
        </w:r>
        <w:r w:rsidR="00A6705E">
          <w:fldChar w:fldCharType="begin"/>
        </w:r>
        <w:r w:rsidR="00A6705E">
          <w:instrText xml:space="preserve"> PAGEREF _Toc69124551 \h </w:instrText>
        </w:r>
        <w:r w:rsidR="00A6705E">
          <w:fldChar w:fldCharType="separate"/>
        </w:r>
        <w:r w:rsidR="00A6705E">
          <w:t>52</w:t>
        </w:r>
        <w:r w:rsidR="00A6705E">
          <w:fldChar w:fldCharType="end"/>
        </w:r>
      </w:hyperlink>
    </w:p>
    <w:p w14:paraId="37764E11" w14:textId="77777777" w:rsidR="002E5AFE" w:rsidRDefault="00A6705E">
      <w:pPr>
        <w:rPr>
          <w:lang w:val="fr-FR"/>
        </w:rPr>
      </w:pPr>
      <w:r>
        <w:rPr>
          <w:lang w:val="fr-FR"/>
        </w:rPr>
        <w:fldChar w:fldCharType="end"/>
      </w:r>
      <w:bookmarkEnd w:id="7"/>
    </w:p>
    <w:p w14:paraId="509DAAA1" w14:textId="77777777" w:rsidR="002E5AFE" w:rsidRDefault="00A6705E">
      <w:pPr>
        <w:spacing w:before="0" w:after="200"/>
        <w:jc w:val="left"/>
        <w:rPr>
          <w:lang w:val="fr-FR"/>
        </w:rPr>
      </w:pPr>
      <w:r>
        <w:rPr>
          <w:lang w:val="fr-FR"/>
        </w:rPr>
        <w:br w:type="page"/>
      </w:r>
    </w:p>
    <w:tbl>
      <w:tblPr>
        <w:tblStyle w:val="Grilledutableau"/>
        <w:tblpPr w:leftFromText="141" w:rightFromText="141" w:vertAnchor="text" w:horzAnchor="margin" w:tblpY="4284"/>
        <w:tblW w:w="0" w:type="auto"/>
        <w:tblLook w:val="04A0" w:firstRow="1" w:lastRow="0" w:firstColumn="1" w:lastColumn="0" w:noHBand="0" w:noVBand="1"/>
      </w:tblPr>
      <w:tblGrid>
        <w:gridCol w:w="3114"/>
        <w:gridCol w:w="3118"/>
        <w:gridCol w:w="3395"/>
      </w:tblGrid>
      <w:tr w:rsidR="002E5AFE" w14:paraId="487D3C5C" w14:textId="77777777">
        <w:tc>
          <w:tcPr>
            <w:tcW w:w="3114" w:type="dxa"/>
          </w:tcPr>
          <w:p w14:paraId="4BA7D521"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eastAsia="zh-CN"/>
              </w:rPr>
              <w:lastRenderedPageBreak/>
              <w:t>REDIGE PAR</w:t>
            </w:r>
          </w:p>
        </w:tc>
        <w:tc>
          <w:tcPr>
            <w:tcW w:w="3118" w:type="dxa"/>
          </w:tcPr>
          <w:p w14:paraId="00A82963" w14:textId="0C84ACD7" w:rsidR="002E5AFE" w:rsidRDefault="00635D95">
            <w:pPr>
              <w:spacing w:before="0" w:after="200" w:line="240" w:lineRule="auto"/>
              <w:jc w:val="center"/>
              <w:rPr>
                <w:rFonts w:ascii="Georgia" w:eastAsiaTheme="majorEastAsia" w:hAnsi="Georgia"/>
                <w:b/>
                <w:bCs/>
                <w:caps/>
                <w:color w:val="1A3B47" w:themeColor="accent1"/>
                <w:sz w:val="22"/>
                <w:lang w:val="fr-FR" w:eastAsia="zh-CN"/>
              </w:rPr>
            </w:pPr>
            <w:r>
              <w:rPr>
                <w:rFonts w:cs="Arial"/>
                <w:sz w:val="22"/>
                <w:lang w:val="fr-FR" w:eastAsia="zh-CN"/>
              </w:rPr>
              <w:t>DOUMA Mohamed Amine</w:t>
            </w:r>
          </w:p>
        </w:tc>
        <w:tc>
          <w:tcPr>
            <w:tcW w:w="3395" w:type="dxa"/>
          </w:tcPr>
          <w:p w14:paraId="4E4858A3" w14:textId="77777777" w:rsidR="002E5AFE" w:rsidRDefault="002E5AFE">
            <w:pPr>
              <w:spacing w:before="0" w:after="200" w:line="240" w:lineRule="auto"/>
              <w:jc w:val="center"/>
              <w:rPr>
                <w:rFonts w:cs="Arial"/>
                <w:sz w:val="22"/>
                <w:lang w:val="fr-FR" w:eastAsia="zh-CN"/>
              </w:rPr>
            </w:pPr>
          </w:p>
        </w:tc>
      </w:tr>
      <w:tr w:rsidR="002E5AFE" w14:paraId="75B110DD" w14:textId="77777777">
        <w:tc>
          <w:tcPr>
            <w:tcW w:w="3114" w:type="dxa"/>
          </w:tcPr>
          <w:p w14:paraId="07815DE2"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ValidEE PAR</w:t>
            </w:r>
          </w:p>
        </w:tc>
        <w:tc>
          <w:tcPr>
            <w:tcW w:w="3118" w:type="dxa"/>
          </w:tcPr>
          <w:p w14:paraId="08FB4D05"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2BC668D9" w14:textId="77777777" w:rsidR="002E5AFE" w:rsidRDefault="002E5AFE">
            <w:pPr>
              <w:spacing w:before="0" w:after="200" w:line="240" w:lineRule="auto"/>
              <w:jc w:val="center"/>
              <w:rPr>
                <w:rFonts w:cs="Arial"/>
                <w:sz w:val="22"/>
                <w:lang w:val="fr-FR" w:eastAsia="zh-CN"/>
              </w:rPr>
            </w:pPr>
          </w:p>
        </w:tc>
      </w:tr>
      <w:tr w:rsidR="002E5AFE" w14:paraId="2D75AEA2" w14:textId="77777777">
        <w:tc>
          <w:tcPr>
            <w:tcW w:w="3114" w:type="dxa"/>
          </w:tcPr>
          <w:p w14:paraId="24E0EBCB" w14:textId="77777777" w:rsidR="002E5AFE" w:rsidRDefault="00A6705E">
            <w:pPr>
              <w:spacing w:before="0" w:after="200" w:line="240" w:lineRule="auto"/>
              <w:jc w:val="center"/>
              <w:rPr>
                <w:rFonts w:ascii="Georgia" w:eastAsiaTheme="majorEastAsia" w:hAnsi="Georgia"/>
                <w:b/>
                <w:bCs/>
                <w:caps/>
                <w:color w:val="1A3B47" w:themeColor="accent1"/>
                <w:sz w:val="32"/>
                <w:lang w:val="fr-FR" w:eastAsia="zh-CN"/>
              </w:rPr>
            </w:pPr>
            <w:r>
              <w:rPr>
                <w:rFonts w:ascii="Georgia" w:eastAsiaTheme="majorEastAsia" w:hAnsi="Georgia"/>
                <w:b/>
                <w:bCs/>
                <w:caps/>
                <w:color w:val="1A3B47" w:themeColor="accent1"/>
                <w:sz w:val="32"/>
                <w:lang w:val="fr-FR" w:eastAsia="zh-CN"/>
              </w:rPr>
              <w:t>AUTORISEE PAR</w:t>
            </w:r>
          </w:p>
        </w:tc>
        <w:tc>
          <w:tcPr>
            <w:tcW w:w="3118" w:type="dxa"/>
          </w:tcPr>
          <w:p w14:paraId="63C287D0" w14:textId="77777777" w:rsidR="002E5AFE" w:rsidRDefault="002E5AFE">
            <w:pPr>
              <w:spacing w:before="0" w:after="200" w:line="240" w:lineRule="auto"/>
              <w:jc w:val="center"/>
              <w:rPr>
                <w:rFonts w:ascii="Georgia" w:eastAsiaTheme="majorEastAsia" w:hAnsi="Georgia"/>
                <w:b/>
                <w:bCs/>
                <w:caps/>
                <w:color w:val="1A3B47" w:themeColor="accent1"/>
                <w:sz w:val="22"/>
                <w:lang w:val="fr-FR" w:eastAsia="zh-CN"/>
              </w:rPr>
            </w:pPr>
          </w:p>
        </w:tc>
        <w:tc>
          <w:tcPr>
            <w:tcW w:w="3395" w:type="dxa"/>
          </w:tcPr>
          <w:p w14:paraId="38E111D3" w14:textId="77777777" w:rsidR="002E5AFE" w:rsidRDefault="002E5AFE">
            <w:pPr>
              <w:spacing w:before="0" w:after="200" w:line="240" w:lineRule="auto"/>
              <w:jc w:val="center"/>
              <w:rPr>
                <w:rFonts w:cs="Arial"/>
                <w:sz w:val="22"/>
                <w:lang w:val="fr-FR" w:eastAsia="zh-CN"/>
              </w:rPr>
            </w:pPr>
          </w:p>
        </w:tc>
      </w:tr>
    </w:tbl>
    <w:p w14:paraId="16B954AC" w14:textId="77777777" w:rsidR="002E5AFE" w:rsidRDefault="00A6705E">
      <w:pPr>
        <w:spacing w:before="0" w:after="200"/>
        <w:jc w:val="left"/>
        <w:rPr>
          <w:rFonts w:ascii="Georgia" w:eastAsiaTheme="majorEastAsia" w:hAnsi="Georgia" w:cstheme="majorBidi"/>
          <w:b/>
          <w:bCs/>
          <w:caps/>
          <w:color w:val="1A3B47" w:themeColor="accent1"/>
          <w:sz w:val="36"/>
          <w:szCs w:val="28"/>
          <w:lang w:val="fr-FR"/>
        </w:rPr>
      </w:pPr>
      <w:r>
        <w:rPr>
          <w:lang w:val="fr-FR"/>
        </w:rPr>
        <w:br w:type="page"/>
      </w:r>
    </w:p>
    <w:p w14:paraId="5EF1F976" w14:textId="77777777" w:rsidR="002E5AFE" w:rsidRDefault="002E5AFE">
      <w:pPr>
        <w:spacing w:before="0" w:after="200"/>
        <w:jc w:val="left"/>
        <w:rPr>
          <w:rFonts w:ascii="Georgia" w:eastAsiaTheme="majorEastAsia" w:hAnsi="Georgia" w:cstheme="majorBidi"/>
          <w:b/>
          <w:bCs/>
          <w:caps/>
          <w:color w:val="1A3B47" w:themeColor="accent1"/>
          <w:sz w:val="36"/>
          <w:szCs w:val="28"/>
          <w:lang w:val="fr-FR"/>
        </w:rPr>
      </w:pPr>
    </w:p>
    <w:p w14:paraId="03FC1FCD" w14:textId="57F92899" w:rsidR="002E5AFE" w:rsidRDefault="00A6705E">
      <w:pPr>
        <w:pStyle w:val="Titre1"/>
        <w:rPr>
          <w:lang w:val="fr-FR"/>
        </w:rPr>
      </w:pPr>
      <w:bookmarkStart w:id="8" w:name="_Toc69124540"/>
      <w:r>
        <w:rPr>
          <w:lang w:val="fr-FR"/>
        </w:rPr>
        <w:t xml:space="preserve">INTRODUCTION À LA CONCEPTION du cas d’utilisation </w:t>
      </w:r>
      <w:bookmarkEnd w:id="8"/>
      <w:r w:rsidR="00312C90">
        <w:rPr>
          <w:lang w:val="fr-FR"/>
        </w:rPr>
        <w:t>RSU</w:t>
      </w:r>
    </w:p>
    <w:p w14:paraId="7A5CBF94" w14:textId="6997F3BC"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Le document suivant vise à établir une norme pour la conception et l'exposition des API par le système </w:t>
      </w:r>
      <w:r w:rsidR="00635D95">
        <w:rPr>
          <w:rFonts w:ascii="Calibri" w:hAnsi="Calibri" w:cs="Calibri"/>
          <w:color w:val="000000"/>
          <w:lang w:val="fr-FR" w:eastAsia="fr-FR"/>
        </w:rPr>
        <w:t>REDAL</w:t>
      </w:r>
      <w:r>
        <w:rPr>
          <w:rFonts w:ascii="Calibri" w:hAnsi="Calibri" w:cs="Calibri"/>
          <w:color w:val="000000"/>
          <w:lang w:val="fr-FR" w:eastAsia="fr-FR"/>
        </w:rPr>
        <w:t xml:space="preserve"> et pour le reste des systèmes impliqués dans le cas d'utilisation, qui </w:t>
      </w:r>
      <w:proofErr w:type="gramStart"/>
      <w:r>
        <w:rPr>
          <w:rFonts w:ascii="Calibri" w:hAnsi="Calibri" w:cs="Calibri"/>
          <w:color w:val="000000"/>
          <w:lang w:val="fr-FR" w:eastAsia="fr-FR"/>
        </w:rPr>
        <w:t>sont:</w:t>
      </w:r>
      <w:proofErr w:type="gramEnd"/>
    </w:p>
    <w:p w14:paraId="31433044" w14:textId="2E3378F7" w:rsidR="002E5AFE" w:rsidRDefault="00A6705E">
      <w:pPr>
        <w:numPr>
          <w:ilvl w:val="0"/>
          <w:numId w:val="44"/>
        </w:numPr>
        <w:spacing w:after="0" w:line="240" w:lineRule="auto"/>
        <w:rPr>
          <w:rFonts w:ascii="Calibri" w:hAnsi="Calibri" w:cs="Calibri"/>
          <w:color w:val="000000"/>
          <w:lang w:eastAsia="fr-FR"/>
        </w:rPr>
      </w:pPr>
      <w:r>
        <w:rPr>
          <w:rFonts w:ascii="Calibri" w:hAnsi="Calibri" w:cs="Calibri"/>
          <w:color w:val="000000"/>
          <w:lang w:eastAsia="fr-FR"/>
        </w:rPr>
        <w:t>RSU</w:t>
      </w:r>
    </w:p>
    <w:p w14:paraId="75FC1A5D" w14:textId="77777777" w:rsidR="002E5AFE" w:rsidRDefault="00A6705E">
      <w:pPr>
        <w:spacing w:after="0" w:line="240" w:lineRule="auto"/>
        <w:rPr>
          <w:rFonts w:ascii="Calibri" w:hAnsi="Calibri" w:cs="Calibri"/>
          <w:color w:val="000000"/>
          <w:sz w:val="16"/>
          <w:szCs w:val="21"/>
          <w:lang w:eastAsia="fr-FR"/>
        </w:rPr>
      </w:pPr>
      <w:r>
        <w:rPr>
          <w:rFonts w:ascii="Calibri" w:hAnsi="Calibri" w:cs="Calibri"/>
          <w:color w:val="000000"/>
          <w:sz w:val="16"/>
          <w:szCs w:val="21"/>
          <w:lang w:eastAsia="fr-FR"/>
        </w:rPr>
        <w:t>*</w:t>
      </w:r>
      <w:proofErr w:type="spellStart"/>
      <w:r>
        <w:rPr>
          <w:rFonts w:ascii="Calibri" w:hAnsi="Calibri"/>
          <w:color w:val="000000"/>
          <w:sz w:val="16"/>
          <w:szCs w:val="21"/>
          <w:lang w:eastAsia="fr-FR"/>
        </w:rPr>
        <w:t>appartenant</w:t>
      </w:r>
      <w:proofErr w:type="spellEnd"/>
      <w:r>
        <w:rPr>
          <w:rFonts w:ascii="Calibri" w:hAnsi="Calibri"/>
          <w:color w:val="000000"/>
          <w:sz w:val="16"/>
          <w:szCs w:val="21"/>
          <w:lang w:eastAsia="fr-FR"/>
        </w:rPr>
        <w:t xml:space="preserve"> à </w:t>
      </w:r>
      <w:proofErr w:type="spellStart"/>
      <w:r>
        <w:rPr>
          <w:rFonts w:ascii="Calibri" w:hAnsi="Calibri"/>
          <w:color w:val="000000"/>
          <w:sz w:val="16"/>
          <w:szCs w:val="21"/>
          <w:lang w:eastAsia="fr-FR"/>
        </w:rPr>
        <w:t>d'autres</w:t>
      </w:r>
      <w:proofErr w:type="spellEnd"/>
      <w:r>
        <w:rPr>
          <w:rFonts w:ascii="Calibri" w:hAnsi="Calibri"/>
          <w:color w:val="000000"/>
          <w:sz w:val="16"/>
          <w:szCs w:val="21"/>
          <w:lang w:eastAsia="fr-FR"/>
        </w:rPr>
        <w:t xml:space="preserve"> cas </w:t>
      </w:r>
      <w:proofErr w:type="spellStart"/>
      <w:r>
        <w:rPr>
          <w:rFonts w:ascii="Calibri" w:hAnsi="Calibri"/>
          <w:color w:val="000000"/>
          <w:sz w:val="16"/>
          <w:szCs w:val="21"/>
          <w:lang w:eastAsia="fr-FR"/>
        </w:rPr>
        <w:t>d'utilisation</w:t>
      </w:r>
      <w:proofErr w:type="spellEnd"/>
    </w:p>
    <w:p w14:paraId="638C5AF1"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La stratégie commune appliquée pour tous les cas d'utilisation de la plate-forme d'interopérabilité est la mise en œuvre de la méthodologie de l'API </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w:t>
      </w:r>
    </w:p>
    <w:p w14:paraId="1A89C4D1" w14:textId="77777777" w:rsidR="002E5AFE" w:rsidRDefault="002E5AFE">
      <w:pPr>
        <w:spacing w:after="0" w:line="240" w:lineRule="auto"/>
        <w:rPr>
          <w:rFonts w:ascii="Calibri" w:hAnsi="Calibri" w:cs="Calibri"/>
          <w:color w:val="000000"/>
          <w:lang w:val="fr-FR" w:eastAsia="fr-FR"/>
        </w:rPr>
      </w:pPr>
    </w:p>
    <w:p w14:paraId="325043AB" w14:textId="6040048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Son application dans le cas d'utilisation </w:t>
      </w:r>
      <w:r w:rsidR="00635D95">
        <w:rPr>
          <w:rFonts w:ascii="Calibri" w:hAnsi="Calibri" w:cs="Calibri"/>
          <w:color w:val="000000"/>
          <w:lang w:val="fr-FR" w:eastAsia="fr-FR"/>
        </w:rPr>
        <w:t>RSU</w:t>
      </w:r>
      <w:r>
        <w:rPr>
          <w:rFonts w:ascii="Calibri" w:hAnsi="Calibri" w:cs="Calibri"/>
          <w:color w:val="000000"/>
          <w:lang w:val="fr-FR" w:eastAsia="fr-FR"/>
        </w:rPr>
        <w:t xml:space="preserve"> nécessite la création des typologies d'API </w:t>
      </w:r>
      <w:proofErr w:type="gramStart"/>
      <w:r>
        <w:rPr>
          <w:rFonts w:ascii="Calibri" w:hAnsi="Calibri" w:cs="Calibri"/>
          <w:color w:val="000000"/>
          <w:lang w:val="fr-FR" w:eastAsia="fr-FR"/>
        </w:rPr>
        <w:t>suivantes:</w:t>
      </w:r>
      <w:proofErr w:type="gramEnd"/>
    </w:p>
    <w:p w14:paraId="4C40C45F"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System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qui interagissent avec les backends.</w:t>
      </w:r>
    </w:p>
    <w:p w14:paraId="6BBA54C3" w14:textId="77777777" w:rsidR="002E5AFE" w:rsidRDefault="00A6705E">
      <w:pPr>
        <w:numPr>
          <w:ilvl w:val="0"/>
          <w:numId w:val="45"/>
        </w:numPr>
        <w:spacing w:after="0" w:line="240" w:lineRule="auto"/>
        <w:rPr>
          <w:rFonts w:ascii="Calibri" w:hAnsi="Calibri" w:cs="Calibri"/>
          <w:color w:val="000000"/>
          <w:lang w:val="fr-FR" w:eastAsia="fr-FR"/>
        </w:rPr>
      </w:pPr>
      <w:r>
        <w:rPr>
          <w:rFonts w:ascii="Calibri" w:hAnsi="Calibri" w:cs="Calibri"/>
          <w:color w:val="000000"/>
          <w:lang w:val="fr-FR" w:eastAsia="fr-FR"/>
        </w:rPr>
        <w:t xml:space="preserve">Process </w:t>
      </w:r>
      <w:proofErr w:type="gramStart"/>
      <w:r>
        <w:rPr>
          <w:rFonts w:ascii="Calibri" w:hAnsi="Calibri" w:cs="Calibri"/>
          <w:color w:val="000000"/>
          <w:lang w:val="fr-FR" w:eastAsia="fr-FR"/>
        </w:rPr>
        <w:t>API:</w:t>
      </w:r>
      <w:proofErr w:type="gramEnd"/>
      <w:r>
        <w:rPr>
          <w:rFonts w:ascii="Calibri" w:hAnsi="Calibri" w:cs="Calibri"/>
          <w:color w:val="000000"/>
          <w:lang w:val="fr-FR" w:eastAsia="fr-FR"/>
        </w:rPr>
        <w:t xml:space="preserve"> API permettant de créer des ensembles d'éléments des System APIs.</w:t>
      </w:r>
    </w:p>
    <w:p w14:paraId="6652BE64" w14:textId="77777777" w:rsidR="002E5AFE" w:rsidRDefault="00A6705E">
      <w:pPr>
        <w:numPr>
          <w:ilvl w:val="0"/>
          <w:numId w:val="45"/>
        </w:numPr>
        <w:spacing w:after="0" w:line="240" w:lineRule="auto"/>
        <w:rPr>
          <w:rFonts w:ascii="Calibri" w:hAnsi="Calibri" w:cs="Calibri"/>
          <w:color w:val="000000"/>
          <w:lang w:val="fr-FR" w:eastAsia="fr-FR"/>
        </w:rPr>
      </w:pP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w:t>
      </w:r>
      <w:proofErr w:type="gramStart"/>
      <w:r>
        <w:rPr>
          <w:rFonts w:ascii="Calibri" w:hAnsi="Calibri" w:cs="Calibri"/>
          <w:color w:val="000000"/>
          <w:lang w:val="fr-FR" w:eastAsia="fr-FR"/>
        </w:rPr>
        <w:t>APIs:</w:t>
      </w:r>
      <w:proofErr w:type="gramEnd"/>
      <w:r>
        <w:rPr>
          <w:rFonts w:ascii="Calibri" w:hAnsi="Calibri" w:cs="Calibri"/>
          <w:color w:val="000000"/>
          <w:lang w:val="fr-FR" w:eastAsia="fr-FR"/>
        </w:rPr>
        <w:t xml:space="preserve"> Les API exposées aux consommateurs.</w:t>
      </w:r>
    </w:p>
    <w:p w14:paraId="0F5EDE6B" w14:textId="77777777" w:rsidR="002E5AFE" w:rsidRDefault="002E5AFE">
      <w:pPr>
        <w:spacing w:after="0" w:line="240" w:lineRule="auto"/>
        <w:rPr>
          <w:rFonts w:ascii="Calibri" w:hAnsi="Calibri" w:cs="Calibri"/>
          <w:color w:val="000000"/>
          <w:lang w:val="fr-FR" w:eastAsia="fr-FR"/>
        </w:rPr>
      </w:pPr>
    </w:p>
    <w:p w14:paraId="45876B6A" w14:textId="77777777" w:rsidR="002E5AFE" w:rsidRDefault="002E5AFE">
      <w:pPr>
        <w:spacing w:after="0" w:line="240" w:lineRule="auto"/>
        <w:rPr>
          <w:rFonts w:ascii="Calibri" w:hAnsi="Calibri" w:cs="Calibri"/>
          <w:color w:val="000000"/>
          <w:lang w:val="fr-FR" w:eastAsia="fr-FR"/>
        </w:rPr>
      </w:pPr>
    </w:p>
    <w:p w14:paraId="7730925A" w14:textId="77777777" w:rsidR="002E5AFE" w:rsidRDefault="002E5AFE">
      <w:pPr>
        <w:spacing w:after="0" w:line="240" w:lineRule="auto"/>
        <w:rPr>
          <w:rFonts w:ascii="Calibri" w:hAnsi="Calibri" w:cs="Calibri"/>
          <w:color w:val="000000"/>
          <w:lang w:val="fr-FR" w:eastAsia="fr-FR"/>
        </w:rPr>
      </w:pPr>
    </w:p>
    <w:p w14:paraId="1D6B8687" w14:textId="77777777" w:rsidR="002E5AFE" w:rsidRDefault="002E5AFE">
      <w:pPr>
        <w:spacing w:after="0" w:line="240" w:lineRule="auto"/>
        <w:rPr>
          <w:rFonts w:ascii="Calibri" w:hAnsi="Calibri" w:cs="Calibri"/>
          <w:color w:val="000000"/>
          <w:lang w:val="fr-FR" w:eastAsia="fr-FR"/>
        </w:rPr>
      </w:pPr>
    </w:p>
    <w:p w14:paraId="41149806" w14:textId="77777777" w:rsidR="002E5AFE" w:rsidRDefault="002E5AFE">
      <w:pPr>
        <w:spacing w:after="0" w:line="240" w:lineRule="auto"/>
        <w:rPr>
          <w:rFonts w:ascii="Calibri" w:hAnsi="Calibri" w:cs="Calibri"/>
          <w:color w:val="000000"/>
          <w:lang w:val="fr-FR" w:eastAsia="fr-FR"/>
        </w:rPr>
      </w:pPr>
    </w:p>
    <w:p w14:paraId="4E18F3BF" w14:textId="77777777" w:rsidR="002E5AFE" w:rsidRDefault="002E5AFE">
      <w:pPr>
        <w:spacing w:after="0" w:line="240" w:lineRule="auto"/>
        <w:rPr>
          <w:rFonts w:ascii="Calibri" w:hAnsi="Calibri" w:cs="Calibri"/>
          <w:color w:val="000000"/>
          <w:lang w:val="fr-FR" w:eastAsia="fr-FR"/>
        </w:rPr>
      </w:pPr>
    </w:p>
    <w:p w14:paraId="2E4BD0DC" w14:textId="77777777" w:rsidR="002E5AFE" w:rsidRDefault="002E5AFE">
      <w:pPr>
        <w:spacing w:after="0" w:line="240" w:lineRule="auto"/>
        <w:rPr>
          <w:rFonts w:ascii="Calibri" w:hAnsi="Calibri" w:cs="Calibri"/>
          <w:color w:val="000000"/>
          <w:lang w:val="fr-FR" w:eastAsia="fr-FR"/>
        </w:rPr>
      </w:pPr>
    </w:p>
    <w:p w14:paraId="2D986609" w14:textId="77777777" w:rsidR="002E5AFE" w:rsidRDefault="002E5AFE">
      <w:pPr>
        <w:spacing w:after="0" w:line="240" w:lineRule="auto"/>
        <w:rPr>
          <w:rFonts w:ascii="Calibri" w:hAnsi="Calibri" w:cs="Calibri"/>
          <w:color w:val="000000"/>
          <w:lang w:val="fr-FR" w:eastAsia="fr-FR"/>
        </w:rPr>
      </w:pPr>
    </w:p>
    <w:p w14:paraId="4A8F2024" w14:textId="77777777" w:rsidR="002E5AFE" w:rsidRDefault="002E5AFE">
      <w:pPr>
        <w:spacing w:after="0" w:line="240" w:lineRule="auto"/>
        <w:rPr>
          <w:rFonts w:ascii="Calibri" w:hAnsi="Calibri" w:cs="Calibri"/>
          <w:color w:val="000000"/>
          <w:lang w:val="fr-FR" w:eastAsia="fr-FR"/>
        </w:rPr>
      </w:pPr>
    </w:p>
    <w:p w14:paraId="6FD0D9BF" w14:textId="77777777" w:rsidR="002E5AFE" w:rsidRDefault="002E5AFE">
      <w:pPr>
        <w:spacing w:after="0" w:line="240" w:lineRule="auto"/>
        <w:rPr>
          <w:rFonts w:ascii="Calibri" w:hAnsi="Calibri" w:cs="Calibri"/>
          <w:color w:val="000000"/>
          <w:lang w:val="fr-FR" w:eastAsia="fr-FR"/>
        </w:rPr>
      </w:pPr>
    </w:p>
    <w:p w14:paraId="3A3E57F8" w14:textId="77777777" w:rsidR="002E5AFE" w:rsidRDefault="002E5AFE">
      <w:pPr>
        <w:spacing w:after="0" w:line="240" w:lineRule="auto"/>
        <w:rPr>
          <w:rFonts w:ascii="Calibri" w:hAnsi="Calibri" w:cs="Calibri"/>
          <w:color w:val="000000"/>
          <w:lang w:val="fr-FR" w:eastAsia="fr-FR"/>
        </w:rPr>
      </w:pPr>
    </w:p>
    <w:p w14:paraId="04C18802" w14:textId="77777777" w:rsidR="002E5AFE" w:rsidRDefault="002E5AFE">
      <w:pPr>
        <w:spacing w:after="0" w:line="240" w:lineRule="auto"/>
        <w:rPr>
          <w:rFonts w:ascii="Calibri" w:hAnsi="Calibri" w:cs="Calibri"/>
          <w:color w:val="000000"/>
          <w:lang w:val="fr-FR" w:eastAsia="fr-FR"/>
        </w:rPr>
      </w:pPr>
    </w:p>
    <w:p w14:paraId="0F8B7013" w14:textId="77777777" w:rsidR="002E5AFE" w:rsidRDefault="002E5AFE">
      <w:pPr>
        <w:spacing w:after="0" w:line="240" w:lineRule="auto"/>
        <w:rPr>
          <w:rFonts w:ascii="Calibri" w:hAnsi="Calibri" w:cs="Calibri"/>
          <w:color w:val="000000"/>
          <w:lang w:val="fr-FR" w:eastAsia="fr-FR"/>
        </w:rPr>
      </w:pPr>
    </w:p>
    <w:p w14:paraId="735736FB" w14:textId="77777777" w:rsidR="002E5AFE" w:rsidRDefault="002E5AFE">
      <w:pPr>
        <w:spacing w:after="0" w:line="240" w:lineRule="auto"/>
        <w:rPr>
          <w:rFonts w:ascii="Calibri" w:hAnsi="Calibri" w:cs="Calibri"/>
          <w:color w:val="000000"/>
          <w:lang w:val="fr-FR" w:eastAsia="fr-FR"/>
        </w:rPr>
      </w:pPr>
    </w:p>
    <w:p w14:paraId="73E53038" w14:textId="77777777" w:rsidR="002E5AFE" w:rsidRDefault="002E5AFE">
      <w:pPr>
        <w:spacing w:after="0" w:line="240" w:lineRule="auto"/>
        <w:rPr>
          <w:rFonts w:ascii="Calibri" w:hAnsi="Calibri" w:cs="Calibri"/>
          <w:color w:val="000000"/>
          <w:lang w:val="fr-FR" w:eastAsia="fr-FR"/>
        </w:rPr>
      </w:pPr>
    </w:p>
    <w:p w14:paraId="3A77CA0F" w14:textId="77777777" w:rsidR="002E5AFE" w:rsidRDefault="002E5AFE">
      <w:pPr>
        <w:spacing w:after="0" w:line="240" w:lineRule="auto"/>
        <w:rPr>
          <w:rFonts w:ascii="Calibri" w:hAnsi="Calibri" w:cs="Calibri"/>
          <w:color w:val="000000"/>
          <w:lang w:val="fr-FR" w:eastAsia="fr-FR"/>
        </w:rPr>
      </w:pPr>
    </w:p>
    <w:p w14:paraId="208F62B7" w14:textId="77777777" w:rsidR="002E5AFE" w:rsidRDefault="002E5AFE">
      <w:pPr>
        <w:spacing w:after="0" w:line="240" w:lineRule="auto"/>
        <w:rPr>
          <w:rFonts w:ascii="Calibri" w:hAnsi="Calibri" w:cs="Calibri"/>
          <w:color w:val="000000"/>
          <w:lang w:val="fr-FR" w:eastAsia="fr-FR"/>
        </w:rPr>
      </w:pPr>
    </w:p>
    <w:p w14:paraId="37CAC1F9" w14:textId="77777777" w:rsidR="002E5AFE" w:rsidRDefault="002E5AFE">
      <w:pPr>
        <w:spacing w:after="0" w:line="240" w:lineRule="auto"/>
        <w:rPr>
          <w:rFonts w:ascii="Calibri" w:hAnsi="Calibri" w:cs="Calibri"/>
          <w:color w:val="000000"/>
          <w:lang w:val="fr-FR" w:eastAsia="fr-FR"/>
        </w:rPr>
      </w:pPr>
    </w:p>
    <w:p w14:paraId="78804FD6" w14:textId="77777777" w:rsidR="002E5AFE" w:rsidRDefault="002E5AFE">
      <w:pPr>
        <w:spacing w:after="0" w:line="240" w:lineRule="auto"/>
        <w:rPr>
          <w:rFonts w:ascii="Calibri" w:hAnsi="Calibri" w:cs="Calibri"/>
          <w:color w:val="000000"/>
          <w:lang w:val="fr-FR" w:eastAsia="fr-FR"/>
        </w:rPr>
      </w:pPr>
    </w:p>
    <w:p w14:paraId="6D83B189" w14:textId="7A422A90" w:rsidR="002E5AFE" w:rsidRDefault="00A6705E">
      <w:pPr>
        <w:pStyle w:val="Titre1"/>
        <w:rPr>
          <w:lang w:val="fr-FR"/>
        </w:rPr>
      </w:pPr>
      <w:bookmarkStart w:id="9" w:name="_Toc69124541"/>
      <w:r>
        <w:rPr>
          <w:lang w:val="fr-FR"/>
        </w:rPr>
        <w:lastRenderedPageBreak/>
        <w:t xml:space="preserve">API Led Connectivity DANS LE CAS D'UTILISATION </w:t>
      </w:r>
      <w:bookmarkEnd w:id="9"/>
      <w:r w:rsidR="006C3CFD">
        <w:rPr>
          <w:lang w:val="fr-FR"/>
        </w:rPr>
        <w:t>RSU</w:t>
      </w:r>
    </w:p>
    <w:p w14:paraId="703ECB14"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 méthodologie de connectivité basée sur les API est proposée comme un moyen de connecter les données et les applications clientes d'une manière découvrable et réutilisable.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introduit et améliore les meilleures pratiques de la méthodologie SOA largement répandue dans la plupart des organisations. </w:t>
      </w:r>
    </w:p>
    <w:p w14:paraId="3401B747" w14:textId="77777777" w:rsidR="002E5AFE" w:rsidRDefault="002E5AFE">
      <w:pPr>
        <w:spacing w:after="0" w:line="240" w:lineRule="auto"/>
        <w:rPr>
          <w:rFonts w:ascii="Calibri" w:hAnsi="Calibri" w:cs="Calibri"/>
          <w:color w:val="000000"/>
          <w:lang w:val="fr-FR" w:eastAsia="fr-FR"/>
        </w:rPr>
      </w:pPr>
    </w:p>
    <w:p w14:paraId="40E0DFC2"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L'approche de l’API-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est un style d'architecture d'intégration qui priorise les </w:t>
      </w:r>
      <w:proofErr w:type="spellStart"/>
      <w:r>
        <w:rPr>
          <w:rFonts w:ascii="Calibri" w:hAnsi="Calibri" w:cs="Calibri"/>
          <w:color w:val="000000"/>
          <w:lang w:val="fr-FR" w:eastAsia="fr-FR"/>
        </w:rPr>
        <w:t>API’s</w:t>
      </w:r>
      <w:proofErr w:type="spellEnd"/>
      <w:r>
        <w:rPr>
          <w:rFonts w:ascii="Calibri" w:hAnsi="Calibri" w:cs="Calibri"/>
          <w:color w:val="000000"/>
          <w:lang w:val="fr-FR" w:eastAsia="fr-FR"/>
        </w:rPr>
        <w:t xml:space="preserve"> et les attribue à trois </w:t>
      </w:r>
      <w:proofErr w:type="gramStart"/>
      <w:r>
        <w:rPr>
          <w:rFonts w:ascii="Calibri" w:hAnsi="Calibri" w:cs="Calibri"/>
          <w:color w:val="000000"/>
          <w:lang w:val="fr-FR" w:eastAsia="fr-FR"/>
        </w:rPr>
        <w:t>niveaux:</w:t>
      </w:r>
      <w:proofErr w:type="gramEnd"/>
    </w:p>
    <w:p w14:paraId="0DF4DB77" w14:textId="77777777" w:rsidR="002E5AFE" w:rsidRDefault="002E5AFE">
      <w:pPr>
        <w:spacing w:after="0" w:line="240" w:lineRule="auto"/>
        <w:rPr>
          <w:rFonts w:ascii="Calibri" w:hAnsi="Calibri" w:cs="Calibri"/>
          <w:color w:val="000000"/>
          <w:lang w:val="fr-FR" w:eastAsia="fr-FR"/>
        </w:rPr>
      </w:pPr>
    </w:p>
    <w:p w14:paraId="05940A5F"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System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Il débloque les données des systèmes backend et permet un accès décentralisé à celles-ci en les isolant des spécifications techniques de chacun d'entre eux.</w:t>
      </w:r>
    </w:p>
    <w:p w14:paraId="1B5EA373" w14:textId="77777777" w:rsidR="002E5AFE" w:rsidRDefault="00A6705E">
      <w:pPr>
        <w:numPr>
          <w:ilvl w:val="0"/>
          <w:numId w:val="46"/>
        </w:numPr>
        <w:spacing w:after="0" w:line="240" w:lineRule="auto"/>
        <w:rPr>
          <w:rFonts w:ascii="Calibri" w:hAnsi="Calibri" w:cs="Calibri"/>
          <w:color w:val="000000"/>
          <w:lang w:val="fr-FR" w:eastAsia="fr-FR"/>
        </w:rPr>
      </w:pPr>
      <w:r>
        <w:rPr>
          <w:rFonts w:ascii="Calibri" w:hAnsi="Calibri" w:cs="Calibri"/>
          <w:b/>
          <w:bCs/>
          <w:color w:val="000000"/>
          <w:lang w:val="fr-FR" w:eastAsia="fr-FR"/>
        </w:rPr>
        <w:t xml:space="preserve">Process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Permet l'orchestration et la composition des informations, ce qui accroît la réutilisabilité des </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8B12A74" w14:textId="77777777" w:rsidR="002E5AFE" w:rsidRDefault="00A6705E">
      <w:pPr>
        <w:numPr>
          <w:ilvl w:val="0"/>
          <w:numId w:val="46"/>
        </w:numPr>
        <w:spacing w:after="0" w:line="240" w:lineRule="auto"/>
        <w:rPr>
          <w:rFonts w:ascii="Calibri" w:hAnsi="Calibri" w:cs="Calibri"/>
          <w:color w:val="000000"/>
          <w:lang w:val="fr-FR" w:eastAsia="fr-FR"/>
        </w:rPr>
      </w:pPr>
      <w:proofErr w:type="spellStart"/>
      <w:r>
        <w:rPr>
          <w:rFonts w:ascii="Calibri" w:hAnsi="Calibri" w:cs="Calibri"/>
          <w:b/>
          <w:bCs/>
          <w:color w:val="000000"/>
          <w:lang w:val="fr-FR" w:eastAsia="fr-FR"/>
        </w:rPr>
        <w:t>Experience</w:t>
      </w:r>
      <w:proofErr w:type="spellEnd"/>
      <w:r>
        <w:rPr>
          <w:rFonts w:ascii="Calibri" w:hAnsi="Calibri" w:cs="Calibri"/>
          <w:b/>
          <w:bCs/>
          <w:color w:val="000000"/>
          <w:lang w:val="fr-FR" w:eastAsia="fr-FR"/>
        </w:rPr>
        <w:t xml:space="preserve"> </w:t>
      </w:r>
      <w:proofErr w:type="gramStart"/>
      <w:r>
        <w:rPr>
          <w:rFonts w:ascii="Calibri" w:hAnsi="Calibri" w:cs="Calibri"/>
          <w:b/>
          <w:bCs/>
          <w:color w:val="000000"/>
          <w:lang w:val="fr-FR" w:eastAsia="fr-FR"/>
        </w:rPr>
        <w:t>API:</w:t>
      </w:r>
      <w:proofErr w:type="gramEnd"/>
      <w:r>
        <w:rPr>
          <w:rFonts w:ascii="Calibri" w:hAnsi="Calibri" w:cs="Calibri"/>
          <w:color w:val="000000"/>
          <w:lang w:val="fr-FR" w:eastAsia="fr-FR"/>
        </w:rPr>
        <w:t xml:space="preserve">  Orienté vers la consommation de l'information requise par les applications qui consomment les données. Une API d’expérience, est généralement créée selon le principe de conception API First. </w:t>
      </w:r>
    </w:p>
    <w:p w14:paraId="5FB6560B" w14:textId="77777777" w:rsidR="002E5AFE" w:rsidRDefault="00A6705E">
      <w:pPr>
        <w:jc w:val="center"/>
      </w:pPr>
      <w:r>
        <w:rPr>
          <w:noProof/>
          <w:lang w:val="fr-FR" w:eastAsia="fr-FR"/>
        </w:rPr>
        <w:drawing>
          <wp:inline distT="0" distB="0" distL="0" distR="0" wp14:anchorId="09E25857" wp14:editId="4B63C172">
            <wp:extent cx="5400040" cy="2629535"/>
            <wp:effectExtent l="0" t="0" r="10160" b="18415"/>
            <wp:docPr id="1" name="Imagen 1" descr="https://blogs.mulesoft.com/wp-content/uploads/2017/07/api-led-conn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s://blogs.mulesoft.com/wp-content/uploads/2017/07/api-led-conne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400040" cy="2629535"/>
                    </a:xfrm>
                    <a:prstGeom prst="rect">
                      <a:avLst/>
                    </a:prstGeom>
                    <a:noFill/>
                    <a:ln>
                      <a:noFill/>
                    </a:ln>
                  </pic:spPr>
                </pic:pic>
              </a:graphicData>
            </a:graphic>
          </wp:inline>
        </w:drawing>
      </w:r>
    </w:p>
    <w:p w14:paraId="710FBCC9" w14:textId="77777777" w:rsidR="002E5AFE" w:rsidRDefault="002E5AFE">
      <w:pPr>
        <w:spacing w:after="0" w:line="240" w:lineRule="auto"/>
        <w:rPr>
          <w:rFonts w:ascii="Calibri" w:hAnsi="Calibri" w:cs="Calibri"/>
          <w:color w:val="000000"/>
          <w:lang w:eastAsia="fr-FR"/>
        </w:rPr>
      </w:pPr>
    </w:p>
    <w:p w14:paraId="03CA4E3B" w14:textId="77777777"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L'adoption de la méthodologie API-</w:t>
      </w:r>
      <w:proofErr w:type="spellStart"/>
      <w:r>
        <w:rPr>
          <w:rFonts w:ascii="Calibri" w:hAnsi="Calibri" w:cs="Calibri"/>
          <w:color w:val="000000"/>
          <w:lang w:val="fr-FR" w:eastAsia="fr-FR"/>
        </w:rPr>
        <w:t>Led</w:t>
      </w:r>
      <w:proofErr w:type="spellEnd"/>
      <w:r>
        <w:rPr>
          <w:rFonts w:ascii="Calibri" w:hAnsi="Calibri" w:cs="Calibri"/>
          <w:color w:val="000000"/>
          <w:lang w:val="fr-FR" w:eastAsia="fr-FR"/>
        </w:rPr>
        <w:t xml:space="preserve"> Connectivity dans le cadre du projet d'interopérabilité de l’ADD pour le développement d'API, ainsi que l'utilisation d'une plateforme d’API Management de premier niveau telle que WSO2 API Management permettent d'améliorer la livraison d'applications et de projets par la découverte, le libre-service et la réutilisation.</w:t>
      </w:r>
    </w:p>
    <w:p w14:paraId="0327CD6F" w14:textId="77777777" w:rsidR="002E5AFE" w:rsidRDefault="002E5AFE">
      <w:pPr>
        <w:spacing w:after="0" w:line="240" w:lineRule="auto"/>
        <w:rPr>
          <w:rFonts w:ascii="Calibri" w:hAnsi="Calibri" w:cs="Calibri"/>
          <w:color w:val="000000"/>
          <w:lang w:val="fr-FR" w:eastAsia="fr-FR"/>
        </w:rPr>
      </w:pPr>
    </w:p>
    <w:p w14:paraId="2900BDF1" w14:textId="71438768" w:rsidR="002E5AFE" w:rsidRDefault="00A6705E">
      <w:pPr>
        <w:spacing w:after="0" w:line="240" w:lineRule="auto"/>
        <w:rPr>
          <w:rFonts w:ascii="Calibri" w:hAnsi="Calibri" w:cs="Calibri"/>
          <w:color w:val="000000"/>
          <w:lang w:val="fr-FR" w:eastAsia="fr-FR"/>
        </w:rPr>
      </w:pPr>
      <w:r>
        <w:rPr>
          <w:rFonts w:ascii="Calibri" w:hAnsi="Calibri" w:cs="Calibri"/>
          <w:color w:val="000000"/>
          <w:lang w:val="fr-FR" w:eastAsia="fr-FR"/>
        </w:rPr>
        <w:t xml:space="preserve">Dans le cas d'utilisation </w:t>
      </w:r>
      <w:r w:rsidR="00F57A40">
        <w:rPr>
          <w:rFonts w:ascii="Calibri" w:hAnsi="Calibri" w:cs="Calibri"/>
          <w:color w:val="000000"/>
          <w:lang w:val="fr-FR" w:eastAsia="fr-FR"/>
        </w:rPr>
        <w:t>RSU</w:t>
      </w:r>
      <w:r>
        <w:rPr>
          <w:rFonts w:ascii="Calibri" w:hAnsi="Calibri" w:cs="Calibri"/>
          <w:color w:val="000000"/>
          <w:lang w:val="fr-FR" w:eastAsia="fr-FR"/>
        </w:rPr>
        <w:t xml:space="preserve"> se propose l'utilisation de System APIs, Process APIs et l’</w:t>
      </w:r>
      <w:proofErr w:type="spellStart"/>
      <w:r>
        <w:rPr>
          <w:rFonts w:ascii="Calibri" w:hAnsi="Calibri" w:cs="Calibri"/>
          <w:color w:val="000000"/>
          <w:lang w:val="fr-FR" w:eastAsia="fr-FR"/>
        </w:rPr>
        <w:t>Experience</w:t>
      </w:r>
      <w:proofErr w:type="spellEnd"/>
      <w:r>
        <w:rPr>
          <w:rFonts w:ascii="Calibri" w:hAnsi="Calibri" w:cs="Calibri"/>
          <w:color w:val="000000"/>
          <w:lang w:val="fr-FR" w:eastAsia="fr-FR"/>
        </w:rPr>
        <w:t xml:space="preserve"> APIs.</w:t>
      </w:r>
    </w:p>
    <w:p w14:paraId="1C839D3F" w14:textId="46A72C84" w:rsidR="002E5AFE" w:rsidRDefault="00F460C2">
      <w:pPr>
        <w:spacing w:after="0" w:line="240" w:lineRule="auto"/>
        <w:rPr>
          <w:rFonts w:ascii="Calibri" w:hAnsi="Calibri" w:cs="Calibri"/>
          <w:color w:val="000000"/>
          <w:lang w:eastAsia="fr-FR"/>
        </w:rPr>
      </w:pPr>
      <w:r>
        <w:rPr>
          <w:noProof/>
        </w:rPr>
        <w:lastRenderedPageBreak/>
        <w:drawing>
          <wp:inline distT="0" distB="0" distL="0" distR="0" wp14:anchorId="1663A67D" wp14:editId="4FA072FC">
            <wp:extent cx="6119495" cy="29305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930525"/>
                    </a:xfrm>
                    <a:prstGeom prst="rect">
                      <a:avLst/>
                    </a:prstGeom>
                  </pic:spPr>
                </pic:pic>
              </a:graphicData>
            </a:graphic>
          </wp:inline>
        </w:drawing>
      </w:r>
    </w:p>
    <w:p w14:paraId="00344A70" w14:textId="77777777" w:rsidR="002E5AFE" w:rsidRDefault="002E5AFE">
      <w:pPr>
        <w:spacing w:after="0" w:line="240" w:lineRule="auto"/>
        <w:rPr>
          <w:rFonts w:ascii="Calibri" w:hAnsi="Calibri" w:cs="Calibri"/>
          <w:color w:val="000000"/>
          <w:lang w:eastAsia="fr-FR"/>
        </w:rPr>
      </w:pPr>
    </w:p>
    <w:p w14:paraId="50655179" w14:textId="53C6BB26" w:rsidR="002E5AFE" w:rsidRDefault="00974BC8">
      <w:pPr>
        <w:spacing w:after="0" w:line="240" w:lineRule="auto"/>
        <w:rPr>
          <w:rFonts w:ascii="Calibri" w:hAnsi="Calibri" w:cs="Calibri"/>
          <w:color w:val="000000"/>
          <w:lang w:eastAsia="fr-FR"/>
        </w:rPr>
      </w:pPr>
      <w:r>
        <w:rPr>
          <w:noProof/>
        </w:rPr>
        <w:drawing>
          <wp:inline distT="0" distB="0" distL="0" distR="0" wp14:anchorId="0A0670AF" wp14:editId="1A52A7B6">
            <wp:extent cx="6119495" cy="2978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2978150"/>
                    </a:xfrm>
                    <a:prstGeom prst="rect">
                      <a:avLst/>
                    </a:prstGeom>
                  </pic:spPr>
                </pic:pic>
              </a:graphicData>
            </a:graphic>
          </wp:inline>
        </w:drawing>
      </w:r>
    </w:p>
    <w:p w14:paraId="59F3638D" w14:textId="77777777" w:rsidR="002E5AFE" w:rsidRDefault="00A6705E">
      <w:pPr>
        <w:pStyle w:val="Titre2"/>
        <w:rPr>
          <w:lang w:val="fr-FR" w:eastAsia="fr-FR"/>
        </w:rPr>
      </w:pPr>
      <w:bookmarkStart w:id="10" w:name="_Toc69124542"/>
      <w:r>
        <w:rPr>
          <w:lang w:val="fr-FR" w:eastAsia="fr-FR"/>
        </w:rPr>
        <w:t>System APIs (Usage interne à l'ADD)</w:t>
      </w:r>
      <w:bookmarkEnd w:id="10"/>
    </w:p>
    <w:p w14:paraId="693EF4D5" w14:textId="1DEA12CA" w:rsidR="002E5AFE" w:rsidRDefault="00A6705E">
      <w:pPr>
        <w:pStyle w:val="Titre3"/>
        <w:rPr>
          <w:lang w:eastAsia="fr-FR"/>
        </w:rPr>
      </w:pPr>
      <w:r>
        <w:rPr>
          <w:lang w:eastAsia="fr-FR"/>
        </w:rPr>
        <w:t xml:space="preserve">System APIs qui exposent les services de </w:t>
      </w:r>
      <w:r w:rsidR="00D657C1">
        <w:rPr>
          <w:lang w:eastAsia="fr-FR"/>
        </w:rPr>
        <w:t>RSU</w:t>
      </w:r>
    </w:p>
    <w:tbl>
      <w:tblPr>
        <w:tblW w:w="11257" w:type="dxa"/>
        <w:tblInd w:w="-998" w:type="dxa"/>
        <w:tblLayout w:type="fixed"/>
        <w:tblCellMar>
          <w:left w:w="70" w:type="dxa"/>
          <w:right w:w="70" w:type="dxa"/>
        </w:tblCellMar>
        <w:tblLook w:val="04A0" w:firstRow="1" w:lastRow="0" w:firstColumn="1" w:lastColumn="0" w:noHBand="0" w:noVBand="1"/>
      </w:tblPr>
      <w:tblGrid>
        <w:gridCol w:w="1419"/>
        <w:gridCol w:w="1417"/>
        <w:gridCol w:w="1418"/>
        <w:gridCol w:w="1441"/>
        <w:gridCol w:w="2108"/>
        <w:gridCol w:w="3454"/>
      </w:tblGrid>
      <w:tr w:rsidR="002E5AFE" w14:paraId="5A10F6DF" w14:textId="77777777" w:rsidTr="00A23D3B">
        <w:trPr>
          <w:trHeight w:val="628"/>
          <w:tblHeader/>
        </w:trPr>
        <w:tc>
          <w:tcPr>
            <w:tcW w:w="1419"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2F437C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Système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d’origine</w:t>
            </w:r>
            <w:proofErr w:type="spellEnd"/>
            <w:r>
              <w:rPr>
                <w:rFonts w:ascii="Calibri" w:hAnsi="Calibri" w:cs="Calibri"/>
                <w:b/>
                <w:bCs/>
                <w:color w:val="FFFFFF"/>
                <w:lang w:eastAsia="fr-FR"/>
              </w:rPr>
              <w:t xml:space="preserve"> / API</w:t>
            </w:r>
          </w:p>
        </w:tc>
        <w:tc>
          <w:tcPr>
            <w:tcW w:w="1417"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B13B96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41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4EBC0D6A" w14:textId="3EC2D01B"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w:t>
            </w:r>
            <w:proofErr w:type="spellStart"/>
            <w:r w:rsidR="00D428ED">
              <w:rPr>
                <w:rFonts w:ascii="Calibri" w:hAnsi="Calibri" w:cs="Calibri"/>
                <w:b/>
                <w:bCs/>
                <w:color w:val="FFFFFF"/>
                <w:lang w:eastAsia="fr-FR"/>
              </w:rPr>
              <w:t>cible</w:t>
            </w:r>
            <w:proofErr w:type="spellEnd"/>
          </w:p>
        </w:tc>
        <w:tc>
          <w:tcPr>
            <w:tcW w:w="1441"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F5B7E6A"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2108"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140D795C"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destination</w:t>
            </w:r>
            <w:proofErr w:type="spellEnd"/>
          </w:p>
        </w:tc>
        <w:tc>
          <w:tcPr>
            <w:tcW w:w="3454" w:type="dxa"/>
            <w:tcBorders>
              <w:top w:val="single" w:sz="4" w:space="0" w:color="auto"/>
              <w:left w:val="single" w:sz="4" w:space="0" w:color="auto"/>
              <w:bottom w:val="single" w:sz="4" w:space="0" w:color="auto"/>
              <w:right w:val="single" w:sz="4" w:space="0" w:color="auto"/>
            </w:tcBorders>
            <w:shd w:val="clear" w:color="4472C4" w:fill="639FCB"/>
            <w:noWrap/>
            <w:vAlign w:val="center"/>
          </w:tcPr>
          <w:p w14:paraId="63F5718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5CA6F915" w14:textId="77777777" w:rsidTr="007D079E">
        <w:trPr>
          <w:trHeight w:val="282"/>
        </w:trPr>
        <w:tc>
          <w:tcPr>
            <w:tcW w:w="14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BB701" w14:textId="750201CB" w:rsidR="002E5AFE" w:rsidRDefault="007456EB">
            <w:pPr>
              <w:spacing w:after="0" w:line="240" w:lineRule="auto"/>
              <w:jc w:val="center"/>
              <w:rPr>
                <w:rFonts w:ascii="Calibri" w:hAnsi="Calibri" w:cs="Calibri"/>
                <w:color w:val="000000"/>
                <w:lang w:eastAsia="fr-FR"/>
              </w:rPr>
            </w:pPr>
            <w:r>
              <w:rPr>
                <w:rFonts w:ascii="Calibri" w:hAnsi="Calibri" w:cs="Calibri"/>
                <w:color w:val="000000"/>
                <w:lang w:eastAsia="fr-FR"/>
              </w:rPr>
              <w:t>REDAL</w:t>
            </w:r>
            <w:r w:rsidR="00A6705E">
              <w:rPr>
                <w:rFonts w:ascii="Calibri" w:hAnsi="Calibri" w:cs="Calibri"/>
                <w:color w:val="000000"/>
                <w:lang w:eastAsia="fr-FR"/>
              </w:rPr>
              <w:t xml:space="preserve"> / </w:t>
            </w:r>
            <w:proofErr w:type="spellStart"/>
            <w:r w:rsidRPr="00173394">
              <w:rPr>
                <w:rFonts w:ascii="Calibri" w:hAnsi="Calibri" w:cs="Calibri"/>
                <w:color w:val="000000"/>
                <w:lang w:eastAsia="fr-FR"/>
              </w:rPr>
              <w:t>redal</w:t>
            </w:r>
            <w:r w:rsidR="00A6705E" w:rsidRPr="00173394">
              <w:rPr>
                <w:rFonts w:ascii="Calibri" w:hAnsi="Calibri" w:cs="Calibri"/>
                <w:color w:val="000000"/>
                <w:lang w:eastAsia="fr-FR"/>
              </w:rPr>
              <w:t>-</w:t>
            </w:r>
            <w:r w:rsidRPr="00173394">
              <w:rPr>
                <w:rFonts w:ascii="Calibri" w:hAnsi="Calibri" w:cs="Calibri"/>
                <w:color w:val="000000"/>
                <w:lang w:eastAsia="fr-FR"/>
              </w:rPr>
              <w:t>consommation</w:t>
            </w:r>
            <w:r w:rsidR="00A6705E" w:rsidRPr="00173394">
              <w:rPr>
                <w:rFonts w:ascii="Calibri" w:hAnsi="Calibri" w:cs="Calibri"/>
                <w:color w:val="000000"/>
                <w:lang w:eastAsia="fr-FR"/>
              </w:rPr>
              <w:t>-services</w:t>
            </w:r>
            <w:proofErr w:type="spellEnd"/>
          </w:p>
        </w:tc>
        <w:tc>
          <w:tcPr>
            <w:tcW w:w="141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23089415" w14:textId="72CCF2D9" w:rsidR="002E5AFE" w:rsidRPr="00173394" w:rsidRDefault="00A6705E">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get</w:t>
            </w:r>
            <w:r w:rsidR="00CF78F2" w:rsidRPr="00173394">
              <w:rPr>
                <w:rFonts w:ascii="Calibri" w:hAnsi="Calibri" w:cs="Calibri"/>
                <w:color w:val="000000"/>
                <w:lang w:eastAsia="fr-FR"/>
              </w:rPr>
              <w:t>-</w:t>
            </w:r>
            <w:r w:rsidR="007456EB" w:rsidRPr="00173394">
              <w:rPr>
                <w:rFonts w:ascii="Calibri" w:hAnsi="Calibri" w:cs="Calibri"/>
                <w:color w:val="000000"/>
                <w:lang w:eastAsia="fr-FR"/>
              </w:rPr>
              <w:t>consommation</w:t>
            </w:r>
            <w:r w:rsidR="002054C8" w:rsidRPr="00173394">
              <w:rPr>
                <w:rFonts w:ascii="Calibri" w:hAnsi="Calibri" w:cs="Calibri"/>
                <w:color w:val="000000"/>
                <w:lang w:eastAsia="fr-FR"/>
              </w:rPr>
              <w:t>-donnees</w:t>
            </w:r>
            <w:proofErr w:type="spellEnd"/>
          </w:p>
        </w:tc>
        <w:tc>
          <w:tcPr>
            <w:tcW w:w="1418" w:type="dxa"/>
            <w:tcBorders>
              <w:top w:val="single" w:sz="4" w:space="0" w:color="auto"/>
              <w:left w:val="nil"/>
              <w:bottom w:val="single" w:sz="4" w:space="0" w:color="auto"/>
              <w:right w:val="single" w:sz="4" w:space="0" w:color="auto"/>
            </w:tcBorders>
            <w:shd w:val="clear" w:color="auto" w:fill="auto"/>
            <w:vAlign w:val="center"/>
          </w:tcPr>
          <w:p w14:paraId="1B25A0A1" w14:textId="6C9ED714" w:rsidR="002E5AFE" w:rsidRDefault="00CF78F2">
            <w:pPr>
              <w:spacing w:after="0" w:line="240" w:lineRule="auto"/>
              <w:jc w:val="center"/>
              <w:rPr>
                <w:rFonts w:ascii="Calibri" w:hAnsi="Calibri" w:cs="Calibri"/>
                <w:color w:val="000000"/>
                <w:lang w:eastAsia="fr-FR"/>
              </w:rPr>
            </w:pPr>
            <w:proofErr w:type="spellStart"/>
            <w:r w:rsidRPr="00173394">
              <w:rPr>
                <w:rFonts w:ascii="Calibri" w:hAnsi="Calibri" w:cs="Calibri"/>
                <w:color w:val="000000"/>
                <w:lang w:eastAsia="fr-FR"/>
              </w:rPr>
              <w:t>c</w:t>
            </w:r>
            <w:r w:rsidR="007456EB" w:rsidRPr="00173394">
              <w:rPr>
                <w:rFonts w:ascii="Calibri" w:hAnsi="Calibri" w:cs="Calibri"/>
                <w:color w:val="000000"/>
                <w:lang w:eastAsia="fr-FR"/>
              </w:rPr>
              <w:t>onsommation</w:t>
            </w:r>
            <w:proofErr w:type="spellEnd"/>
          </w:p>
        </w:tc>
        <w:tc>
          <w:tcPr>
            <w:tcW w:w="1441" w:type="dxa"/>
            <w:tcBorders>
              <w:top w:val="single" w:sz="4" w:space="0" w:color="auto"/>
              <w:left w:val="nil"/>
              <w:bottom w:val="single" w:sz="4" w:space="0" w:color="auto"/>
              <w:right w:val="single" w:sz="4" w:space="0" w:color="auto"/>
            </w:tcBorders>
            <w:shd w:val="clear" w:color="auto" w:fill="auto"/>
            <w:vAlign w:val="center"/>
          </w:tcPr>
          <w:p w14:paraId="0D900068"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2108" w:type="dxa"/>
            <w:tcBorders>
              <w:top w:val="single" w:sz="4" w:space="0" w:color="auto"/>
              <w:left w:val="nil"/>
              <w:bottom w:val="single" w:sz="4" w:space="0" w:color="auto"/>
              <w:right w:val="single" w:sz="4" w:space="0" w:color="auto"/>
            </w:tcBorders>
            <w:shd w:val="clear" w:color="auto" w:fill="auto"/>
            <w:vAlign w:val="center"/>
          </w:tcPr>
          <w:p w14:paraId="686C46EF"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3454" w:type="dxa"/>
            <w:tcBorders>
              <w:top w:val="single" w:sz="4" w:space="0" w:color="auto"/>
              <w:left w:val="nil"/>
              <w:bottom w:val="single" w:sz="4" w:space="0" w:color="auto"/>
              <w:right w:val="single" w:sz="4" w:space="0" w:color="auto"/>
            </w:tcBorders>
            <w:shd w:val="clear" w:color="auto" w:fill="auto"/>
            <w:vAlign w:val="center"/>
          </w:tcPr>
          <w:p w14:paraId="1CEA1EA9" w14:textId="74FADB8D"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Ce service permet de récupérer</w:t>
            </w:r>
            <w:r w:rsidR="0040429B">
              <w:rPr>
                <w:rFonts w:ascii="Calibri" w:hAnsi="Calibri"/>
                <w:color w:val="000000"/>
                <w:lang w:val="fr-FR" w:eastAsia="fr-FR"/>
              </w:rPr>
              <w:t xml:space="preserve"> la liste</w:t>
            </w:r>
            <w:r>
              <w:rPr>
                <w:rFonts w:ascii="Calibri" w:hAnsi="Calibri"/>
                <w:color w:val="000000"/>
                <w:lang w:val="fr-FR" w:eastAsia="fr-FR"/>
              </w:rPr>
              <w:t xml:space="preserve"> </w:t>
            </w:r>
            <w:r w:rsidR="0040429B">
              <w:rPr>
                <w:rFonts w:ascii="Calibri" w:hAnsi="Calibri"/>
                <w:color w:val="000000"/>
                <w:lang w:val="fr-FR" w:eastAsia="fr-FR"/>
              </w:rPr>
              <w:t>d</w:t>
            </w:r>
            <w:r>
              <w:rPr>
                <w:rFonts w:ascii="Calibri" w:hAnsi="Calibri"/>
                <w:color w:val="000000"/>
                <w:lang w:val="fr-FR" w:eastAsia="fr-FR"/>
              </w:rPr>
              <w:t>es</w:t>
            </w:r>
            <w:r w:rsidR="0040429B">
              <w:rPr>
                <w:rFonts w:ascii="Calibri" w:hAnsi="Calibri"/>
                <w:color w:val="000000"/>
                <w:lang w:val="fr-FR" w:eastAsia="fr-FR"/>
              </w:rPr>
              <w:t xml:space="preserve"> consommations.</w:t>
            </w:r>
          </w:p>
        </w:tc>
      </w:tr>
    </w:tbl>
    <w:p w14:paraId="587F2890" w14:textId="77777777" w:rsidR="002E5AFE" w:rsidRDefault="002E5AFE">
      <w:pPr>
        <w:rPr>
          <w:lang w:val="fr-FR" w:eastAsia="fr-FR"/>
        </w:rPr>
      </w:pPr>
    </w:p>
    <w:p w14:paraId="2143FD7F" w14:textId="3035F8FC" w:rsidR="002E5AFE" w:rsidRDefault="00A6705E">
      <w:pPr>
        <w:pStyle w:val="Titre2"/>
        <w:rPr>
          <w:lang w:eastAsia="fr-FR"/>
        </w:rPr>
      </w:pPr>
      <w:bookmarkStart w:id="11" w:name="_Toc13003"/>
      <w:bookmarkStart w:id="12" w:name="_Toc69124543"/>
      <w:proofErr w:type="spellStart"/>
      <w:r>
        <w:rPr>
          <w:lang w:eastAsia="fr-FR"/>
        </w:rPr>
        <w:lastRenderedPageBreak/>
        <w:t>Process</w:t>
      </w:r>
      <w:proofErr w:type="spellEnd"/>
      <w:r>
        <w:rPr>
          <w:lang w:eastAsia="fr-FR"/>
        </w:rPr>
        <w:t xml:space="preserve"> </w:t>
      </w:r>
      <w:proofErr w:type="spellStart"/>
      <w:r>
        <w:rPr>
          <w:lang w:eastAsia="fr-FR"/>
        </w:rPr>
        <w:t>APIs</w:t>
      </w:r>
      <w:bookmarkEnd w:id="11"/>
      <w:proofErr w:type="spellEnd"/>
      <w:r>
        <w:rPr>
          <w:lang w:eastAsia="fr-FR"/>
        </w:rPr>
        <w:t xml:space="preserve"> (</w:t>
      </w:r>
      <w:proofErr w:type="spellStart"/>
      <w:r>
        <w:rPr>
          <w:lang w:eastAsia="fr-FR"/>
        </w:rPr>
        <w:t>Us</w:t>
      </w:r>
      <w:r w:rsidR="00F62064">
        <w:rPr>
          <w:lang w:eastAsia="fr-FR"/>
        </w:rPr>
        <w:t>age</w:t>
      </w:r>
      <w:proofErr w:type="spellEnd"/>
      <w:r>
        <w:rPr>
          <w:lang w:eastAsia="fr-FR"/>
        </w:rPr>
        <w:t xml:space="preserve"> intern</w:t>
      </w:r>
      <w:r w:rsidR="00F62064">
        <w:rPr>
          <w:lang w:eastAsia="fr-FR"/>
        </w:rPr>
        <w:t>e</w:t>
      </w:r>
      <w:r>
        <w:rPr>
          <w:lang w:eastAsia="fr-FR"/>
        </w:rPr>
        <w:t xml:space="preserve"> de </w:t>
      </w:r>
      <w:proofErr w:type="spellStart"/>
      <w:r>
        <w:rPr>
          <w:lang w:eastAsia="fr-FR"/>
        </w:rPr>
        <w:t>l</w:t>
      </w:r>
      <w:r w:rsidR="00F62064">
        <w:rPr>
          <w:lang w:eastAsia="fr-FR"/>
        </w:rPr>
        <w:t>’</w:t>
      </w:r>
      <w:r>
        <w:rPr>
          <w:lang w:eastAsia="fr-FR"/>
        </w:rPr>
        <w:t>ADD</w:t>
      </w:r>
      <w:proofErr w:type="spellEnd"/>
      <w:r>
        <w:rPr>
          <w:lang w:eastAsia="fr-FR"/>
        </w:rPr>
        <w:t>)</w:t>
      </w:r>
      <w:bookmarkEnd w:id="12"/>
    </w:p>
    <w:p w14:paraId="4860BB2A" w14:textId="5DDBF9E2" w:rsidR="002E5AFE" w:rsidRDefault="00A6705E">
      <w:pPr>
        <w:pStyle w:val="Titre3"/>
        <w:rPr>
          <w:lang w:eastAsia="fr-FR"/>
        </w:rPr>
      </w:pPr>
      <w:r>
        <w:rPr>
          <w:lang w:eastAsia="fr-FR"/>
        </w:rPr>
        <w:t xml:space="preserve">Process APIs qui exposent les services de </w:t>
      </w:r>
      <w:r w:rsidR="00540333">
        <w:rPr>
          <w:lang w:eastAsia="fr-FR"/>
        </w:rPr>
        <w:t>RSU</w:t>
      </w:r>
    </w:p>
    <w:tbl>
      <w:tblPr>
        <w:tblW w:w="11238" w:type="dxa"/>
        <w:tblInd w:w="-998" w:type="dxa"/>
        <w:tblLayout w:type="fixed"/>
        <w:tblCellMar>
          <w:left w:w="70" w:type="dxa"/>
          <w:right w:w="70" w:type="dxa"/>
        </w:tblCellMar>
        <w:tblLook w:val="04A0" w:firstRow="1" w:lastRow="0" w:firstColumn="1" w:lastColumn="0" w:noHBand="0" w:noVBand="1"/>
      </w:tblPr>
      <w:tblGrid>
        <w:gridCol w:w="1661"/>
        <w:gridCol w:w="1547"/>
        <w:gridCol w:w="1985"/>
        <w:gridCol w:w="1802"/>
        <w:gridCol w:w="4243"/>
      </w:tblGrid>
      <w:tr w:rsidR="002E5AFE" w14:paraId="1BF99A26" w14:textId="77777777">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41F925C8"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1547"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0E2B363D"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1985"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2ACC67B3"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System</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APIs</w:t>
            </w:r>
            <w:proofErr w:type="spellEnd"/>
          </w:p>
        </w:tc>
        <w:tc>
          <w:tcPr>
            <w:tcW w:w="1802"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7EB317F0"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4243" w:type="dxa"/>
            <w:tcBorders>
              <w:top w:val="single" w:sz="4" w:space="0" w:color="auto"/>
              <w:left w:val="single" w:sz="4" w:space="0" w:color="auto"/>
              <w:bottom w:val="single" w:sz="4" w:space="0" w:color="auto"/>
              <w:right w:val="single" w:sz="4" w:space="0" w:color="auto"/>
            </w:tcBorders>
            <w:shd w:val="clear" w:color="4472C4" w:fill="7874B3" w:themeFill="accent2"/>
            <w:noWrap/>
            <w:vAlign w:val="center"/>
          </w:tcPr>
          <w:p w14:paraId="37AA5131"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EE134D" w14:paraId="0F4FE126" w14:textId="77777777" w:rsidTr="007D079E">
        <w:trPr>
          <w:trHeight w:val="615"/>
          <w:tblHeader/>
        </w:trPr>
        <w:tc>
          <w:tcPr>
            <w:tcW w:w="166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E95217C" w14:textId="1CB1C1C3" w:rsidR="00EE134D" w:rsidRPr="00A604C9" w:rsidRDefault="00623B65"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r</w:t>
            </w:r>
            <w:r w:rsidR="00A604C9" w:rsidRPr="00A604C9">
              <w:rPr>
                <w:rFonts w:ascii="Calibri" w:hAnsi="Calibri" w:cs="Calibri"/>
                <w:color w:val="000000"/>
                <w:lang w:eastAsia="fr-FR"/>
              </w:rPr>
              <w:t>edal-process</w:t>
            </w:r>
            <w:r>
              <w:rPr>
                <w:rFonts w:ascii="Calibri" w:hAnsi="Calibri" w:cs="Calibri"/>
                <w:color w:val="000000"/>
                <w:lang w:eastAsia="fr-FR"/>
              </w:rPr>
              <w:t>-</w:t>
            </w:r>
            <w:r w:rsidR="00F97EBB">
              <w:rPr>
                <w:rFonts w:ascii="Calibri" w:hAnsi="Calibri" w:cs="Calibri"/>
                <w:color w:val="000000"/>
                <w:lang w:eastAsia="fr-FR"/>
              </w:rPr>
              <w:t>consommation-</w:t>
            </w:r>
            <w:r w:rsidR="00A604C9" w:rsidRPr="00A604C9">
              <w:rPr>
                <w:rFonts w:ascii="Calibri" w:hAnsi="Calibri" w:cs="Calibri"/>
                <w:color w:val="000000"/>
                <w:lang w:eastAsia="fr-FR"/>
              </w:rPr>
              <w:t>service</w:t>
            </w:r>
            <w:r w:rsidR="0069687B">
              <w:rPr>
                <w:rFonts w:ascii="Calibri" w:hAnsi="Calibri" w:cs="Calibri"/>
                <w:color w:val="000000"/>
                <w:lang w:eastAsia="fr-FR"/>
              </w:rPr>
              <w:t>s</w:t>
            </w:r>
            <w:proofErr w:type="spellEnd"/>
          </w:p>
        </w:tc>
        <w:tc>
          <w:tcPr>
            <w:tcW w:w="154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A327540" w14:textId="6287AC0A" w:rsidR="00EE134D" w:rsidRPr="00A604C9" w:rsidRDefault="00A604C9" w:rsidP="000620B4">
            <w:pPr>
              <w:spacing w:after="0" w:line="240" w:lineRule="auto"/>
              <w:rPr>
                <w:rFonts w:ascii="Calibri" w:hAnsi="Calibri" w:cs="Calibri"/>
                <w:color w:val="000000"/>
                <w:lang w:eastAsia="fr-FR"/>
              </w:rPr>
            </w:pPr>
            <w:proofErr w:type="spellStart"/>
            <w:r>
              <w:rPr>
                <w:rFonts w:ascii="Calibri" w:hAnsi="Calibri" w:cs="Calibri"/>
                <w:color w:val="000000"/>
                <w:lang w:eastAsia="fr-FR"/>
              </w:rPr>
              <w:t>get-consommation-</w:t>
            </w:r>
            <w:r w:rsidR="00C14E0A">
              <w:rPr>
                <w:rFonts w:ascii="Calibri" w:hAnsi="Calibri" w:cs="Calibri"/>
                <w:color w:val="000000"/>
                <w:lang w:eastAsia="fr-FR"/>
              </w:rPr>
              <w:t>specific</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04F9" w14:textId="4B55A304" w:rsidR="00EE134D" w:rsidRPr="00F1379E" w:rsidRDefault="001D7EF4" w:rsidP="00F1379E">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r</w:t>
            </w:r>
            <w:r w:rsidR="000972F1">
              <w:rPr>
                <w:rFonts w:ascii="Calibri" w:hAnsi="Calibri" w:cs="Calibri"/>
                <w:color w:val="000000"/>
                <w:lang w:eastAsia="fr-FR"/>
              </w:rPr>
              <w:t>edal-consommation-services</w:t>
            </w:r>
            <w:proofErr w:type="spellEnd"/>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08D70" w14:textId="7EDDBF4A" w:rsidR="00EE134D" w:rsidRPr="00A604C9" w:rsidRDefault="00A604C9" w:rsidP="000620B4">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424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CED860" w14:textId="78098FD8" w:rsidR="00EE134D" w:rsidRPr="00A604C9" w:rsidRDefault="00A604C9" w:rsidP="000620B4">
            <w:pPr>
              <w:spacing w:after="0" w:line="240" w:lineRule="auto"/>
              <w:rPr>
                <w:rFonts w:ascii="Calibri" w:hAnsi="Calibri" w:cs="Calibri"/>
                <w:color w:val="000000"/>
                <w:lang w:eastAsia="fr-FR"/>
              </w:rPr>
            </w:pPr>
            <w:proofErr w:type="spellStart"/>
            <w:r w:rsidRPr="00A604C9">
              <w:rPr>
                <w:rFonts w:ascii="Calibri" w:hAnsi="Calibri" w:cs="Calibri"/>
                <w:color w:val="000000"/>
                <w:lang w:eastAsia="fr-FR"/>
              </w:rPr>
              <w:t>Permet</w:t>
            </w:r>
            <w:proofErr w:type="spellEnd"/>
            <w:r w:rsidRPr="00A604C9">
              <w:rPr>
                <w:rFonts w:ascii="Calibri" w:hAnsi="Calibri" w:cs="Calibri"/>
                <w:color w:val="000000"/>
                <w:lang w:eastAsia="fr-FR"/>
              </w:rPr>
              <w:t xml:space="preserve"> de </w:t>
            </w:r>
            <w:proofErr w:type="spellStart"/>
            <w:r w:rsidRPr="00A604C9">
              <w:rPr>
                <w:rFonts w:ascii="Calibri" w:hAnsi="Calibri" w:cs="Calibri"/>
                <w:color w:val="000000"/>
                <w:lang w:eastAsia="fr-FR"/>
              </w:rPr>
              <w:t>recup</w:t>
            </w:r>
            <w:r w:rsidR="002B6AA3">
              <w:rPr>
                <w:rFonts w:ascii="Calibri" w:hAnsi="Calibri" w:cs="Calibri"/>
                <w:color w:val="000000"/>
                <w:lang w:eastAsia="fr-FR"/>
              </w:rPr>
              <w:t>é</w:t>
            </w:r>
            <w:r w:rsidRPr="00A604C9">
              <w:rPr>
                <w:rFonts w:ascii="Calibri" w:hAnsi="Calibri" w:cs="Calibri"/>
                <w:color w:val="000000"/>
                <w:lang w:eastAsia="fr-FR"/>
              </w:rPr>
              <w:t>rer</w:t>
            </w:r>
            <w:proofErr w:type="spellEnd"/>
            <w:r w:rsidRPr="00A604C9">
              <w:rPr>
                <w:rFonts w:ascii="Calibri" w:hAnsi="Calibri" w:cs="Calibri"/>
                <w:color w:val="000000"/>
                <w:lang w:eastAsia="fr-FR"/>
              </w:rPr>
              <w:t xml:space="preserve"> la liste des </w:t>
            </w:r>
            <w:proofErr w:type="spellStart"/>
            <w:r w:rsidRPr="00A604C9">
              <w:rPr>
                <w:rFonts w:ascii="Calibri" w:hAnsi="Calibri" w:cs="Calibri"/>
                <w:color w:val="000000"/>
                <w:lang w:eastAsia="fr-FR"/>
              </w:rPr>
              <w:t>consommations</w:t>
            </w:r>
            <w:proofErr w:type="spellEnd"/>
            <w:r w:rsidR="00241D1C">
              <w:rPr>
                <w:rFonts w:ascii="Calibri" w:hAnsi="Calibri" w:cs="Calibri"/>
                <w:color w:val="000000"/>
                <w:lang w:eastAsia="fr-FR"/>
              </w:rPr>
              <w:t xml:space="preserve"> </w:t>
            </w:r>
            <w:proofErr w:type="spellStart"/>
            <w:r w:rsidR="00241D1C">
              <w:rPr>
                <w:rFonts w:ascii="Calibri" w:hAnsi="Calibri" w:cs="Calibri"/>
                <w:color w:val="000000"/>
                <w:lang w:eastAsia="fr-FR"/>
              </w:rPr>
              <w:t>supérieur</w:t>
            </w:r>
            <w:proofErr w:type="spellEnd"/>
            <w:r w:rsidR="00241D1C">
              <w:rPr>
                <w:rFonts w:ascii="Calibri" w:hAnsi="Calibri" w:cs="Calibri"/>
                <w:color w:val="000000"/>
                <w:lang w:eastAsia="fr-FR"/>
              </w:rPr>
              <w:t xml:space="preserve"> de 2020</w:t>
            </w:r>
          </w:p>
        </w:tc>
      </w:tr>
    </w:tbl>
    <w:p w14:paraId="2BB24579" w14:textId="66C01C91" w:rsidR="002E5AFE" w:rsidRDefault="00777520">
      <w:pPr>
        <w:rPr>
          <w:lang w:val="fr-FR" w:eastAsia="fr-FR"/>
        </w:rPr>
      </w:pPr>
      <w:proofErr w:type="spellStart"/>
      <w:r>
        <w:rPr>
          <w:lang w:val="fr-FR" w:eastAsia="fr-FR"/>
        </w:rPr>
        <w:t>I’m</w:t>
      </w:r>
      <w:proofErr w:type="spellEnd"/>
      <w:r>
        <w:rPr>
          <w:lang w:val="fr-FR" w:eastAsia="fr-FR"/>
        </w:rPr>
        <w:t xml:space="preserve"> </w:t>
      </w:r>
      <w:proofErr w:type="spellStart"/>
      <w:r>
        <w:rPr>
          <w:lang w:val="fr-FR" w:eastAsia="fr-FR"/>
        </w:rPr>
        <w:t>agree</w:t>
      </w:r>
      <w:proofErr w:type="spellEnd"/>
      <w:r>
        <w:rPr>
          <w:lang w:val="fr-FR" w:eastAsia="fr-FR"/>
        </w:rPr>
        <w:t xml:space="preserve"> </w:t>
      </w:r>
    </w:p>
    <w:p w14:paraId="71200DB1" w14:textId="77777777" w:rsidR="002E5AFE" w:rsidRDefault="002E5AFE">
      <w:pPr>
        <w:spacing w:before="0" w:after="200"/>
        <w:jc w:val="left"/>
        <w:rPr>
          <w:rFonts w:asciiTheme="minorHAnsi" w:hAnsiTheme="minorHAnsi" w:cstheme="minorHAnsi"/>
          <w:lang w:val="fr-FR"/>
        </w:rPr>
      </w:pPr>
    </w:p>
    <w:p w14:paraId="75BA3E3A" w14:textId="77777777" w:rsidR="002E5AFE" w:rsidRDefault="00A6705E">
      <w:pPr>
        <w:pStyle w:val="Titre2"/>
        <w:rPr>
          <w:lang w:val="fr-FR"/>
        </w:rPr>
      </w:pPr>
      <w:bookmarkStart w:id="13" w:name="_Toc69124544"/>
      <w:proofErr w:type="spellStart"/>
      <w:r>
        <w:rPr>
          <w:lang w:val="fr-FR"/>
        </w:rPr>
        <w:t>Experience</w:t>
      </w:r>
      <w:proofErr w:type="spellEnd"/>
      <w:r>
        <w:rPr>
          <w:lang w:val="fr-FR"/>
        </w:rPr>
        <w:t xml:space="preserve"> APIs (À utiliser par les consommateurs)</w:t>
      </w:r>
      <w:bookmarkEnd w:id="13"/>
    </w:p>
    <w:p w14:paraId="04F22BE3" w14:textId="77777777" w:rsidR="002E5AFE" w:rsidRDefault="00A6705E">
      <w:pPr>
        <w:pStyle w:val="Titre3"/>
        <w:rPr>
          <w:lang w:val="es-ES"/>
        </w:rPr>
      </w:pPr>
      <w:proofErr w:type="spellStart"/>
      <w:r>
        <w:rPr>
          <w:lang w:val="es-ES"/>
        </w:rPr>
        <w:t>Experience</w:t>
      </w:r>
      <w:proofErr w:type="spellEnd"/>
      <w:r>
        <w:rPr>
          <w:lang w:val="es-ES"/>
        </w:rPr>
        <w:t xml:space="preserve"> </w:t>
      </w:r>
      <w:proofErr w:type="spellStart"/>
      <w:r>
        <w:rPr>
          <w:lang w:val="es-ES"/>
        </w:rPr>
        <w:t>APIs</w:t>
      </w:r>
      <w:proofErr w:type="spellEnd"/>
      <w:r>
        <w:rPr>
          <w:lang w:val="es-ES"/>
        </w:rPr>
        <w:t xml:space="preserve"> </w:t>
      </w:r>
      <w:proofErr w:type="spellStart"/>
      <w:r>
        <w:rPr>
          <w:lang w:val="es-ES"/>
        </w:rPr>
        <w:t>exposées</w:t>
      </w:r>
      <w:proofErr w:type="spellEnd"/>
    </w:p>
    <w:tbl>
      <w:tblPr>
        <w:tblpPr w:leftFromText="180" w:rightFromText="180" w:vertAnchor="text" w:horzAnchor="page" w:tblpX="427" w:tblpY="236"/>
        <w:tblOverlap w:val="never"/>
        <w:tblW w:w="11218" w:type="dxa"/>
        <w:tblLayout w:type="fixed"/>
        <w:tblCellMar>
          <w:left w:w="70" w:type="dxa"/>
          <w:right w:w="70" w:type="dxa"/>
        </w:tblCellMar>
        <w:tblLook w:val="04A0" w:firstRow="1" w:lastRow="0" w:firstColumn="1" w:lastColumn="0" w:noHBand="0" w:noVBand="1"/>
      </w:tblPr>
      <w:tblGrid>
        <w:gridCol w:w="1351"/>
        <w:gridCol w:w="2472"/>
        <w:gridCol w:w="2314"/>
        <w:gridCol w:w="5081"/>
      </w:tblGrid>
      <w:tr w:rsidR="002E5AFE" w14:paraId="33ADA667" w14:textId="77777777" w:rsidTr="00A27EFE">
        <w:trPr>
          <w:trHeight w:val="646"/>
          <w:tblHeader/>
        </w:trPr>
        <w:tc>
          <w:tcPr>
            <w:tcW w:w="135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598A5DD5"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Nom</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l’API</w:t>
            </w:r>
            <w:proofErr w:type="spellEnd"/>
          </w:p>
        </w:tc>
        <w:tc>
          <w:tcPr>
            <w:tcW w:w="2472"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2C3EA154"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Opération</w:t>
            </w:r>
            <w:proofErr w:type="spellEnd"/>
            <w:r>
              <w:rPr>
                <w:rFonts w:ascii="Calibri" w:hAnsi="Calibri" w:cs="Calibri"/>
                <w:b/>
                <w:bCs/>
                <w:color w:val="FFFFFF"/>
                <w:lang w:eastAsia="fr-FR"/>
              </w:rPr>
              <w:t xml:space="preserve"> API</w:t>
            </w:r>
          </w:p>
        </w:tc>
        <w:tc>
          <w:tcPr>
            <w:tcW w:w="2314"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79BFCB09"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Type</w:t>
            </w:r>
            <w:proofErr w:type="spellEnd"/>
            <w:r>
              <w:rPr>
                <w:rFonts w:ascii="Calibri" w:hAnsi="Calibri" w:cs="Calibri"/>
                <w:b/>
                <w:bCs/>
                <w:color w:val="FFFFFF"/>
                <w:lang w:eastAsia="fr-FR"/>
              </w:rPr>
              <w:t xml:space="preserve"> </w:t>
            </w:r>
            <w:proofErr w:type="spellStart"/>
            <w:r>
              <w:rPr>
                <w:rFonts w:ascii="Calibri" w:hAnsi="Calibri" w:cs="Calibri"/>
                <w:b/>
                <w:bCs/>
                <w:color w:val="FFFFFF"/>
                <w:lang w:eastAsia="fr-FR"/>
              </w:rPr>
              <w:t>d’opération</w:t>
            </w:r>
            <w:proofErr w:type="spellEnd"/>
            <w:r>
              <w:rPr>
                <w:rFonts w:ascii="Calibri" w:hAnsi="Calibri" w:cs="Calibri"/>
                <w:b/>
                <w:bCs/>
                <w:color w:val="FFFFFF"/>
                <w:lang w:eastAsia="fr-FR"/>
              </w:rPr>
              <w:t xml:space="preserve"> API</w:t>
            </w:r>
          </w:p>
        </w:tc>
        <w:tc>
          <w:tcPr>
            <w:tcW w:w="5081" w:type="dxa"/>
            <w:tcBorders>
              <w:top w:val="single" w:sz="4" w:space="0" w:color="auto"/>
              <w:left w:val="single" w:sz="4" w:space="0" w:color="auto"/>
              <w:bottom w:val="single" w:sz="4" w:space="0" w:color="auto"/>
              <w:right w:val="single" w:sz="4" w:space="0" w:color="auto"/>
            </w:tcBorders>
            <w:shd w:val="clear" w:color="4472C4" w:fill="F89B63" w:themeFill="text2" w:themeFillShade="BF"/>
            <w:noWrap/>
            <w:vAlign w:val="center"/>
          </w:tcPr>
          <w:p w14:paraId="4DDD08F6" w14:textId="77777777" w:rsidR="002E5AFE" w:rsidRDefault="00A6705E">
            <w:pPr>
              <w:spacing w:after="0" w:line="240" w:lineRule="auto"/>
              <w:rPr>
                <w:rFonts w:ascii="Calibri" w:hAnsi="Calibri" w:cs="Calibri"/>
                <w:b/>
                <w:bCs/>
                <w:color w:val="FFFFFF"/>
                <w:lang w:eastAsia="fr-FR"/>
              </w:rPr>
            </w:pPr>
            <w:proofErr w:type="spellStart"/>
            <w:r>
              <w:rPr>
                <w:rFonts w:ascii="Calibri" w:hAnsi="Calibri" w:cs="Calibri"/>
                <w:b/>
                <w:bCs/>
                <w:color w:val="FFFFFF"/>
                <w:lang w:eastAsia="fr-FR"/>
              </w:rPr>
              <w:t>Description</w:t>
            </w:r>
            <w:proofErr w:type="spellEnd"/>
            <w:r>
              <w:rPr>
                <w:rFonts w:ascii="Calibri" w:hAnsi="Calibri" w:cs="Calibri"/>
                <w:b/>
                <w:bCs/>
                <w:color w:val="FFFFFF"/>
                <w:lang w:eastAsia="fr-FR"/>
              </w:rPr>
              <w:t xml:space="preserve"> de </w:t>
            </w:r>
            <w:proofErr w:type="spellStart"/>
            <w:r>
              <w:rPr>
                <w:rFonts w:ascii="Calibri" w:hAnsi="Calibri" w:cs="Calibri"/>
                <w:b/>
                <w:bCs/>
                <w:color w:val="FFFFFF"/>
                <w:lang w:eastAsia="fr-FR"/>
              </w:rPr>
              <w:t>l’opération</w:t>
            </w:r>
            <w:proofErr w:type="spellEnd"/>
          </w:p>
        </w:tc>
      </w:tr>
      <w:tr w:rsidR="002E5AFE" w14:paraId="07625C2B"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57983" w14:textId="450763DE" w:rsidR="002E5AFE" w:rsidRDefault="001A6C20">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w:t>
            </w:r>
            <w:r w:rsidR="00A6705E">
              <w:rPr>
                <w:rFonts w:ascii="Calibri" w:hAnsi="Calibri" w:cs="Calibri"/>
                <w:color w:val="000000"/>
                <w:lang w:eastAsia="fr-FR"/>
              </w:rPr>
              <w:t>-services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43A363FE" w14:textId="6D2E669F" w:rsidR="002E5AFE" w:rsidRPr="00BC5923" w:rsidRDefault="00BC5923" w:rsidP="00BC5923">
            <w:pPr>
              <w:spacing w:after="0" w:line="240" w:lineRule="auto"/>
              <w:jc w:val="center"/>
              <w:rPr>
                <w:rFonts w:ascii="Calibri" w:hAnsi="Calibri"/>
                <w:color w:val="000000"/>
                <w:lang w:val="fr-FR" w:eastAsia="zh-CN"/>
              </w:rPr>
            </w:pPr>
            <w:proofErr w:type="spellStart"/>
            <w:r w:rsidRPr="00BC5923">
              <w:rPr>
                <w:rFonts w:ascii="Calibri" w:hAnsi="Calibri"/>
                <w:color w:val="000000"/>
                <w:lang w:eastAsia="zh-CN"/>
              </w:rPr>
              <w:t>recuperer-consommation-</w:t>
            </w:r>
            <w:r w:rsidR="008C6181">
              <w:rPr>
                <w:rFonts w:ascii="Calibri" w:hAnsi="Calibri"/>
                <w:color w:val="000000"/>
                <w:lang w:eastAsia="zh-CN"/>
              </w:rPr>
              <w:t>données</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6E3FD319" w14:textId="77777777" w:rsidR="002E5AFE" w:rsidRDefault="00A6705E">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21925F65" w14:textId="6B9AC55A" w:rsidR="002E5AFE" w:rsidRDefault="00A6705E">
            <w:pPr>
              <w:spacing w:after="0" w:line="240" w:lineRule="auto"/>
              <w:rPr>
                <w:rFonts w:ascii="Calibri" w:hAnsi="Calibri" w:cs="Calibri"/>
                <w:color w:val="000000"/>
                <w:lang w:val="fr-FR" w:eastAsia="fr-FR"/>
              </w:rPr>
            </w:pPr>
            <w:r>
              <w:rPr>
                <w:rFonts w:ascii="Calibri" w:hAnsi="Calibri"/>
                <w:color w:val="000000"/>
                <w:lang w:val="fr-FR" w:eastAsia="fr-FR"/>
              </w:rPr>
              <w:t xml:space="preserve">Ce service permet de récupérer </w:t>
            </w:r>
            <w:r w:rsidR="00B342D1">
              <w:rPr>
                <w:rFonts w:ascii="Calibri" w:hAnsi="Calibri"/>
                <w:color w:val="000000"/>
                <w:lang w:val="fr-FR" w:eastAsia="fr-FR"/>
              </w:rPr>
              <w:t>la liste</w:t>
            </w:r>
            <w:r>
              <w:rPr>
                <w:rFonts w:ascii="Calibri" w:hAnsi="Calibri"/>
                <w:color w:val="000000"/>
                <w:lang w:val="fr-FR" w:eastAsia="fr-FR"/>
              </w:rPr>
              <w:t xml:space="preserve"> des</w:t>
            </w:r>
            <w:r w:rsidR="00BC5923">
              <w:rPr>
                <w:rFonts w:ascii="Calibri" w:hAnsi="Calibri"/>
                <w:color w:val="000000"/>
                <w:lang w:val="fr-FR" w:eastAsia="fr-FR"/>
              </w:rPr>
              <w:t xml:space="preserve"> consommations</w:t>
            </w:r>
            <w:r w:rsidR="00027E6D">
              <w:rPr>
                <w:rFonts w:ascii="Calibri" w:hAnsi="Calibri"/>
                <w:color w:val="000000"/>
                <w:lang w:val="fr-FR" w:eastAsia="fr-FR"/>
              </w:rPr>
              <w:t>.</w:t>
            </w:r>
          </w:p>
        </w:tc>
      </w:tr>
      <w:tr w:rsidR="00AE3A5C" w14:paraId="6AB74396" w14:textId="77777777" w:rsidTr="007D079E">
        <w:trPr>
          <w:trHeight w:val="667"/>
        </w:trPr>
        <w:tc>
          <w:tcPr>
            <w:tcW w:w="13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78F7B" w14:textId="7FEEAC54" w:rsidR="00AE3A5C" w:rsidRDefault="00AE3A5C" w:rsidP="00AE3A5C">
            <w:pPr>
              <w:spacing w:after="0" w:line="240" w:lineRule="auto"/>
              <w:jc w:val="center"/>
              <w:rPr>
                <w:rFonts w:ascii="Calibri" w:hAnsi="Calibri" w:cs="Calibri"/>
                <w:color w:val="000000"/>
                <w:lang w:eastAsia="fr-FR"/>
              </w:rPr>
            </w:pPr>
            <w:proofErr w:type="spellStart"/>
            <w:r>
              <w:rPr>
                <w:rFonts w:ascii="Calibri" w:hAnsi="Calibri" w:cs="Calibri"/>
                <w:color w:val="000000"/>
                <w:lang w:eastAsia="fr-FR"/>
              </w:rPr>
              <w:t>consommation-services</w:t>
            </w:r>
            <w:proofErr w:type="spellEnd"/>
          </w:p>
        </w:tc>
        <w:tc>
          <w:tcPr>
            <w:tcW w:w="2472"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7D786C86" w14:textId="076A227D" w:rsidR="00AE3A5C" w:rsidRPr="00BC5923" w:rsidRDefault="00AE3A5C" w:rsidP="00AE3A5C">
            <w:pPr>
              <w:spacing w:after="0" w:line="240" w:lineRule="auto"/>
              <w:jc w:val="center"/>
              <w:rPr>
                <w:rFonts w:ascii="Calibri" w:hAnsi="Calibri"/>
                <w:color w:val="000000"/>
                <w:lang w:eastAsia="zh-CN"/>
              </w:rPr>
            </w:pPr>
            <w:proofErr w:type="spellStart"/>
            <w:r w:rsidRPr="00BC5923">
              <w:rPr>
                <w:rFonts w:ascii="Calibri" w:hAnsi="Calibri"/>
                <w:color w:val="000000"/>
                <w:lang w:eastAsia="zh-CN"/>
              </w:rPr>
              <w:t>recuperer-consommation-</w:t>
            </w:r>
            <w:r>
              <w:rPr>
                <w:rFonts w:ascii="Calibri" w:hAnsi="Calibri"/>
                <w:color w:val="000000"/>
                <w:lang w:eastAsia="zh-CN"/>
              </w:rPr>
              <w:t>specific</w:t>
            </w:r>
            <w:proofErr w:type="spellEnd"/>
          </w:p>
        </w:tc>
        <w:tc>
          <w:tcPr>
            <w:tcW w:w="2314" w:type="dxa"/>
            <w:tcBorders>
              <w:top w:val="single" w:sz="4" w:space="0" w:color="auto"/>
              <w:left w:val="nil"/>
              <w:bottom w:val="single" w:sz="4" w:space="0" w:color="auto"/>
              <w:right w:val="single" w:sz="4" w:space="0" w:color="auto"/>
            </w:tcBorders>
            <w:shd w:val="clear" w:color="auto" w:fill="auto"/>
            <w:vAlign w:val="center"/>
          </w:tcPr>
          <w:p w14:paraId="0FE840DA" w14:textId="766CDAF4" w:rsidR="00AE3A5C" w:rsidRDefault="00AE3A5C" w:rsidP="00AE3A5C">
            <w:pPr>
              <w:spacing w:after="0" w:line="240" w:lineRule="auto"/>
              <w:rPr>
                <w:rFonts w:ascii="Calibri" w:hAnsi="Calibri" w:cs="Calibri"/>
                <w:color w:val="000000"/>
                <w:lang w:eastAsia="fr-FR"/>
              </w:rPr>
            </w:pPr>
            <w:r>
              <w:rPr>
                <w:rFonts w:ascii="Calibri" w:hAnsi="Calibri" w:cs="Calibri"/>
                <w:color w:val="000000"/>
                <w:lang w:eastAsia="fr-FR"/>
              </w:rPr>
              <w:t>REST/JSON (GET)</w:t>
            </w:r>
          </w:p>
        </w:tc>
        <w:tc>
          <w:tcPr>
            <w:tcW w:w="5081" w:type="dxa"/>
            <w:tcBorders>
              <w:top w:val="single" w:sz="4" w:space="0" w:color="auto"/>
              <w:left w:val="nil"/>
              <w:bottom w:val="single" w:sz="4" w:space="0" w:color="auto"/>
              <w:right w:val="single" w:sz="4" w:space="0" w:color="auto"/>
            </w:tcBorders>
            <w:shd w:val="clear" w:color="auto" w:fill="auto"/>
            <w:vAlign w:val="center"/>
          </w:tcPr>
          <w:p w14:paraId="5C0C9B86" w14:textId="3E9E6E5C" w:rsidR="00AE3A5C" w:rsidRDefault="00AE3A5C" w:rsidP="00AE3A5C">
            <w:pPr>
              <w:spacing w:after="0" w:line="240" w:lineRule="auto"/>
              <w:rPr>
                <w:rFonts w:ascii="Calibri" w:hAnsi="Calibri"/>
                <w:color w:val="000000"/>
                <w:lang w:val="fr-FR" w:eastAsia="fr-FR"/>
              </w:rPr>
            </w:pPr>
            <w:r>
              <w:rPr>
                <w:rFonts w:ascii="Calibri" w:hAnsi="Calibri"/>
                <w:color w:val="000000"/>
                <w:lang w:val="fr-FR" w:eastAsia="fr-FR"/>
              </w:rPr>
              <w:t>Ce service permet de récupérer la liste des consommations</w:t>
            </w:r>
            <w:r w:rsidR="007E73A8">
              <w:rPr>
                <w:rFonts w:ascii="Calibri" w:hAnsi="Calibri"/>
                <w:color w:val="000000"/>
                <w:lang w:val="fr-FR" w:eastAsia="fr-FR"/>
              </w:rPr>
              <w:t xml:space="preserve"> dont l’année est </w:t>
            </w:r>
            <w:proofErr w:type="gramStart"/>
            <w:r w:rsidR="007E73A8">
              <w:rPr>
                <w:rFonts w:ascii="Calibri" w:hAnsi="Calibri"/>
                <w:color w:val="000000"/>
                <w:lang w:val="fr-FR" w:eastAsia="fr-FR"/>
              </w:rPr>
              <w:t>supérieur</w:t>
            </w:r>
            <w:proofErr w:type="gramEnd"/>
            <w:r w:rsidR="007E73A8">
              <w:rPr>
                <w:rFonts w:ascii="Calibri" w:hAnsi="Calibri"/>
                <w:color w:val="000000"/>
                <w:lang w:val="fr-FR" w:eastAsia="fr-FR"/>
              </w:rPr>
              <w:t xml:space="preserve"> de 2020</w:t>
            </w:r>
            <w:r>
              <w:rPr>
                <w:rFonts w:ascii="Calibri" w:hAnsi="Calibri"/>
                <w:color w:val="000000"/>
                <w:lang w:val="fr-FR" w:eastAsia="fr-FR"/>
              </w:rPr>
              <w:t>.</w:t>
            </w:r>
          </w:p>
        </w:tc>
      </w:tr>
    </w:tbl>
    <w:p w14:paraId="7BC681F5" w14:textId="77777777" w:rsidR="002E5AFE" w:rsidRDefault="002E5AFE">
      <w:pPr>
        <w:spacing w:after="0" w:line="240" w:lineRule="auto"/>
        <w:rPr>
          <w:rFonts w:ascii="Calibri" w:hAnsi="Calibri" w:cs="Calibri"/>
          <w:color w:val="000000"/>
          <w:lang w:val="fr-FR" w:eastAsia="fr-FR"/>
        </w:rPr>
      </w:pPr>
    </w:p>
    <w:p w14:paraId="09748992" w14:textId="14E86852" w:rsidR="002E5AFE" w:rsidRDefault="00A6705E">
      <w:pPr>
        <w:pStyle w:val="Titre1"/>
        <w:rPr>
          <w:lang w:val="fr-FR" w:eastAsia="fr-FR"/>
        </w:rPr>
      </w:pPr>
      <w:bookmarkStart w:id="14" w:name="_Toc69124545"/>
      <w:r>
        <w:rPr>
          <w:lang w:val="fr-FR" w:eastAsia="fr-FR"/>
        </w:rPr>
        <w:t xml:space="preserve">CONCEPTION DES System APIs DU CAS d’utilisation </w:t>
      </w:r>
      <w:bookmarkEnd w:id="14"/>
      <w:r w:rsidR="00E6314A">
        <w:rPr>
          <w:lang w:val="fr-FR" w:eastAsia="fr-FR"/>
        </w:rPr>
        <w:t>RSU</w:t>
      </w:r>
    </w:p>
    <w:p w14:paraId="56CE595D" w14:textId="522244E9" w:rsidR="002E5AFE" w:rsidRDefault="00A6705E">
      <w:pPr>
        <w:pStyle w:val="Titre2"/>
        <w:rPr>
          <w:lang w:eastAsia="fr-FR"/>
        </w:rPr>
      </w:pPr>
      <w:bookmarkStart w:id="15" w:name="_Toc69124546"/>
      <w:proofErr w:type="spellStart"/>
      <w:r>
        <w:rPr>
          <w:lang w:eastAsia="fr-FR"/>
        </w:rPr>
        <w:t>System</w:t>
      </w:r>
      <w:proofErr w:type="spellEnd"/>
      <w:r>
        <w:rPr>
          <w:lang w:eastAsia="fr-FR"/>
        </w:rPr>
        <w:t xml:space="preserve"> API </w:t>
      </w:r>
      <w:proofErr w:type="spellStart"/>
      <w:r w:rsidR="001B183B">
        <w:rPr>
          <w:lang w:eastAsia="fr-FR"/>
        </w:rPr>
        <w:t>redal</w:t>
      </w:r>
      <w:r>
        <w:rPr>
          <w:lang w:eastAsia="fr-FR"/>
        </w:rPr>
        <w:t>-</w:t>
      </w:r>
      <w:r w:rsidR="00AF0724">
        <w:rPr>
          <w:lang w:eastAsia="fr-FR"/>
        </w:rPr>
        <w:t>consommation-</w:t>
      </w:r>
      <w:r>
        <w:rPr>
          <w:lang w:eastAsia="fr-FR"/>
        </w:rPr>
        <w:t>services</w:t>
      </w:r>
      <w:bookmarkEnd w:id="15"/>
      <w:proofErr w:type="spellEnd"/>
    </w:p>
    <w:p w14:paraId="45472EE2" w14:textId="31B62717"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sidR="001B183B" w:rsidRPr="001B183B">
        <w:rPr>
          <w:lang w:val="es-ES" w:eastAsia="fr-FR"/>
        </w:rPr>
        <w:t>get-consommation-donn</w:t>
      </w:r>
      <w:r w:rsidR="00F013AA">
        <w:rPr>
          <w:lang w:val="es-ES" w:eastAsia="fr-FR"/>
        </w:rPr>
        <w:t>é</w:t>
      </w:r>
      <w:r w:rsidR="001B183B" w:rsidRPr="001B183B">
        <w:rPr>
          <w:lang w:val="es-ES" w:eastAsia="fr-FR"/>
        </w:rPr>
        <w:t>es</w:t>
      </w:r>
      <w:proofErr w:type="spellEnd"/>
    </w:p>
    <w:tbl>
      <w:tblPr>
        <w:tblW w:w="5493" w:type="pct"/>
        <w:tblInd w:w="-740" w:type="dxa"/>
        <w:tblLook w:val="04A0" w:firstRow="1" w:lastRow="0" w:firstColumn="1" w:lastColumn="0" w:noHBand="0" w:noVBand="1"/>
      </w:tblPr>
      <w:tblGrid>
        <w:gridCol w:w="3373"/>
        <w:gridCol w:w="7452"/>
      </w:tblGrid>
      <w:tr w:rsidR="002E5AFE" w14:paraId="2F577AC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56DE75BB"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0A1F85D5"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A0DD0BA"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0D3E66" w14:textId="28CE0CFF" w:rsidR="002E5AFE" w:rsidRDefault="00197E50">
            <w:pPr>
              <w:jc w:val="left"/>
              <w:textAlignment w:val="center"/>
              <w:rPr>
                <w:rFonts w:ascii="Calibri" w:eastAsia="SimSun" w:hAnsi="Calibri" w:cs="Calibri"/>
                <w:b/>
                <w:bCs/>
                <w:color w:val="639FCB"/>
                <w:kern w:val="0"/>
                <w:szCs w:val="20"/>
                <w:lang w:val="en-US" w:eastAsia="zh-CN" w:bidi="ar"/>
              </w:rPr>
            </w:pPr>
            <w:proofErr w:type="spellStart"/>
            <w:r>
              <w:rPr>
                <w:rFonts w:ascii="Calibri" w:hAnsi="Calibri" w:cs="Calibri"/>
                <w:color w:val="000000"/>
                <w:szCs w:val="20"/>
                <w:lang w:val="en-US" w:eastAsia="zh-CN"/>
              </w:rPr>
              <w:t>redal</w:t>
            </w:r>
            <w:proofErr w:type="spellEnd"/>
            <w:r w:rsidR="00A6705E">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2DFAD141"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65DE76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82A4D9" w14:textId="77777777" w:rsidR="002E5AFE" w:rsidRDefault="00A6705E">
            <w:pPr>
              <w:jc w:val="left"/>
              <w:textAlignment w:val="center"/>
              <w:rPr>
                <w:rFonts w:ascii="Calibri" w:eastAsia="SimSun" w:hAnsi="Calibri" w:cs="Calibri"/>
                <w:b/>
                <w:bCs/>
                <w:color w:val="639FCB"/>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1E7A9E87" w14:textId="77777777">
        <w:trPr>
          <w:trHeight w:val="300"/>
        </w:trPr>
        <w:tc>
          <w:tcPr>
            <w:tcW w:w="1558"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3A7BD7"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4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AD96B0" w14:textId="661083FA"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w:t>
            </w:r>
            <w:proofErr w:type="spellStart"/>
            <w:proofErr w:type="gramStart"/>
            <w:r w:rsidR="00197E50">
              <w:rPr>
                <w:rFonts w:ascii="Calibri" w:hAnsi="Calibri" w:cs="Calibri"/>
                <w:color w:val="000000"/>
                <w:szCs w:val="20"/>
                <w:lang w:val="en-US" w:eastAsia="zh-CN"/>
              </w:rPr>
              <w:t>redal</w:t>
            </w:r>
            <w:proofErr w:type="spellEnd"/>
            <w:proofErr w:type="gramEnd"/>
            <w:r w:rsidR="00197E50">
              <w:rPr>
                <w:rFonts w:ascii="Calibri" w:hAnsi="Calibri" w:cs="Calibri"/>
                <w:color w:val="000000"/>
                <w:szCs w:val="20"/>
                <w:lang w:val="en-US" w:eastAsia="zh-CN"/>
              </w:rPr>
              <w:t>-</w:t>
            </w:r>
            <w:proofErr w:type="spellStart"/>
            <w:r w:rsidR="00197E50">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r w:rsidR="00430581">
              <w:rPr>
                <w:rFonts w:ascii="Calibri" w:hAnsi="Calibri" w:cs="Calibri"/>
                <w:color w:val="000000"/>
                <w:szCs w:val="20"/>
                <w:lang w:val="en-US" w:eastAsia="zh-CN"/>
              </w:rPr>
              <w:t>/v1</w:t>
            </w:r>
          </w:p>
        </w:tc>
      </w:tr>
    </w:tbl>
    <w:p w14:paraId="61206A8C"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456EF24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themeFill="accent5"/>
            <w:noWrap/>
            <w:vAlign w:val="center"/>
          </w:tcPr>
          <w:p w14:paraId="33A46978"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EndPoint</w:t>
            </w:r>
            <w:proofErr w:type="spellEnd"/>
            <w:r>
              <w:rPr>
                <w:rFonts w:ascii="Calibri" w:eastAsia="SimSun" w:hAnsi="Calibri" w:cs="Calibri"/>
                <w:b/>
                <w:bCs/>
                <w:color w:val="FFFFFF"/>
                <w:kern w:val="0"/>
                <w:szCs w:val="20"/>
                <w:lang w:eastAsia="zh-CN" w:bidi="ar"/>
              </w:rPr>
              <w:t xml:space="preserve"> Security </w:t>
            </w:r>
            <w:r>
              <w:rPr>
                <w:rFonts w:ascii="Calibri" w:eastAsia="SimSun" w:hAnsi="Calibri" w:cs="Calibri"/>
                <w:b/>
                <w:bCs/>
                <w:color w:val="FFFFFF"/>
                <w:kern w:val="0"/>
                <w:szCs w:val="20"/>
                <w:lang w:val="en-US" w:eastAsia="zh-CN" w:bidi="ar"/>
              </w:rPr>
              <w:t>Configuration</w:t>
            </w:r>
          </w:p>
        </w:tc>
      </w:tr>
      <w:tr w:rsidR="002E5AFE" w14:paraId="1AFDB1AB"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C50F41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B10AF1" w14:textId="0FDFB16A" w:rsidR="002E5AFE" w:rsidRDefault="000809C9">
            <w:pPr>
              <w:jc w:val="left"/>
              <w:textAlignment w:val="center"/>
              <w:rPr>
                <w:rFonts w:ascii="Calibri" w:eastAsia="SimSun" w:hAnsi="Calibri" w:cs="Calibri"/>
                <w:b/>
                <w:bCs/>
                <w:color w:val="639FCB"/>
                <w:kern w:val="0"/>
                <w:szCs w:val="20"/>
                <w:lang w:val="en-US" w:eastAsia="zh-CN" w:bidi="ar"/>
              </w:rPr>
            </w:pPr>
            <w:proofErr w:type="spellStart"/>
            <w:r w:rsidRPr="00DD1E6E">
              <w:rPr>
                <w:rFonts w:ascii="Calibri" w:eastAsia="SimSun" w:hAnsi="Calibri" w:cs="Calibri"/>
                <w:b/>
                <w:bCs/>
                <w:kern w:val="0"/>
                <w:szCs w:val="20"/>
                <w:lang w:eastAsia="zh-CN" w:bidi="ar"/>
              </w:rPr>
              <w:t>client_id</w:t>
            </w:r>
            <w:proofErr w:type="spellEnd"/>
            <w:r w:rsidR="00A6705E">
              <w:rPr>
                <w:rFonts w:ascii="Calibri" w:eastAsia="SimSun" w:hAnsi="Calibri" w:cs="Calibri"/>
                <w:kern w:val="0"/>
                <w:szCs w:val="20"/>
                <w:lang w:val="en-US" w:eastAsia="zh-CN" w:bidi="ar"/>
              </w:rPr>
              <w:t xml:space="preserve"> and </w:t>
            </w:r>
            <w:proofErr w:type="spellStart"/>
            <w:r w:rsidR="00A6705E" w:rsidRPr="00DD1E6E">
              <w:rPr>
                <w:rFonts w:ascii="Calibri" w:eastAsia="SimSun" w:hAnsi="Calibri" w:cs="Calibri"/>
                <w:b/>
                <w:bCs/>
                <w:kern w:val="0"/>
                <w:szCs w:val="20"/>
                <w:lang w:val="en-US" w:eastAsia="zh-CN" w:bidi="ar"/>
              </w:rPr>
              <w:t>client_secret</w:t>
            </w:r>
            <w:proofErr w:type="spellEnd"/>
            <w:r w:rsidR="00A6705E">
              <w:rPr>
                <w:rFonts w:ascii="Calibri" w:eastAsia="SimSun" w:hAnsi="Calibri" w:cs="Calibri"/>
                <w:kern w:val="0"/>
                <w:szCs w:val="20"/>
                <w:lang w:val="en-US" w:eastAsia="zh-CN" w:bidi="ar"/>
              </w:rPr>
              <w:t xml:space="preserve"> in the</w:t>
            </w:r>
            <w:r>
              <w:rPr>
                <w:rFonts w:ascii="Calibri" w:eastAsia="SimSun" w:hAnsi="Calibri" w:cs="Calibri"/>
                <w:kern w:val="0"/>
                <w:szCs w:val="20"/>
                <w:lang w:val="en-US" w:eastAsia="zh-CN" w:bidi="ar"/>
              </w:rPr>
              <w:t xml:space="preserve"> header </w:t>
            </w:r>
          </w:p>
        </w:tc>
      </w:tr>
    </w:tbl>
    <w:p w14:paraId="1195B91A" w14:textId="77777777" w:rsidR="002E5AFE" w:rsidRDefault="002E5AFE">
      <w:pPr>
        <w:rPr>
          <w:szCs w:val="20"/>
          <w:lang w:val="en-US" w:eastAsia="fr-FR"/>
        </w:rPr>
      </w:pPr>
    </w:p>
    <w:tbl>
      <w:tblPr>
        <w:tblW w:w="5326" w:type="pct"/>
        <w:tblInd w:w="-740" w:type="dxa"/>
        <w:tblLook w:val="04A0" w:firstRow="1" w:lastRow="0" w:firstColumn="1" w:lastColumn="0" w:noHBand="0" w:noVBand="1"/>
      </w:tblPr>
      <w:tblGrid>
        <w:gridCol w:w="1522"/>
        <w:gridCol w:w="9071"/>
      </w:tblGrid>
      <w:tr w:rsidR="002E5AFE" w14:paraId="46F8DC40" w14:textId="77777777" w:rsidTr="00AE4B34">
        <w:trPr>
          <w:trHeight w:val="288"/>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7EAD4F7"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val="en-US" w:eastAsia="zh-CN" w:bidi="ar"/>
              </w:rPr>
              <w:t>EndPoint</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026F750F" w14:textId="77777777" w:rsidTr="0020733F">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42658E4" w14:textId="77777777" w:rsidR="002E5AFE" w:rsidRPr="000809C9" w:rsidRDefault="00A6705E">
            <w:pPr>
              <w:jc w:val="left"/>
              <w:textAlignment w:val="center"/>
              <w:rPr>
                <w:rFonts w:ascii="Calibri" w:hAnsi="Calibri"/>
                <w:color w:val="000000"/>
                <w:szCs w:val="20"/>
                <w:lang w:eastAsia="zh-CN"/>
              </w:rPr>
            </w:pPr>
            <w:r w:rsidRPr="000809C9">
              <w:rPr>
                <w:rFonts w:ascii="Calibri" w:eastAsia="SimSun" w:hAnsi="Calibri" w:cs="Calibri"/>
                <w:b/>
                <w:bCs/>
                <w:color w:val="FFFFFF"/>
                <w:kern w:val="0"/>
                <w:szCs w:val="20"/>
                <w:lang w:val="en-US" w:eastAsia="zh-CN" w:bidi="ar"/>
              </w:rPr>
              <w:t xml:space="preserve">Target </w:t>
            </w:r>
            <w:proofErr w:type="spellStart"/>
            <w:r w:rsidRPr="000809C9">
              <w:rPr>
                <w:rFonts w:ascii="Calibri" w:eastAsia="SimSun" w:hAnsi="Calibri" w:cs="Calibri"/>
                <w:b/>
                <w:bCs/>
                <w:color w:val="FFFFFF"/>
                <w:kern w:val="0"/>
                <w:szCs w:val="20"/>
                <w:lang w:val="en-US" w:eastAsia="zh-CN" w:bidi="ar"/>
              </w:rPr>
              <w:t>EndPoint</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auto" w:fill="F5D0D9" w:themeFill="accent3" w:themeFillTint="66"/>
            <w:noWrap/>
            <w:vAlign w:val="center"/>
          </w:tcPr>
          <w:p w14:paraId="5E2D1445" w14:textId="3CF5D64D" w:rsidR="0017786F" w:rsidRPr="003001BC" w:rsidRDefault="00602A4C">
            <w:pPr>
              <w:jc w:val="left"/>
              <w:textAlignment w:val="center"/>
              <w:rPr>
                <w:rFonts w:ascii="Calibri" w:hAnsi="Calibri"/>
                <w:color w:val="000000"/>
                <w:lang w:val="fr-FR" w:eastAsia="fr-FR"/>
              </w:rPr>
            </w:pPr>
            <w:hyperlink r:id="rId21" w:history="1">
              <w:r w:rsidR="009321FD" w:rsidRPr="009321FD">
                <w:rPr>
                  <w:rFonts w:ascii="Calibri" w:hAnsi="Calibri"/>
                  <w:color w:val="000000"/>
                  <w:lang w:val="fr-FR" w:eastAsia="fr-FR"/>
                </w:rPr>
                <w:t>http://host:port/redal/api/consommation?codeAller=”number”&amp;idcs=”number”&amp;cnie=”string”&amp;cil=”number”&amp;commune=”number”&amp;dateDebut=”date”&amp;dateFin=”date</w:t>
              </w:r>
            </w:hyperlink>
            <w:r w:rsidR="00AE4B34" w:rsidRPr="003001BC">
              <w:rPr>
                <w:rFonts w:ascii="Calibri" w:hAnsi="Calibri"/>
                <w:color w:val="000000"/>
                <w:lang w:val="fr-FR" w:eastAsia="fr-FR"/>
              </w:rPr>
              <w:t>”</w:t>
            </w:r>
          </w:p>
        </w:tc>
      </w:tr>
      <w:tr w:rsidR="002E5AFE" w14:paraId="37807B88"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08EA79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64B72D1" w14:textId="5D7ACD17"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w:t>
            </w:r>
            <w:r w:rsidR="000F2D0F">
              <w:rPr>
                <w:rFonts w:ascii="Calibri" w:hAnsi="Calibri"/>
                <w:color w:val="000000"/>
                <w:lang w:val="fr-FR" w:eastAsia="fr-FR"/>
              </w:rPr>
              <w:t>la liste d</w:t>
            </w:r>
            <w:r>
              <w:rPr>
                <w:rFonts w:ascii="Calibri" w:hAnsi="Calibri"/>
                <w:color w:val="000000"/>
                <w:lang w:val="fr-FR" w:eastAsia="fr-FR"/>
              </w:rPr>
              <w:t xml:space="preserve">es </w:t>
            </w:r>
            <w:r w:rsidR="00197E50">
              <w:rPr>
                <w:rFonts w:ascii="Calibri" w:hAnsi="Calibri"/>
                <w:color w:val="000000"/>
                <w:lang w:val="fr-FR" w:eastAsia="fr-FR"/>
              </w:rPr>
              <w:t>consommations</w:t>
            </w:r>
            <w:r w:rsidR="00E668E6">
              <w:rPr>
                <w:rFonts w:ascii="Calibri" w:hAnsi="Calibri"/>
                <w:color w:val="000000"/>
                <w:lang w:val="fr-FR" w:eastAsia="fr-FR"/>
              </w:rPr>
              <w:t xml:space="preserve"> ou bien les consommations dont l’année est </w:t>
            </w:r>
            <w:proofErr w:type="gramStart"/>
            <w:r w:rsidR="00E668E6">
              <w:rPr>
                <w:rFonts w:ascii="Calibri" w:hAnsi="Calibri"/>
                <w:color w:val="000000"/>
                <w:lang w:val="fr-FR" w:eastAsia="fr-FR"/>
              </w:rPr>
              <w:t>sup</w:t>
            </w:r>
            <w:r w:rsidR="00A81FBE">
              <w:rPr>
                <w:rFonts w:ascii="Calibri" w:hAnsi="Calibri"/>
                <w:color w:val="000000"/>
                <w:lang w:val="fr-FR" w:eastAsia="fr-FR"/>
              </w:rPr>
              <w:t>é</w:t>
            </w:r>
            <w:r w:rsidR="00E668E6">
              <w:rPr>
                <w:rFonts w:ascii="Calibri" w:hAnsi="Calibri"/>
                <w:color w:val="000000"/>
                <w:lang w:val="fr-FR" w:eastAsia="fr-FR"/>
              </w:rPr>
              <w:t>rieur</w:t>
            </w:r>
            <w:proofErr w:type="gramEnd"/>
            <w:r w:rsidR="00E668E6">
              <w:rPr>
                <w:rFonts w:ascii="Calibri" w:hAnsi="Calibri"/>
                <w:color w:val="000000"/>
                <w:lang w:val="fr-FR" w:eastAsia="fr-FR"/>
              </w:rPr>
              <w:t xml:space="preserve"> </w:t>
            </w:r>
            <w:proofErr w:type="spellStart"/>
            <w:r w:rsidR="00E668E6">
              <w:rPr>
                <w:rFonts w:ascii="Calibri" w:hAnsi="Calibri"/>
                <w:color w:val="000000"/>
                <w:lang w:val="fr-FR" w:eastAsia="fr-FR"/>
              </w:rPr>
              <w:t>a</w:t>
            </w:r>
            <w:proofErr w:type="spellEnd"/>
            <w:r w:rsidR="00E668E6">
              <w:rPr>
                <w:rFonts w:ascii="Calibri" w:hAnsi="Calibri"/>
                <w:color w:val="000000"/>
                <w:lang w:val="fr-FR" w:eastAsia="fr-FR"/>
              </w:rPr>
              <w:t xml:space="preserve"> 2020</w:t>
            </w:r>
            <w:r>
              <w:rPr>
                <w:rFonts w:ascii="Calibri" w:hAnsi="Calibri"/>
                <w:color w:val="000000"/>
                <w:lang w:val="fr-FR" w:eastAsia="fr-FR"/>
              </w:rPr>
              <w:t>.</w:t>
            </w:r>
          </w:p>
        </w:tc>
      </w:tr>
      <w:tr w:rsidR="002E5AFE" w14:paraId="3C48549B" w14:textId="77777777" w:rsidTr="00AE4B34">
        <w:trPr>
          <w:trHeight w:val="239"/>
        </w:trPr>
        <w:tc>
          <w:tcPr>
            <w:tcW w:w="720" w:type="pct"/>
            <w:tcBorders>
              <w:top w:val="single" w:sz="4" w:space="0" w:color="auto"/>
              <w:left w:val="single" w:sz="2" w:space="0" w:color="5B9BD5"/>
              <w:bottom w:val="single" w:sz="4" w:space="0" w:color="auto"/>
              <w:right w:val="single" w:sz="2" w:space="0" w:color="5B9BD5"/>
            </w:tcBorders>
            <w:shd w:val="clear" w:color="5B9BD5" w:fill="639FCB"/>
            <w:noWrap/>
            <w:vAlign w:val="center"/>
          </w:tcPr>
          <w:p w14:paraId="570FE32A" w14:textId="77777777" w:rsidR="002E5AFE" w:rsidRDefault="00A6705E">
            <w:pPr>
              <w:jc w:val="left"/>
              <w:textAlignment w:val="center"/>
              <w:rPr>
                <w:rFonts w:ascii="Calibri" w:eastAsia="SimSun" w:hAnsi="Calibri" w:cs="Calibri"/>
                <w:b/>
                <w:bCs/>
                <w:color w:val="FFFFFF" w:themeColor="background1"/>
                <w:kern w:val="0"/>
                <w:szCs w:val="20"/>
                <w:lang w:val="en-US" w:eastAsia="zh-CN" w:bidi="ar"/>
              </w:rPr>
            </w:pPr>
            <w:proofErr w:type="spellStart"/>
            <w:r>
              <w:rPr>
                <w:rFonts w:ascii="Calibri" w:eastAsia="SimSun" w:hAnsi="Calibri" w:cs="Calibri"/>
                <w:b/>
                <w:bCs/>
                <w:color w:val="FFFFFF" w:themeColor="background1"/>
                <w:kern w:val="0"/>
                <w:szCs w:val="20"/>
                <w:lang w:eastAsia="zh-CN" w:bidi="ar"/>
              </w:rPr>
              <w:t>Certificate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Configuration</w:t>
            </w:r>
            <w:proofErr w:type="spellEnd"/>
          </w:p>
        </w:tc>
        <w:tc>
          <w:tcPr>
            <w:tcW w:w="4280" w:type="pct"/>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178AA0D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3DE2A09D" w14:textId="77777777" w:rsidR="002E5AFE" w:rsidRDefault="002E5AFE">
      <w:pPr>
        <w:rPr>
          <w:szCs w:val="20"/>
          <w:lang w:val="fr-FR" w:eastAsia="fr-FR"/>
        </w:rPr>
      </w:pPr>
    </w:p>
    <w:tbl>
      <w:tblPr>
        <w:tblW w:w="5493" w:type="pct"/>
        <w:tblInd w:w="-740" w:type="dxa"/>
        <w:tblLook w:val="04A0" w:firstRow="1" w:lastRow="0" w:firstColumn="1" w:lastColumn="0" w:noHBand="0" w:noVBand="1"/>
      </w:tblPr>
      <w:tblGrid>
        <w:gridCol w:w="3369"/>
        <w:gridCol w:w="7456"/>
      </w:tblGrid>
      <w:tr w:rsidR="002E5AFE" w14:paraId="2680CE5B"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A388CDD"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14D6409D" w14:textId="77777777" w:rsidTr="003826FD">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6794B41"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6648E06A" w14:textId="0BE905D2" w:rsidR="002E5AFE" w:rsidRPr="005858AE" w:rsidRDefault="00B05308">
            <w:pPr>
              <w:jc w:val="left"/>
              <w:textAlignment w:val="center"/>
              <w:rPr>
                <w:rFonts w:ascii="Calibri" w:eastAsia="SimSun" w:hAnsi="Calibri" w:cs="Calibri"/>
                <w:b/>
                <w:bCs/>
                <w:color w:val="639FCB"/>
                <w:kern w:val="0"/>
                <w:szCs w:val="20"/>
                <w:lang w:val="en-US" w:eastAsia="zh-CN" w:bidi="ar"/>
              </w:rPr>
            </w:pPr>
            <w:proofErr w:type="spellStart"/>
            <w:r w:rsidRPr="003826FD">
              <w:rPr>
                <w:rFonts w:ascii="Calibri" w:hAnsi="Calibri"/>
                <w:color w:val="000000"/>
                <w:szCs w:val="20"/>
                <w:lang w:eastAsia="zh-CN"/>
              </w:rPr>
              <w:t>get-consommation-donnees</w:t>
            </w:r>
            <w:proofErr w:type="spellEnd"/>
          </w:p>
        </w:tc>
      </w:tr>
      <w:tr w:rsidR="002E5AFE" w14:paraId="4A23F38D"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A799568"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w:t>
            </w:r>
            <w:proofErr w:type="spellStart"/>
            <w:r>
              <w:rPr>
                <w:rFonts w:ascii="Calibri" w:eastAsia="SimSun" w:hAnsi="Calibri" w:cs="Calibri"/>
                <w:b/>
                <w:bCs/>
                <w:color w:val="FFFFFF" w:themeColor="background1"/>
                <w:kern w:val="0"/>
                <w:szCs w:val="20"/>
                <w:lang w:eastAsia="zh-CN" w:bidi="ar"/>
              </w:rPr>
              <w:t>service</w:t>
            </w:r>
            <w:proofErr w:type="spellEnd"/>
            <w:r>
              <w:rPr>
                <w:rFonts w:ascii="Calibri" w:eastAsia="SimSun" w:hAnsi="Calibri" w:cs="Calibri"/>
                <w:b/>
                <w:bCs/>
                <w:color w:val="FFFFFF" w:themeColor="background1"/>
                <w:kern w:val="0"/>
                <w:szCs w:val="20"/>
                <w:lang w:eastAsia="zh-CN" w:bidi="ar"/>
              </w:rPr>
              <w:t xml:space="preserve"> </w:t>
            </w:r>
            <w:proofErr w:type="spellStart"/>
            <w:r>
              <w:rPr>
                <w:rFonts w:ascii="Calibri" w:eastAsia="SimSun" w:hAnsi="Calibri" w:cs="Calibri"/>
                <w:b/>
                <w:bCs/>
                <w:color w:val="FFFFFF" w:themeColor="background1"/>
                <w:kern w:val="0"/>
                <w:szCs w:val="20"/>
                <w:lang w:eastAsia="zh-CN" w:bidi="ar"/>
              </w:rPr>
              <w:t>name</w:t>
            </w:r>
            <w:proofErr w:type="spellEnd"/>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65B6D6" w14:textId="2AAED45A" w:rsidR="002E5AFE" w:rsidRDefault="00F84D43">
            <w:pPr>
              <w:jc w:val="left"/>
              <w:textAlignment w:val="center"/>
              <w:rPr>
                <w:rFonts w:ascii="Calibri" w:eastAsia="SimSun" w:hAnsi="Calibri" w:cs="Calibri"/>
                <w:b/>
                <w:bCs/>
                <w:color w:val="639FCB"/>
                <w:kern w:val="0"/>
                <w:szCs w:val="20"/>
                <w:lang w:eastAsia="zh-CN" w:bidi="ar"/>
              </w:rPr>
            </w:pPr>
            <w:proofErr w:type="spellStart"/>
            <w:r>
              <w:rPr>
                <w:rFonts w:ascii="Calibri" w:hAnsi="Calibri"/>
                <w:color w:val="000000"/>
                <w:szCs w:val="20"/>
                <w:lang w:eastAsia="zh-CN"/>
              </w:rPr>
              <w:t>c</w:t>
            </w:r>
            <w:r w:rsidR="00B05308">
              <w:rPr>
                <w:rFonts w:ascii="Calibri" w:hAnsi="Calibri"/>
                <w:color w:val="000000"/>
                <w:szCs w:val="20"/>
                <w:lang w:eastAsia="zh-CN"/>
              </w:rPr>
              <w:t>onsommation</w:t>
            </w:r>
            <w:proofErr w:type="spellEnd"/>
          </w:p>
        </w:tc>
      </w:tr>
      <w:tr w:rsidR="002E5AFE" w14:paraId="0888B7E7" w14:textId="77777777">
        <w:trPr>
          <w:trHeight w:val="300"/>
        </w:trPr>
        <w:tc>
          <w:tcPr>
            <w:tcW w:w="155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04350D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44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807803"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GET</w:t>
            </w:r>
          </w:p>
        </w:tc>
      </w:tr>
    </w:tbl>
    <w:p w14:paraId="0003BDDD" w14:textId="77777777" w:rsidR="002E5AFE" w:rsidRDefault="002E5AFE">
      <w:pPr>
        <w:rPr>
          <w:szCs w:val="20"/>
          <w:lang w:eastAsia="fr-FR"/>
        </w:rPr>
      </w:pPr>
    </w:p>
    <w:tbl>
      <w:tblPr>
        <w:tblW w:w="5500" w:type="pct"/>
        <w:tblInd w:w="-751" w:type="dxa"/>
        <w:tblLayout w:type="fixed"/>
        <w:tblLook w:val="04A0" w:firstRow="1" w:lastRow="0" w:firstColumn="1" w:lastColumn="0" w:noHBand="0" w:noVBand="1"/>
      </w:tblPr>
      <w:tblGrid>
        <w:gridCol w:w="3386"/>
        <w:gridCol w:w="7452"/>
      </w:tblGrid>
      <w:tr w:rsidR="002E5AFE" w14:paraId="0DB55A64"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2A976974"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016C2D" w14:paraId="58E0F77D" w14:textId="77777777" w:rsidTr="0091174D">
        <w:trPr>
          <w:trHeight w:val="824"/>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1596811" w14:textId="77777777" w:rsidR="00016C2D" w:rsidRPr="003305B8" w:rsidRDefault="00016C2D" w:rsidP="00016C2D">
            <w:pPr>
              <w:jc w:val="left"/>
              <w:textAlignment w:val="center"/>
              <w:rPr>
                <w:rFonts w:ascii="Calibri" w:hAnsi="Calibri" w:cs="Calibri"/>
                <w:b/>
                <w:bCs/>
                <w:color w:val="000000"/>
                <w:szCs w:val="20"/>
                <w:lang w:eastAsia="zh-CN"/>
              </w:rPr>
            </w:pPr>
            <w:proofErr w:type="spellStart"/>
            <w:r w:rsidRPr="003305B8">
              <w:rPr>
                <w:rFonts w:ascii="Calibri" w:hAnsi="Calibri" w:cs="Calibri"/>
                <w:b/>
                <w:bCs/>
                <w:color w:val="FFFFFF" w:themeColor="background1"/>
                <w:szCs w:val="20"/>
                <w:lang w:eastAsia="zh-CN"/>
              </w:rPr>
              <w:t>Path</w:t>
            </w:r>
            <w:proofErr w:type="spellEnd"/>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F9F2B5" w14:textId="516B394F" w:rsidR="00016C2D" w:rsidRPr="0013203E" w:rsidRDefault="00E70FAD" w:rsidP="00016C2D">
            <w:pPr>
              <w:jc w:val="left"/>
              <w:textAlignment w:val="center"/>
              <w:rPr>
                <w:rFonts w:ascii="Calibri" w:hAnsi="Calibri" w:cs="Calibri"/>
                <w:color w:val="000000"/>
                <w:szCs w:val="20"/>
                <w:lang w:eastAsia="zh-CN"/>
              </w:rPr>
            </w:pPr>
            <w:r>
              <w:rPr>
                <w:rFonts w:ascii="Calibri" w:hAnsi="Calibri" w:cs="Calibri"/>
                <w:color w:val="000000"/>
                <w:szCs w:val="20"/>
                <w:lang w:eastAsia="zh-CN"/>
              </w:rPr>
              <w:t>/</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onsommation?</w:t>
            </w:r>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odeAller</w:t>
            </w:r>
            <w:proofErr w:type="spellEnd"/>
            <w:proofErr w:type="gramStart"/>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proofErr w:type="gram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idcs</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cnie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string</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 xml:space="preserve"> &amp;</w:t>
            </w:r>
            <w:proofErr w:type="spellStart"/>
            <w:r w:rsidR="00016C2D">
              <w:rPr>
                <w:rFonts w:ascii="Calibri" w:hAnsi="Calibri" w:cs="Calibri"/>
                <w:color w:val="000000"/>
                <w:szCs w:val="20"/>
                <w:lang w:eastAsia="zh-CN"/>
              </w:rPr>
              <w:t>cil</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c</w:t>
            </w:r>
            <w:r w:rsidR="00016C2D" w:rsidRPr="00B05308">
              <w:rPr>
                <w:rFonts w:ascii="Calibri" w:hAnsi="Calibri" w:cs="Calibri"/>
                <w:color w:val="000000"/>
                <w:szCs w:val="20"/>
                <w:lang w:eastAsia="zh-CN"/>
              </w:rPr>
              <w:t>ommune</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w:t>
            </w:r>
            <w:proofErr w:type="spellStart"/>
            <w:r w:rsidR="00016C2D">
              <w:rPr>
                <w:rFonts w:ascii="Calibri" w:hAnsi="Calibri" w:cs="Calibri"/>
                <w:color w:val="000000"/>
                <w:szCs w:val="20"/>
                <w:lang w:eastAsia="zh-CN"/>
              </w:rPr>
              <w:t>number</w:t>
            </w:r>
            <w:proofErr w:type="spellEnd"/>
            <w:r w:rsidR="00016C2D">
              <w:rPr>
                <w:rFonts w:ascii="Calibri" w:hAnsi="Calibri" w:cs="Calibri"/>
                <w:color w:val="000000"/>
                <w:szCs w:val="20"/>
                <w:lang w:eastAsia="zh-CN"/>
              </w:rPr>
              <w:t>”</w:t>
            </w:r>
            <w:r w:rsidR="00016C2D" w:rsidRPr="00B05308">
              <w:rPr>
                <w:rFonts w:ascii="Calibri" w:hAnsi="Calibri" w:cs="Calibri"/>
                <w:color w:val="000000"/>
                <w:szCs w:val="20"/>
                <w:lang w:eastAsia="zh-CN"/>
              </w:rPr>
              <w:t>&amp;</w:t>
            </w:r>
            <w:proofErr w:type="spellStart"/>
            <w:r w:rsidR="00016C2D">
              <w:rPr>
                <w:rFonts w:ascii="Calibri" w:hAnsi="Calibri" w:cs="Calibri"/>
                <w:color w:val="000000"/>
                <w:szCs w:val="20"/>
                <w:lang w:eastAsia="zh-CN"/>
              </w:rPr>
              <w:t>d</w:t>
            </w:r>
            <w:r w:rsidR="00016C2D" w:rsidRPr="00B05308">
              <w:rPr>
                <w:rFonts w:ascii="Calibri" w:hAnsi="Calibri" w:cs="Calibri"/>
                <w:color w:val="000000"/>
                <w:szCs w:val="20"/>
                <w:lang w:eastAsia="zh-CN"/>
              </w:rPr>
              <w:t>ateDebut</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r w:rsidR="00016C2D" w:rsidRPr="00B05308">
              <w:rPr>
                <w:rFonts w:ascii="Calibri" w:hAnsi="Calibri" w:cs="Calibri"/>
                <w:color w:val="000000"/>
                <w:szCs w:val="20"/>
                <w:lang w:eastAsia="zh-CN"/>
              </w:rPr>
              <w:t>&amp;</w:t>
            </w:r>
            <w:proofErr w:type="spellStart"/>
            <w:r w:rsidR="00016C2D" w:rsidRPr="00B05308">
              <w:rPr>
                <w:rFonts w:ascii="Calibri" w:hAnsi="Calibri" w:cs="Calibri"/>
                <w:color w:val="000000"/>
                <w:szCs w:val="20"/>
                <w:lang w:eastAsia="zh-CN"/>
              </w:rPr>
              <w:t>dateFin</w:t>
            </w:r>
            <w:proofErr w:type="spellEnd"/>
            <w:r w:rsidR="00016C2D" w:rsidRPr="00B05308">
              <w:rPr>
                <w:rFonts w:ascii="Calibri" w:hAnsi="Calibri" w:cs="Calibri"/>
                <w:color w:val="000000"/>
                <w:szCs w:val="20"/>
                <w:lang w:eastAsia="zh-CN"/>
              </w:rPr>
              <w:t>=</w:t>
            </w:r>
            <w:r w:rsidR="00016C2D">
              <w:rPr>
                <w:rFonts w:ascii="Calibri" w:hAnsi="Calibri" w:cs="Calibri"/>
                <w:color w:val="000000"/>
                <w:szCs w:val="20"/>
                <w:lang w:eastAsia="zh-CN"/>
              </w:rPr>
              <w:t>”date”</w:t>
            </w:r>
          </w:p>
        </w:tc>
      </w:tr>
      <w:tr w:rsidR="00016C2D" w14:paraId="4586199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983490E" w14:textId="77777777" w:rsidR="00016C2D" w:rsidRPr="003305B8" w:rsidRDefault="00016C2D" w:rsidP="00016C2D">
            <w:pPr>
              <w:jc w:val="left"/>
              <w:textAlignment w:val="center"/>
              <w:rPr>
                <w:rFonts w:ascii="Calibri" w:hAnsi="Calibri" w:cs="Calibri"/>
                <w:b/>
                <w:bCs/>
                <w:color w:val="000000"/>
                <w:szCs w:val="20"/>
                <w:lang w:eastAsia="zh-CN"/>
              </w:rPr>
            </w:pPr>
            <w:r w:rsidRPr="003305B8">
              <w:rPr>
                <w:rFonts w:ascii="Calibri" w:hAnsi="Calibri" w:cs="Calibri"/>
                <w:b/>
                <w:bCs/>
                <w:color w:val="FFFFFF" w:themeColor="background1"/>
                <w:szCs w:val="20"/>
                <w:lang w:eastAsia="zh-CN"/>
              </w:rPr>
              <w:t>URI</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968556" w14:textId="308B2935" w:rsidR="00846EDD" w:rsidRPr="00B05308" w:rsidRDefault="00602A4C" w:rsidP="00016C2D">
            <w:pPr>
              <w:jc w:val="left"/>
              <w:textAlignment w:val="center"/>
              <w:rPr>
                <w:rFonts w:ascii="Calibri" w:hAnsi="Calibri" w:cs="Calibri"/>
                <w:color w:val="000000"/>
                <w:szCs w:val="20"/>
                <w:lang w:eastAsia="zh-CN"/>
              </w:rPr>
            </w:pPr>
            <w:hyperlink r:id="rId22" w:history="1">
              <w:r w:rsidR="009321FD" w:rsidRPr="001B2070">
                <w:rPr>
                  <w:rFonts w:ascii="Calibri" w:hAnsi="Calibri" w:cs="Calibri"/>
                  <w:color w:val="000000"/>
                  <w:szCs w:val="20"/>
                  <w:lang w:eastAsia="zh-CN"/>
                </w:rPr>
                <w:t>http://hostname:port/redal-consommation-services/</w:t>
              </w:r>
              <w:r w:rsidR="00C37F12">
                <w:rPr>
                  <w:rFonts w:ascii="Calibri" w:hAnsi="Calibri" w:cs="Calibri"/>
                  <w:color w:val="000000"/>
                  <w:szCs w:val="20"/>
                  <w:lang w:eastAsia="zh-CN"/>
                </w:rPr>
                <w:t>v1/</w:t>
              </w:r>
              <w:r w:rsidR="009321FD" w:rsidRPr="001B2070">
                <w:rPr>
                  <w:rFonts w:ascii="Calibri" w:hAnsi="Calibri" w:cs="Calibri"/>
                  <w:color w:val="000000"/>
                  <w:szCs w:val="20"/>
                  <w:lang w:eastAsia="zh-CN"/>
                </w:rPr>
                <w:t>consommation?codeAller=”number”&amp;idcs=”number”&amp;cnie=”string”&amp;cil=”number”&amp;commune=”number”&amp;dateDebut=”</w:t>
              </w:r>
              <w:r w:rsidR="003207AC">
                <w:rPr>
                  <w:rFonts w:ascii="Calibri" w:hAnsi="Calibri" w:cs="Calibri"/>
                  <w:color w:val="000000"/>
                  <w:szCs w:val="20"/>
                  <w:lang w:eastAsia="zh-CN"/>
                </w:rPr>
                <w:t>any</w:t>
              </w:r>
              <w:r w:rsidR="009321FD" w:rsidRPr="001B2070">
                <w:rPr>
                  <w:rFonts w:ascii="Calibri" w:hAnsi="Calibri" w:cs="Calibri"/>
                  <w:color w:val="000000"/>
                  <w:szCs w:val="20"/>
                  <w:lang w:eastAsia="zh-CN"/>
                </w:rPr>
                <w:t>”&amp;dateFin=”</w:t>
              </w:r>
              <w:r w:rsidR="003207AC">
                <w:rPr>
                  <w:rFonts w:ascii="Calibri" w:hAnsi="Calibri" w:cs="Calibri"/>
                  <w:color w:val="000000"/>
                  <w:szCs w:val="20"/>
                  <w:lang w:eastAsia="zh-CN"/>
                </w:rPr>
                <w:t>any</w:t>
              </w:r>
            </w:hyperlink>
            <w:r w:rsidR="00016C2D">
              <w:rPr>
                <w:rFonts w:ascii="Calibri" w:hAnsi="Calibri" w:cs="Calibri"/>
                <w:color w:val="000000"/>
                <w:szCs w:val="20"/>
                <w:lang w:eastAsia="zh-CN"/>
              </w:rPr>
              <w:t>”</w:t>
            </w:r>
          </w:p>
        </w:tc>
      </w:tr>
      <w:tr w:rsidR="00016C2D" w14:paraId="0003293E"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491B962"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Timeout Configuration (retries done when a timeout error occurs before suspension)</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581CF87"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78C01DE7"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451CFA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 xml:space="preserve">Suspension Configuration (suspension error and interval of suspension) </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198AA0B"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r w:rsidR="00016C2D" w14:paraId="4353CB6F" w14:textId="77777777" w:rsidTr="00016C2D">
        <w:trPr>
          <w:trHeight w:val="300"/>
        </w:trPr>
        <w:tc>
          <w:tcPr>
            <w:tcW w:w="1562"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7D482E6C" w14:textId="77777777" w:rsidR="00016C2D" w:rsidRDefault="00016C2D" w:rsidP="00016C2D">
            <w:pPr>
              <w:jc w:val="left"/>
              <w:textAlignment w:val="center"/>
              <w:rPr>
                <w:rFonts w:ascii="Calibri" w:eastAsia="SimSun" w:hAnsi="Calibri" w:cs="Calibri"/>
                <w:b/>
                <w:bCs/>
                <w:color w:val="FFFFFF" w:themeColor="background1"/>
                <w:kern w:val="0"/>
                <w:szCs w:val="20"/>
                <w:lang w:val="en-US" w:eastAsia="zh-CN" w:bidi="ar"/>
              </w:rPr>
            </w:pPr>
            <w:r>
              <w:rPr>
                <w:rFonts w:ascii="Calibri" w:eastAsia="SimSun" w:hAnsi="Calibri" w:cs="Calibri"/>
                <w:b/>
                <w:bCs/>
                <w:color w:val="FFFFFF" w:themeColor="background1"/>
                <w:kern w:val="0"/>
                <w:szCs w:val="20"/>
                <w:lang w:val="en-US" w:eastAsia="zh-CN" w:bidi="ar"/>
              </w:rPr>
              <w:t>Prevent API Suspension (prevent the suspension state if the endpoint cannot be reached)</w:t>
            </w:r>
          </w:p>
        </w:tc>
        <w:tc>
          <w:tcPr>
            <w:tcW w:w="343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29E570" w14:textId="77777777" w:rsidR="00016C2D" w:rsidRDefault="00016C2D" w:rsidP="00016C2D">
            <w:pPr>
              <w:jc w:val="left"/>
              <w:textAlignment w:val="center"/>
              <w:rPr>
                <w:rFonts w:ascii="Calibri" w:hAnsi="Calibri" w:cs="Calibri"/>
                <w:color w:val="000000"/>
                <w:szCs w:val="20"/>
                <w:lang w:val="fr-FR" w:eastAsia="zh-CN"/>
              </w:rPr>
            </w:pPr>
            <w:r>
              <w:rPr>
                <w:rFonts w:ascii="Calibri" w:hAnsi="Calibri" w:cs="Calibri"/>
                <w:color w:val="FF0000"/>
                <w:szCs w:val="20"/>
                <w:lang w:val="fr-FR" w:eastAsia="zh-CN"/>
              </w:rPr>
              <w:t>En attente de définition avec l’ADD</w:t>
            </w:r>
          </w:p>
        </w:tc>
      </w:tr>
    </w:tbl>
    <w:p w14:paraId="00B041B0" w14:textId="77777777" w:rsidR="002E5AFE" w:rsidRDefault="002E5AFE">
      <w:pPr>
        <w:rPr>
          <w:szCs w:val="20"/>
          <w:lang w:val="fr-FR" w:eastAsia="fr-FR"/>
        </w:rPr>
      </w:pPr>
    </w:p>
    <w:tbl>
      <w:tblPr>
        <w:tblW w:w="5498" w:type="pct"/>
        <w:tblInd w:w="-751" w:type="dxa"/>
        <w:tblLook w:val="04A0" w:firstRow="1" w:lastRow="0" w:firstColumn="1" w:lastColumn="0" w:noHBand="0" w:noVBand="1"/>
      </w:tblPr>
      <w:tblGrid>
        <w:gridCol w:w="3389"/>
        <w:gridCol w:w="7445"/>
      </w:tblGrid>
      <w:tr w:rsidR="002E5AFE" w14:paraId="6C24FF5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04D4A0AF"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7F9A2D2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264808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lastRenderedPageBreak/>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A4C158"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58C3F9E1"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246A46E6" w14:textId="77777777" w:rsidTr="009D5161">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7156012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B7836C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1DD9331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8A2DA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0057AB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D428B2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CE1905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1E0788F7" w14:textId="77777777" w:rsidTr="002F147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C2EA68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4B7024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BE01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DE4DD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008E4A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0388C9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47595F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32DCDA34" w14:textId="77777777" w:rsidTr="002F147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21E29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7A38338F"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91EEAF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228BC8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FD4723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F4BA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5770A8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41FB8684" w14:textId="77777777" w:rsidTr="002F147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DABD6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4623538"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6A0725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45075D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DC6607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E6FDC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47830F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2E5AFE" w14:paraId="296C0A69" w14:textId="77777777" w:rsidTr="0074197F">
        <w:trPr>
          <w:trHeight w:val="171"/>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64497F" w14:textId="57D857C0" w:rsidR="002E5AFE" w:rsidRDefault="00A6705E">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w:t>
            </w:r>
            <w:r w:rsidR="00DE07A2">
              <w:rPr>
                <w:rFonts w:ascii="Calibri" w:hAnsi="Calibri" w:cs="Calibri"/>
                <w:color w:val="000000"/>
                <w:szCs w:val="20"/>
                <w:lang w:val="en-US" w:eastAsia="zh-CN"/>
              </w:rPr>
              <w:t>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7647B48" w14:textId="6D0C6B67"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5371" w14:textId="52922876"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C0118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6D756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EF3E0" w14:textId="77777777" w:rsidR="002E5AFE" w:rsidRDefault="00A6705E">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1E95F7" w14:textId="0FBC0EFA" w:rsidR="002E5AFE" w:rsidRDefault="002208C9">
            <w:pPr>
              <w:jc w:val="left"/>
              <w:textAlignment w:val="center"/>
              <w:rPr>
                <w:rFonts w:ascii="Calibri" w:hAnsi="Calibri" w:cs="Calibri"/>
                <w:color w:val="000000"/>
                <w:szCs w:val="20"/>
                <w:lang w:val="en-US" w:eastAsia="zh-CN"/>
              </w:rPr>
            </w:pPr>
            <w:r>
              <w:rPr>
                <w:rFonts w:ascii="Calibri" w:hAnsi="Calibri"/>
                <w:color w:val="000000"/>
              </w:rPr>
              <w:t>2354545124</w:t>
            </w:r>
          </w:p>
        </w:tc>
      </w:tr>
      <w:tr w:rsidR="002E5AFE" w14:paraId="5F1A910A"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D82447" w14:textId="55C45F1D" w:rsidR="002E5AFE" w:rsidRPr="009D5161" w:rsidRDefault="00DE07A2">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EF4923B" w14:textId="25BA9D53" w:rsidR="002E5AFE" w:rsidRPr="009D5161" w:rsidRDefault="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9AC47D" w14:textId="57AD556A" w:rsidR="002E5AFE" w:rsidRDefault="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70CE5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DA8E521" w14:textId="220920C2" w:rsidR="002E5AFE" w:rsidRDefault="00D659D7">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AF0B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A077A4" w14:textId="5EDDB07C" w:rsidR="002E5AFE" w:rsidRDefault="002208C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1111111111</w:t>
            </w:r>
          </w:p>
        </w:tc>
      </w:tr>
      <w:tr w:rsidR="009D5161" w14:paraId="6F89C464"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9FB9C" w14:textId="33FB90D9"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649AA" w14:textId="242EFFC7"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04EF39" w14:textId="13CE38E6"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5A5032" w14:textId="16D91952"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CC37CFC" w14:textId="2A86CDE8"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9E9BD4" w14:textId="07C22AF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CCC40B" w14:textId="4E320624"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9D5161" w14:paraId="2CAA2AB6"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EE5899" w14:textId="4153F900"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4644E2D5" w14:textId="77777777" w:rsidTr="009D5161">
              <w:tc>
                <w:tcPr>
                  <w:tcW w:w="4170" w:type="dxa"/>
                  <w:shd w:val="clear" w:color="auto" w:fill="auto"/>
                  <w:tcMar>
                    <w:top w:w="15" w:type="dxa"/>
                    <w:left w:w="15" w:type="dxa"/>
                    <w:bottom w:w="15" w:type="dxa"/>
                    <w:right w:w="15" w:type="dxa"/>
                  </w:tcMar>
                  <w:hideMark/>
                </w:tcPr>
                <w:p w14:paraId="32DF9431" w14:textId="0A1F61FD" w:rsidR="009D5161" w:rsidRPr="009D5161" w:rsidRDefault="009D5161" w:rsidP="009D5161">
                  <w:pPr>
                    <w:jc w:val="left"/>
                    <w:textAlignment w:val="center"/>
                    <w:rPr>
                      <w:rFonts w:ascii="Calibri" w:hAnsi="Calibri" w:cs="Calibri"/>
                      <w:color w:val="000000"/>
                      <w:szCs w:val="20"/>
                      <w:lang w:eastAsia="zh-CN"/>
                    </w:rPr>
                  </w:pPr>
                </w:p>
              </w:tc>
            </w:tr>
          </w:tbl>
          <w:p w14:paraId="68C9990E" w14:textId="7AE7A6D3" w:rsidR="009D5161" w:rsidRPr="009D5161" w:rsidRDefault="009D5161" w:rsidP="009D5161">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01A620" w14:textId="17544380"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4ECCA6" w14:textId="0BC9529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D0DF0E5" w14:textId="7D493917"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DF4CF1" w14:textId="44EE80F7"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97ABE4" w14:textId="014C8870"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9D5161" w14:paraId="11F7A268"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DDB1BD" w14:textId="1568787A"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9D5161" w:rsidRPr="009D5161" w14:paraId="7CF40C16" w14:textId="77777777" w:rsidTr="009D5161">
              <w:tc>
                <w:tcPr>
                  <w:tcW w:w="4170" w:type="dxa"/>
                  <w:shd w:val="clear" w:color="auto" w:fill="auto"/>
                  <w:tcMar>
                    <w:top w:w="15" w:type="dxa"/>
                    <w:left w:w="15" w:type="dxa"/>
                    <w:bottom w:w="15" w:type="dxa"/>
                    <w:right w:w="15" w:type="dxa"/>
                  </w:tcMar>
                  <w:hideMark/>
                </w:tcPr>
                <w:p w14:paraId="54B34893" w14:textId="23F7EAC2"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23F858D5" w14:textId="5ACB2412"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AD90" w14:textId="072A57D9"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331A0B" w14:textId="633D09F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F7B02B2" w14:textId="3D302ECD"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233351" w14:textId="1DE28205"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747D4B" w14:textId="132BB681" w:rsidR="009D5161" w:rsidRDefault="002208C9"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9D5161" w14:paraId="044EFAE2"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4181C1" w14:textId="1F74D33C"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9D5161" w:rsidRPr="009D5161" w14:paraId="0106C408" w14:textId="77777777" w:rsidTr="009D5161">
              <w:tc>
                <w:tcPr>
                  <w:tcW w:w="4170" w:type="dxa"/>
                  <w:shd w:val="clear" w:color="auto" w:fill="auto"/>
                  <w:tcMar>
                    <w:top w:w="15" w:type="dxa"/>
                    <w:left w:w="15" w:type="dxa"/>
                    <w:bottom w:w="15" w:type="dxa"/>
                    <w:right w:w="15" w:type="dxa"/>
                  </w:tcMar>
                  <w:hideMark/>
                </w:tcPr>
                <w:p w14:paraId="7D6E06C6" w14:textId="6E15E3E8"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9D5161" w:rsidRPr="009D5161" w14:paraId="097AE5D4" w14:textId="77777777" w:rsidTr="009D5161">
              <w:tc>
                <w:tcPr>
                  <w:tcW w:w="4170" w:type="dxa"/>
                  <w:shd w:val="clear" w:color="auto" w:fill="auto"/>
                  <w:tcMar>
                    <w:top w:w="15" w:type="dxa"/>
                    <w:left w:w="15" w:type="dxa"/>
                    <w:bottom w:w="15" w:type="dxa"/>
                    <w:right w:w="15" w:type="dxa"/>
                  </w:tcMar>
                  <w:hideMark/>
                </w:tcPr>
                <w:p w14:paraId="7B9B222C" w14:textId="1C5290B0" w:rsidR="009D5161" w:rsidRPr="009D5161" w:rsidRDefault="009D5161" w:rsidP="009D5161">
                  <w:pPr>
                    <w:spacing w:before="100" w:beforeAutospacing="1" w:after="100" w:afterAutospacing="1" w:line="254" w:lineRule="auto"/>
                    <w:rPr>
                      <w:rFonts w:ascii="Calibri" w:hAnsi="Calibri" w:cs="Calibri"/>
                      <w:color w:val="000000"/>
                      <w:szCs w:val="20"/>
                      <w:lang w:val="en-US" w:eastAsia="zh-CN"/>
                    </w:rPr>
                  </w:pPr>
                </w:p>
              </w:tc>
            </w:tr>
          </w:tbl>
          <w:p w14:paraId="091BA73A" w14:textId="77777777" w:rsidR="009D5161" w:rsidRPr="009D5161" w:rsidRDefault="009D5161" w:rsidP="009D5161">
            <w:pPr>
              <w:jc w:val="left"/>
              <w:textAlignment w:val="center"/>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EB14F2" w14:textId="3A2C4012"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8F3638" w14:textId="6C3A47E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61FE5ED" w14:textId="1DAEF12A"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C477EF" w14:textId="29A2418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39E68F" w14:textId="6C60BFA5"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9D5161" w14:paraId="184DAAA7" w14:textId="77777777" w:rsidTr="0074197F">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C8F83B" w14:textId="7AF2C895" w:rsidR="009D5161" w:rsidRDefault="009D5161" w:rsidP="009D5161">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E7D62A" w14:textId="2685783F" w:rsidR="009D5161" w:rsidRPr="009D5161" w:rsidRDefault="009D5161" w:rsidP="009D5161">
            <w:pPr>
              <w:jc w:val="left"/>
              <w:textAlignment w:val="center"/>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0FBDDB" w14:textId="35788CC7" w:rsidR="009D5161" w:rsidRDefault="008F21CA"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36808" w14:textId="066B296E"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EABCD8" w14:textId="1CEADAE3" w:rsidR="009D5161" w:rsidRDefault="00D659D7"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5B7E51" w14:textId="08A3D828" w:rsidR="009D5161" w:rsidRDefault="009D5161" w:rsidP="009D5161">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09A6B9" w14:textId="0E502A01" w:rsidR="009D5161" w:rsidRDefault="002208C9" w:rsidP="009D5161">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193B0AE5" w14:textId="68AD2CDD" w:rsidR="002E5AFE" w:rsidRPr="001D1445" w:rsidRDefault="002E5AFE">
      <w:pPr>
        <w:rPr>
          <w:rFonts w:ascii="Calibri" w:hAnsi="Calibri" w:cs="Calibri"/>
          <w:color w:val="FF0000"/>
          <w:szCs w:val="20"/>
        </w:rPr>
      </w:pPr>
    </w:p>
    <w:tbl>
      <w:tblPr>
        <w:tblW w:w="4972" w:type="pct"/>
        <w:tblInd w:w="-723" w:type="dxa"/>
        <w:tblLook w:val="04A0" w:firstRow="1" w:lastRow="0" w:firstColumn="1" w:lastColumn="0" w:noHBand="0" w:noVBand="1"/>
      </w:tblPr>
      <w:tblGrid>
        <w:gridCol w:w="10576"/>
      </w:tblGrid>
      <w:tr w:rsidR="002E5AFE" w14:paraId="54755E6D" w14:textId="77777777" w:rsidTr="003759F9">
        <w:trPr>
          <w:trHeight w:val="275"/>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91DBA01"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0E940" w14:textId="77777777" w:rsidTr="003759F9">
        <w:trPr>
          <w:trHeight w:val="571"/>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B45FED" w14:textId="69AD8209" w:rsidR="007B2282" w:rsidRPr="0006009B" w:rsidRDefault="00602A4C" w:rsidP="00A46937">
            <w:pPr>
              <w:jc w:val="left"/>
              <w:textAlignment w:val="center"/>
              <w:rPr>
                <w:rFonts w:ascii="Calibri" w:hAnsi="Calibri" w:cs="Calibri"/>
                <w:color w:val="000000"/>
                <w:szCs w:val="20"/>
                <w:lang w:eastAsia="zh-CN"/>
              </w:rPr>
            </w:pPr>
            <w:hyperlink r:id="rId23" w:history="1">
              <w:r w:rsidR="000154B3" w:rsidRPr="00771861">
                <w:rPr>
                  <w:rFonts w:ascii="Calibri" w:hAnsi="Calibri" w:cs="Calibri"/>
                  <w:color w:val="000000"/>
                  <w:szCs w:val="20"/>
                </w:rPr>
                <w:t>http://host:port/redal-consommation-services</w:t>
              </w:r>
              <w:r w:rsidR="00DF36A8">
                <w:rPr>
                  <w:rFonts w:ascii="Calibri" w:hAnsi="Calibri" w:cs="Calibri"/>
                  <w:color w:val="000000"/>
                  <w:szCs w:val="20"/>
                </w:rPr>
                <w:t>/v1</w:t>
              </w:r>
              <w:r w:rsidR="000154B3" w:rsidRPr="00771861">
                <w:rPr>
                  <w:rFonts w:ascii="Calibri" w:hAnsi="Calibri" w:cs="Calibri"/>
                  <w:color w:val="000000"/>
                  <w:szCs w:val="20"/>
                </w:rPr>
                <w:t>/consommation?codeAller=2212&amp;idcs=1111111111&amp;cnie=assar232&amp;cil=1212121&amp;commune=21&amp;dateDebut=12/1998&amp;dateFin=03/2011</w:t>
              </w:r>
            </w:hyperlink>
          </w:p>
        </w:tc>
      </w:tr>
    </w:tbl>
    <w:p w14:paraId="60913A81" w14:textId="77777777" w:rsidR="002E5AFE" w:rsidRDefault="002E5AFE">
      <w:pPr>
        <w:rPr>
          <w:szCs w:val="20"/>
          <w:lang w:eastAsia="fr-FR"/>
        </w:rPr>
      </w:pPr>
    </w:p>
    <w:tbl>
      <w:tblPr>
        <w:tblW w:w="5494" w:type="pct"/>
        <w:tblInd w:w="-729" w:type="dxa"/>
        <w:tblLook w:val="04A0" w:firstRow="1" w:lastRow="0" w:firstColumn="1" w:lastColumn="0" w:noHBand="0" w:noVBand="1"/>
      </w:tblPr>
      <w:tblGrid>
        <w:gridCol w:w="3367"/>
        <w:gridCol w:w="7459"/>
      </w:tblGrid>
      <w:tr w:rsidR="002E5AFE" w14:paraId="0CE3E6CC"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639FCB"/>
            <w:noWrap/>
            <w:vAlign w:val="center"/>
          </w:tcPr>
          <w:p w14:paraId="3E7E432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1CAB50D5"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E19E499"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6375CE"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p w14:paraId="7348AB8E"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2042"/>
        <w:gridCol w:w="3193"/>
        <w:gridCol w:w="1016"/>
        <w:gridCol w:w="1014"/>
        <w:gridCol w:w="1014"/>
        <w:gridCol w:w="1161"/>
        <w:gridCol w:w="1373"/>
      </w:tblGrid>
      <w:tr w:rsidR="009368E0" w14:paraId="579E90D2" w14:textId="77777777" w:rsidTr="009368E0">
        <w:trPr>
          <w:trHeight w:val="300"/>
          <w:tblHeader/>
        </w:trPr>
        <w:tc>
          <w:tcPr>
            <w:tcW w:w="944"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5EA5EEC"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476"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B4852C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7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09CB4B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6CCFC0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69"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0EDCA4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537"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3D75B39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635"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6776E79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0D6EBC72"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6A0E8C1D" w14:textId="5645C7E3" w:rsidR="002E5AFE" w:rsidRDefault="0053411E">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4B221498" w14:textId="4DABEE5A" w:rsidR="002E5AFE" w:rsidRPr="00C94160" w:rsidRDefault="00A6705E">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0053411E" w:rsidRPr="00C94160">
              <w:rPr>
                <w:rFonts w:ascii="Calibri" w:eastAsia="SimSun" w:hAnsi="Calibri" w:cs="Calibri"/>
                <w:color w:val="000000"/>
                <w:kern w:val="0"/>
                <w:szCs w:val="20"/>
                <w:lang w:val="en-US" w:eastAsia="zh-CN" w:bidi="ar"/>
              </w:rPr>
              <w:t>consommation</w:t>
            </w:r>
            <w:proofErr w:type="spellEnd"/>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57CDFCF"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2A30B2C" w14:textId="78288BE9" w:rsidR="002E5AFE" w:rsidRDefault="00ED49BD">
            <w:pPr>
              <w:jc w:val="left"/>
              <w:textAlignment w:val="center"/>
              <w:rPr>
                <w:rFonts w:ascii="Calibri" w:hAnsi="Calibri" w:cs="Calibri"/>
                <w:color w:val="000000"/>
                <w:szCs w:val="20"/>
              </w:rPr>
            </w:pPr>
            <w:r>
              <w:rPr>
                <w:rFonts w:ascii="Calibri" w:hAnsi="Calibri" w:cs="Calibri"/>
                <w:color w:val="000000"/>
                <w:szCs w:val="20"/>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53F0844E" w14:textId="56BF40D0" w:rsidR="002E5AFE" w:rsidRDefault="009B4538">
            <w:pPr>
              <w:jc w:val="left"/>
              <w:textAlignment w:val="center"/>
              <w:rPr>
                <w:rFonts w:ascii="Calibri" w:hAnsi="Calibri" w:cs="Calibri"/>
                <w:color w:val="000000"/>
                <w:szCs w:val="20"/>
              </w:rPr>
            </w:pPr>
            <w:r>
              <w:rPr>
                <w:rFonts w:ascii="Calibri" w:hAnsi="Calibri" w:cs="Calibri"/>
                <w:color w:val="000000"/>
                <w:szCs w:val="20"/>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4D107EB3" w14:textId="77777777" w:rsidR="002E5AFE" w:rsidRDefault="00A6705E">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CD9751E" w14:textId="77777777" w:rsidR="002E5AFE" w:rsidRDefault="002E5AFE">
            <w:pPr>
              <w:jc w:val="left"/>
              <w:rPr>
                <w:rFonts w:ascii="Calibri" w:hAnsi="Calibri" w:cs="Calibri"/>
                <w:color w:val="000000"/>
                <w:szCs w:val="20"/>
              </w:rPr>
            </w:pPr>
          </w:p>
        </w:tc>
      </w:tr>
      <w:tr w:rsidR="002E5AFE" w14:paraId="630A9E7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400BE5" w14:textId="0E63FAE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0155004" w14:textId="582BB2FC" w:rsidR="002E5AFE" w:rsidRPr="00C94160" w:rsidRDefault="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ABA528"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EBEB89"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B7D848" w14:textId="2E7E6FAA" w:rsidR="002E5AFE" w:rsidRDefault="009B4538">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F1497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9CA8F6" w14:textId="1BFCADE3" w:rsidR="002E5AFE" w:rsidRDefault="0097709F">
            <w:pPr>
              <w:jc w:val="left"/>
              <w:rPr>
                <w:rFonts w:ascii="Calibri" w:hAnsi="Calibri" w:cs="Calibri"/>
                <w:color w:val="000000"/>
                <w:szCs w:val="20"/>
              </w:rPr>
            </w:pPr>
            <w:r>
              <w:rPr>
                <w:rFonts w:ascii="Calibri" w:hAnsi="Calibri" w:cs="Calibri"/>
                <w:color w:val="000000"/>
                <w:szCs w:val="20"/>
              </w:rPr>
              <w:t>45478454</w:t>
            </w:r>
          </w:p>
        </w:tc>
      </w:tr>
      <w:tr w:rsidR="002E5AFE" w14:paraId="7A282267"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6DFE71" w14:textId="2E6BB1B8"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C70C44" w14:textId="17E2F362"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E770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9917CA"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328ED4" w14:textId="76D0C16A"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9E2AF6"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E3184D" w14:textId="65A85017" w:rsidR="002E5AFE" w:rsidRDefault="0097709F">
            <w:pPr>
              <w:jc w:val="left"/>
              <w:rPr>
                <w:rFonts w:ascii="Calibri" w:hAnsi="Calibri" w:cs="Calibri"/>
                <w:color w:val="000000"/>
                <w:szCs w:val="20"/>
              </w:rPr>
            </w:pPr>
            <w:r>
              <w:rPr>
                <w:rFonts w:ascii="Calibri" w:hAnsi="Calibri" w:cs="Calibri"/>
                <w:color w:val="000000"/>
                <w:szCs w:val="20"/>
              </w:rPr>
              <w:t>Assar124</w:t>
            </w:r>
          </w:p>
        </w:tc>
      </w:tr>
      <w:tr w:rsidR="002E5AFE" w14:paraId="128A83AA"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BCC0DA" w14:textId="5FF0B677"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43F59B8" w14:textId="6902E955" w:rsidR="002E5AFE" w:rsidRPr="00C94160" w:rsidRDefault="00C94160" w:rsidP="009368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19852"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1D6FA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507EA1" w14:textId="4280AB75"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16CC17"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A073E2" w14:textId="289419A0" w:rsidR="002E5AFE" w:rsidRDefault="007C1901">
            <w:pPr>
              <w:jc w:val="left"/>
              <w:rPr>
                <w:rFonts w:ascii="Calibri" w:hAnsi="Calibri" w:cs="Calibri"/>
                <w:color w:val="000000"/>
                <w:szCs w:val="20"/>
              </w:rPr>
            </w:pPr>
            <w:proofErr w:type="spellStart"/>
            <w:r>
              <w:rPr>
                <w:rFonts w:ascii="Calibri" w:hAnsi="Calibri" w:cs="Calibri"/>
                <w:color w:val="000000"/>
                <w:szCs w:val="20"/>
              </w:rPr>
              <w:t>D</w:t>
            </w:r>
            <w:r w:rsidR="0097709F">
              <w:rPr>
                <w:rFonts w:ascii="Calibri" w:hAnsi="Calibri" w:cs="Calibri"/>
                <w:color w:val="000000"/>
                <w:szCs w:val="20"/>
              </w:rPr>
              <w:t>ouma</w:t>
            </w:r>
            <w:proofErr w:type="spellEnd"/>
            <w:r>
              <w:rPr>
                <w:rFonts w:ascii="Calibri" w:hAnsi="Calibri" w:cs="Calibri"/>
                <w:color w:val="000000"/>
                <w:szCs w:val="20"/>
              </w:rPr>
              <w:t xml:space="preserve"> </w:t>
            </w:r>
            <w:r w:rsidR="0097709F">
              <w:rPr>
                <w:rFonts w:ascii="Calibri" w:hAnsi="Calibri" w:cs="Calibri"/>
                <w:color w:val="000000"/>
                <w:szCs w:val="20"/>
              </w:rPr>
              <w:t>Amine</w:t>
            </w:r>
          </w:p>
        </w:tc>
      </w:tr>
      <w:tr w:rsidR="002E5AFE" w14:paraId="41E57F4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E9CD13" w14:textId="5629E343" w:rsidR="002E5AFE" w:rsidRDefault="0053411E">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6D3436" w14:textId="48E93E6E" w:rsidR="002E5AFE"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78BB15" w14:textId="43CDCBD0" w:rsidR="002E5AFE" w:rsidRDefault="00C941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DE8B4"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C4ED3A" w14:textId="79DB8F38" w:rsidR="002E5AFE" w:rsidRDefault="009B4538">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CD8783" w14:textId="77777777" w:rsidR="002E5AFE" w:rsidRDefault="00A6705E">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48455" w14:textId="05AB5165" w:rsidR="002E5AFE" w:rsidRDefault="0097709F">
            <w:pPr>
              <w:jc w:val="left"/>
              <w:rPr>
                <w:rFonts w:ascii="Calibri" w:hAnsi="Calibri" w:cs="Calibri"/>
                <w:color w:val="000000"/>
                <w:szCs w:val="20"/>
              </w:rPr>
            </w:pPr>
            <w:r>
              <w:rPr>
                <w:rFonts w:ascii="Calibri" w:hAnsi="Calibri" w:cs="Calibri"/>
                <w:color w:val="000000"/>
                <w:szCs w:val="20"/>
              </w:rPr>
              <w:t>45</w:t>
            </w:r>
          </w:p>
        </w:tc>
      </w:tr>
      <w:tr w:rsidR="00C94160" w14:paraId="0B92B08D"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3ACB6B" w14:textId="1512E7D6"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9AA083" w14:textId="1E24AB2D"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96DD" w14:textId="33E2F5AA"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44486" w14:textId="24F738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C590E9" w14:textId="145C772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551861" w14:textId="4E63297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9523FF" w14:textId="7141286F" w:rsidR="00C94160" w:rsidRDefault="0097709F" w:rsidP="00C94160">
            <w:pPr>
              <w:jc w:val="left"/>
              <w:rPr>
                <w:rFonts w:ascii="Calibri" w:hAnsi="Calibri" w:cs="Calibri"/>
                <w:color w:val="000000"/>
                <w:szCs w:val="20"/>
              </w:rPr>
            </w:pPr>
            <w:r>
              <w:rPr>
                <w:rFonts w:ascii="Calibri" w:hAnsi="Calibri" w:cs="Calibri"/>
                <w:color w:val="000000"/>
                <w:szCs w:val="20"/>
              </w:rPr>
              <w:t>12</w:t>
            </w:r>
          </w:p>
        </w:tc>
      </w:tr>
      <w:tr w:rsidR="00C94160" w14:paraId="5DB78D19"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F44ABF" w14:textId="0487A0C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EE481BD" w14:textId="20212278"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520F58" w14:textId="3BA0DB4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237B15" w14:textId="2508C334"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35C5D9" w14:textId="18D602C4"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F3DAFE" w14:textId="0993B53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250EDA" w14:textId="373B9A5D" w:rsidR="00C94160" w:rsidRDefault="0097709F" w:rsidP="00C94160">
            <w:pPr>
              <w:jc w:val="left"/>
              <w:rPr>
                <w:rFonts w:ascii="Calibri" w:hAnsi="Calibri" w:cs="Calibri"/>
                <w:color w:val="000000"/>
                <w:szCs w:val="20"/>
              </w:rPr>
            </w:pPr>
            <w:r>
              <w:rPr>
                <w:rFonts w:ascii="Calibri" w:hAnsi="Calibri" w:cs="Calibri"/>
                <w:color w:val="000000"/>
                <w:szCs w:val="20"/>
              </w:rPr>
              <w:t>74</w:t>
            </w:r>
          </w:p>
        </w:tc>
      </w:tr>
      <w:tr w:rsidR="00C94160" w14:paraId="44A8C033"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0FD0FB" w14:textId="016EAB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D0FB8F" w14:textId="5AB58EA3" w:rsidR="00C94160" w:rsidRDefault="00C94160" w:rsidP="00C9416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4F76A3" w14:textId="5887B0D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873551" w14:textId="68991C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51FB1" w14:textId="38C79C6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6DBD24" w14:textId="1C057E1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FDE0E0" w14:textId="324AB9C3" w:rsidR="00C94160" w:rsidRDefault="0097709F" w:rsidP="00C94160">
            <w:pPr>
              <w:jc w:val="left"/>
              <w:rPr>
                <w:rFonts w:ascii="Calibri" w:hAnsi="Calibri" w:cs="Calibri"/>
                <w:color w:val="000000"/>
                <w:szCs w:val="20"/>
              </w:rPr>
            </w:pPr>
            <w:r>
              <w:rPr>
                <w:rFonts w:ascii="Calibri" w:hAnsi="Calibri" w:cs="Calibri"/>
                <w:color w:val="000000"/>
                <w:szCs w:val="20"/>
              </w:rPr>
              <w:t>98</w:t>
            </w:r>
          </w:p>
        </w:tc>
      </w:tr>
      <w:tr w:rsidR="00C94160" w14:paraId="566E41B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384EAA" w14:textId="3AA14C2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22E9020" w14:textId="2D651C8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5BDBBA" w14:textId="5906B83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094454" w14:textId="71D6FE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8F0CDD" w14:textId="0D97842F"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ED6147" w14:textId="4F34B23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99AA3" w14:textId="77C54C9F" w:rsidR="00C94160" w:rsidRDefault="0097709F" w:rsidP="00C94160">
            <w:pPr>
              <w:jc w:val="left"/>
              <w:rPr>
                <w:rFonts w:ascii="Calibri" w:hAnsi="Calibri" w:cs="Calibri"/>
                <w:color w:val="000000"/>
                <w:szCs w:val="20"/>
              </w:rPr>
            </w:pPr>
            <w:r>
              <w:rPr>
                <w:rFonts w:ascii="Calibri" w:hAnsi="Calibri" w:cs="Calibri"/>
                <w:color w:val="000000"/>
                <w:szCs w:val="20"/>
              </w:rPr>
              <w:t>4</w:t>
            </w:r>
          </w:p>
        </w:tc>
      </w:tr>
      <w:tr w:rsidR="00C94160" w14:paraId="1C42305C"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96CE49" w14:textId="38E47A1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7480E4" w14:textId="1F3F6450"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81716A" w14:textId="452D13F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E8A707" w14:textId="08346A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5CA83D" w14:textId="6276EDB5"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AEE6D4" w14:textId="34AB613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DA3579" w14:textId="2E11ADC5" w:rsidR="00C94160" w:rsidRDefault="0097709F" w:rsidP="00C941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C94160" w14:paraId="6084F12F"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EC38B0B" w14:textId="185215AF"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2EBA2D84" w14:textId="2CD7D053" w:rsidR="00C94160" w:rsidRP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770F8FF" w14:textId="06EDC4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0D1287" w14:textId="514B1EE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48C67E3" w14:textId="7E86D3B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97A34B4" w14:textId="04B52A67"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0448A94" w14:textId="77777777" w:rsidR="00C94160" w:rsidRDefault="00C94160" w:rsidP="00C94160">
            <w:pPr>
              <w:jc w:val="left"/>
              <w:rPr>
                <w:rFonts w:ascii="Calibri" w:hAnsi="Calibri" w:cs="Calibri"/>
                <w:color w:val="000000"/>
                <w:szCs w:val="20"/>
              </w:rPr>
            </w:pPr>
          </w:p>
        </w:tc>
      </w:tr>
      <w:tr w:rsidR="00C94160" w14:paraId="5F479D96"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E5F65B" w14:textId="619B9D8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728D1D4" w14:textId="69D7FE24"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06AADF" w14:textId="23A606FA"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62CC4" w14:textId="22C749C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802981" w14:textId="5673354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C50C97" w14:textId="405ED9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809E5A" w14:textId="37DEC0FA" w:rsidR="00C94160" w:rsidRDefault="0097709F" w:rsidP="00C94160">
            <w:pPr>
              <w:jc w:val="left"/>
              <w:rPr>
                <w:rFonts w:ascii="Calibri" w:hAnsi="Calibri" w:cs="Calibri"/>
                <w:color w:val="000000"/>
                <w:szCs w:val="20"/>
              </w:rPr>
            </w:pPr>
            <w:r>
              <w:rPr>
                <w:rFonts w:ascii="Calibri" w:hAnsi="Calibri" w:cs="Calibri"/>
                <w:color w:val="000000"/>
                <w:szCs w:val="20"/>
              </w:rPr>
              <w:t>3</w:t>
            </w:r>
          </w:p>
        </w:tc>
      </w:tr>
      <w:tr w:rsidR="00C94160" w14:paraId="468FC3AB"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8ABABC" w14:textId="352B55E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F2A9FB5" w14:textId="4B275307"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3D9B52" w14:textId="376ECF01"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7C9E4F" w14:textId="14F1F88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230EA" w14:textId="44FF7B1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AB5049" w14:textId="532350B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33BABD" w14:textId="1B1AB39D" w:rsidR="00C94160" w:rsidRDefault="0097709F" w:rsidP="00C94160">
            <w:pPr>
              <w:jc w:val="left"/>
              <w:rPr>
                <w:rFonts w:ascii="Calibri" w:hAnsi="Calibri" w:cs="Calibri"/>
                <w:color w:val="000000"/>
                <w:szCs w:val="20"/>
              </w:rPr>
            </w:pPr>
            <w:r>
              <w:rPr>
                <w:rFonts w:ascii="Calibri" w:hAnsi="Calibri" w:cs="Calibri"/>
                <w:color w:val="000000"/>
                <w:szCs w:val="20"/>
              </w:rPr>
              <w:t>2021</w:t>
            </w:r>
          </w:p>
        </w:tc>
      </w:tr>
      <w:tr w:rsidR="00C94160" w14:paraId="010E9285"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124EFF" w14:textId="59500385"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46D5CBC" w14:textId="0E503883"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8B78CF" w14:textId="71E68C4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A64EE1" w14:textId="34A180B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2CD19F" w14:textId="51C11DF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72C756" w14:textId="6AF14C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55EA69" w14:textId="73388AE9" w:rsidR="00C94160" w:rsidRDefault="0097709F" w:rsidP="00C94160">
            <w:pPr>
              <w:jc w:val="left"/>
              <w:rPr>
                <w:rFonts w:ascii="Calibri" w:hAnsi="Calibri" w:cs="Calibri"/>
                <w:color w:val="000000"/>
                <w:szCs w:val="20"/>
              </w:rPr>
            </w:pPr>
            <w:r>
              <w:rPr>
                <w:rFonts w:ascii="Calibri" w:hAnsi="Calibri" w:cs="Calibri"/>
                <w:color w:val="000000"/>
                <w:szCs w:val="20"/>
              </w:rPr>
              <w:t>254</w:t>
            </w:r>
          </w:p>
        </w:tc>
      </w:tr>
      <w:tr w:rsidR="00C94160" w14:paraId="6F8C4AB1" w14:textId="77777777" w:rsidTr="0053411E">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0D86F4" w14:textId="7052A9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CFF1435" w14:textId="3CCC4D91"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B71FBB" w14:textId="308D477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4900C1" w14:textId="36FAD9A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AED250" w14:textId="2384B17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C73DFA" w14:textId="54F1171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A15D7C" w14:textId="6653160E" w:rsidR="00C94160" w:rsidRDefault="0097709F" w:rsidP="00C94160">
            <w:pPr>
              <w:jc w:val="left"/>
              <w:rPr>
                <w:rFonts w:ascii="Calibri" w:hAnsi="Calibri" w:cs="Calibri"/>
                <w:color w:val="000000"/>
                <w:szCs w:val="20"/>
              </w:rPr>
            </w:pPr>
            <w:r>
              <w:rPr>
                <w:rFonts w:ascii="Calibri" w:hAnsi="Calibri" w:cs="Calibri"/>
                <w:color w:val="000000"/>
                <w:szCs w:val="20"/>
              </w:rPr>
              <w:t>300</w:t>
            </w:r>
          </w:p>
        </w:tc>
      </w:tr>
      <w:tr w:rsidR="00C94160" w14:paraId="098955B0" w14:textId="77777777" w:rsidTr="00B672E4">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2FD2EA2" w14:textId="1828690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listeConsommationAutresResidences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vAlign w:val="center"/>
          </w:tcPr>
          <w:p w14:paraId="35F2BA98" w14:textId="4B59F7CE"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3BED2678" w14:textId="55606AA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13E9ADDA" w14:textId="68B217E3"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69"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06BF3906" w14:textId="4969256B"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537"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0FB50D3" w14:textId="18F6E8F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E0EEF3" w:themeFill="accent1" w:themeFillTint="1A"/>
            <w:noWrap/>
            <w:vAlign w:val="center"/>
          </w:tcPr>
          <w:p w14:paraId="7458B0F3" w14:textId="77777777" w:rsidR="00C94160" w:rsidRDefault="00C94160" w:rsidP="00C94160">
            <w:pPr>
              <w:jc w:val="left"/>
              <w:rPr>
                <w:rFonts w:ascii="Calibri" w:hAnsi="Calibri" w:cs="Calibri"/>
                <w:color w:val="000000"/>
                <w:szCs w:val="20"/>
              </w:rPr>
            </w:pPr>
          </w:p>
        </w:tc>
      </w:tr>
      <w:tr w:rsidR="00C94160" w14:paraId="5A8F37F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34A0B23" w14:textId="1D90D441"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A99E760" w14:textId="5A854E44"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4E276C" w14:textId="0E85DC9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4B00AD" w14:textId="406C899D"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A65A74A" w14:textId="642527B0"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8CFB5CC" w14:textId="47BD59AE" w:rsidR="00C94160" w:rsidRPr="0006164E" w:rsidRDefault="00C94160" w:rsidP="0006164E">
            <w:pPr>
              <w:jc w:val="left"/>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7E2CF3" w14:textId="188E75DF"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128</w:t>
            </w:r>
          </w:p>
        </w:tc>
      </w:tr>
      <w:tr w:rsidR="00C94160" w14:paraId="64BECE2D"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361AE38" w14:textId="2A8A0F83"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565632D" w14:textId="685A8698"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D9A7E1A" w14:textId="03D9D82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AE49398" w14:textId="57465F21"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FF1AA5" w14:textId="5C0712B7"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EADD90D" w14:textId="737046E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E6C8889" w14:textId="4C97163D" w:rsidR="00C94160" w:rsidRPr="0006164E" w:rsidRDefault="0006164E" w:rsidP="0006164E">
            <w:pPr>
              <w:jc w:val="left"/>
              <w:textAlignment w:val="center"/>
              <w:rPr>
                <w:rFonts w:ascii="Calibri" w:eastAsia="SimSun" w:hAnsi="Calibri" w:cs="Calibri"/>
                <w:color w:val="000000"/>
                <w:kern w:val="0"/>
                <w:szCs w:val="20"/>
                <w:lang w:val="en-US" w:eastAsia="zh-CN" w:bidi="ar"/>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C94160" w14:paraId="789416A0"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C70AC96" w14:textId="146F91B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4999BE20" w14:textId="7F0BDCA5"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A1F9DFB" w14:textId="5D3825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9FC5D2F" w14:textId="4E1157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18F93FE" w14:textId="60F957E9"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C2D286C" w14:textId="73CCAEE9"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B74BD6E" w14:textId="4B913535" w:rsidR="00C94160" w:rsidRPr="0006164E" w:rsidRDefault="0006164E" w:rsidP="0006164E">
            <w:pPr>
              <w:jc w:val="left"/>
              <w:textAlignment w:val="center"/>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12</w:t>
            </w:r>
          </w:p>
        </w:tc>
      </w:tr>
      <w:tr w:rsidR="00C94160" w14:paraId="1DEF3B79"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40C7B9D" w14:textId="6F96ECF9"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7DEF1724" w14:textId="6168F0A6"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57A980" w14:textId="74C58B24"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60E8338" w14:textId="2A32A9D5"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5CCCE83" w14:textId="36D0CFDB"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D1B6941" w14:textId="3DDAC6C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1FA1D182" w14:textId="4F0CC497"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w:t>
            </w:r>
          </w:p>
        </w:tc>
      </w:tr>
      <w:tr w:rsidR="00C94160" w14:paraId="64AF957A"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F35DE93" w14:textId="401604A7"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20A86467" w14:textId="2EF1ACFC" w:rsidR="00C94160" w:rsidRDefault="00C94160" w:rsidP="00C941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7208354" w14:textId="7ECF783A" w:rsidR="00C94160" w:rsidRDefault="005014E7"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55B2B65" w14:textId="2D7082E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9CA187" w14:textId="6300A193"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4ED77BB" w14:textId="239A7BAF"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1729E9" w14:textId="34886C0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C94160" w14:paraId="5407BE83"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9C5BC87" w14:textId="033E15BD"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31DE8E24" w14:textId="488733DA" w:rsidR="00C94160" w:rsidRPr="00C94160" w:rsidRDefault="00C94160" w:rsidP="00C94160">
            <w:pPr>
              <w:spacing w:before="100" w:beforeAutospacing="1" w:after="100" w:afterAutospacing="1" w:line="254" w:lineRule="auto"/>
              <w:jc w:val="left"/>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1FFC1BC" w14:textId="5E6666E6"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BB82E27" w14:textId="19867D5E"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CF5460" w14:textId="7715B01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3E4C848" w14:textId="08237872"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AE45117" w14:textId="7890415B"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C94160" w14:paraId="107B5A5F" w14:textId="77777777" w:rsidTr="00C94160">
        <w:trPr>
          <w:trHeight w:val="300"/>
        </w:trPr>
        <w:tc>
          <w:tcPr>
            <w:tcW w:w="944"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A255327" w14:textId="78DD974E" w:rsidR="00C94160" w:rsidRDefault="00C94160" w:rsidP="00C94160">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476" w:type="pct"/>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14F3D976" w14:textId="57C9E865" w:rsidR="00C94160" w:rsidRDefault="00C94160" w:rsidP="00C9416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70"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9EA329F" w14:textId="2EDADDD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8A4E4C9" w14:textId="1D7DFF90"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69"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8E9E9DB" w14:textId="2DF45F46" w:rsidR="00C94160" w:rsidRDefault="009B4538"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537"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0BD538B" w14:textId="003E60AC" w:rsidR="00C94160" w:rsidRDefault="00C94160" w:rsidP="00C9416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635" w:type="pct"/>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A3AE54C" w14:textId="69FE83F1" w:rsidR="00C94160" w:rsidRPr="0006164E" w:rsidRDefault="0006164E" w:rsidP="00C94160">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1420E685"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7F3534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4D382D78"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EFD7755" w14:textId="77777777">
        <w:trPr>
          <w:trHeight w:val="6080"/>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38530B8" w14:textId="777777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41FD8A71" w14:textId="4A5FA21E"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w:t>
            </w:r>
          </w:p>
          <w:p w14:paraId="36B4F874" w14:textId="7C76803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sidR="00FC669D">
              <w:rPr>
                <w:rFonts w:ascii="Calibri" w:hAnsi="Calibri"/>
                <w:color w:val="000000"/>
                <w:szCs w:val="20"/>
                <w:lang w:val="en-US"/>
              </w:rPr>
              <w:t>987845454</w:t>
            </w:r>
            <w:r w:rsidRPr="005014E7">
              <w:rPr>
                <w:rFonts w:ascii="Calibri" w:hAnsi="Calibri"/>
                <w:color w:val="000000"/>
                <w:szCs w:val="20"/>
                <w:lang w:val="en-US"/>
              </w:rPr>
              <w:t>",</w:t>
            </w:r>
          </w:p>
          <w:p w14:paraId="57AC4717" w14:textId="7FA797A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sidR="00FC669D">
              <w:rPr>
                <w:rFonts w:ascii="Calibri" w:hAnsi="Calibri"/>
                <w:color w:val="000000"/>
                <w:szCs w:val="20"/>
                <w:lang w:val="en-US"/>
              </w:rPr>
              <w:t>56</w:t>
            </w:r>
            <w:r w:rsidRPr="005014E7">
              <w:rPr>
                <w:rFonts w:ascii="Calibri" w:hAnsi="Calibri"/>
                <w:color w:val="000000"/>
                <w:szCs w:val="20"/>
                <w:lang w:val="en-US"/>
              </w:rPr>
              <w:t>",</w:t>
            </w:r>
          </w:p>
          <w:p w14:paraId="07302C1A" w14:textId="04963C9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douma</w:t>
            </w:r>
            <w:proofErr w:type="spellEnd"/>
            <w:r w:rsidR="00FC669D">
              <w:rPr>
                <w:rFonts w:ascii="Calibri" w:hAnsi="Calibri"/>
                <w:color w:val="000000"/>
                <w:szCs w:val="20"/>
                <w:lang w:val="en-US"/>
              </w:rPr>
              <w:t xml:space="preserve"> amine</w:t>
            </w:r>
            <w:r w:rsidRPr="005014E7">
              <w:rPr>
                <w:rFonts w:ascii="Calibri" w:hAnsi="Calibri"/>
                <w:color w:val="000000"/>
                <w:szCs w:val="20"/>
                <w:lang w:val="en-US"/>
              </w:rPr>
              <w:t>",</w:t>
            </w:r>
          </w:p>
          <w:p w14:paraId="5E18A6C1" w14:textId="7EF5ED6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sidR="00FC669D">
              <w:rPr>
                <w:rFonts w:ascii="Calibri" w:hAnsi="Calibri"/>
                <w:color w:val="000000"/>
                <w:szCs w:val="20"/>
                <w:lang w:val="en-US"/>
              </w:rPr>
              <w:t>45</w:t>
            </w:r>
            <w:r w:rsidRPr="005014E7">
              <w:rPr>
                <w:rFonts w:ascii="Calibri" w:hAnsi="Calibri"/>
                <w:color w:val="000000"/>
                <w:szCs w:val="20"/>
                <w:lang w:val="en-US"/>
              </w:rPr>
              <w:t>,</w:t>
            </w:r>
          </w:p>
          <w:p w14:paraId="72C214A0" w14:textId="14BA24D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sidR="00FC669D">
              <w:rPr>
                <w:rFonts w:ascii="Calibri" w:hAnsi="Calibri"/>
                <w:color w:val="000000"/>
                <w:szCs w:val="20"/>
                <w:lang w:val="en-US"/>
              </w:rPr>
              <w:t>12,</w:t>
            </w:r>
          </w:p>
          <w:p w14:paraId="1A9E2827" w14:textId="54BC1959"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sidR="00FC669D">
              <w:rPr>
                <w:rFonts w:ascii="Calibri" w:hAnsi="Calibri"/>
                <w:color w:val="000000"/>
                <w:szCs w:val="20"/>
                <w:lang w:val="en-US"/>
              </w:rPr>
              <w:t>65</w:t>
            </w:r>
            <w:r w:rsidRPr="005014E7">
              <w:rPr>
                <w:rFonts w:ascii="Calibri" w:hAnsi="Calibri"/>
                <w:color w:val="000000"/>
                <w:szCs w:val="20"/>
                <w:lang w:val="en-US"/>
              </w:rPr>
              <w:t>,</w:t>
            </w:r>
          </w:p>
          <w:p w14:paraId="4077148B" w14:textId="2A29B89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658</w:t>
            </w:r>
            <w:r w:rsidRPr="005014E7">
              <w:rPr>
                <w:rFonts w:ascii="Calibri" w:hAnsi="Calibri"/>
                <w:color w:val="000000"/>
                <w:szCs w:val="20"/>
                <w:lang w:val="en-US"/>
              </w:rPr>
              <w:t>,</w:t>
            </w:r>
          </w:p>
          <w:p w14:paraId="335BF110" w14:textId="3AAA22A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6</w:t>
            </w:r>
            <w:r w:rsidRPr="005014E7">
              <w:rPr>
                <w:rFonts w:ascii="Calibri" w:hAnsi="Calibri"/>
                <w:color w:val="000000"/>
                <w:szCs w:val="20"/>
                <w:lang w:val="en-US"/>
              </w:rPr>
              <w:t>,</w:t>
            </w:r>
          </w:p>
          <w:p w14:paraId="693BC11C" w14:textId="2AE5B203"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346C4842" w14:textId="792C2D9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391CD3D5" w14:textId="4128A34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w:t>
            </w:r>
            <w:r w:rsidRPr="005014E7">
              <w:rPr>
                <w:rFonts w:ascii="Calibri" w:hAnsi="Calibri"/>
                <w:color w:val="000000"/>
                <w:szCs w:val="20"/>
                <w:lang w:val="en-US"/>
              </w:rPr>
              <w:t>,</w:t>
            </w:r>
          </w:p>
          <w:p w14:paraId="21F773A3" w14:textId="32575D40"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w:t>
            </w:r>
            <w:r w:rsidR="00A432E1">
              <w:rPr>
                <w:rFonts w:ascii="Calibri" w:hAnsi="Calibri"/>
                <w:color w:val="000000"/>
                <w:szCs w:val="20"/>
                <w:lang w:val="en-US"/>
              </w:rPr>
              <w:t>e</w:t>
            </w:r>
            <w:r w:rsidRPr="005014E7">
              <w:rPr>
                <w:rFonts w:ascii="Calibri" w:hAnsi="Calibri"/>
                <w:color w:val="000000"/>
                <w:szCs w:val="20"/>
                <w:lang w:val="en-US"/>
              </w:rPr>
              <w: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2021</w:t>
            </w:r>
            <w:r w:rsidRPr="005014E7">
              <w:rPr>
                <w:rFonts w:ascii="Calibri" w:hAnsi="Calibri"/>
                <w:color w:val="000000"/>
                <w:szCs w:val="20"/>
                <w:lang w:val="en-US"/>
              </w:rPr>
              <w:t>,</w:t>
            </w:r>
          </w:p>
          <w:p w14:paraId="2D1C0537" w14:textId="2389695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250</w:t>
            </w:r>
            <w:r w:rsidRPr="005014E7">
              <w:rPr>
                <w:rFonts w:ascii="Calibri" w:hAnsi="Calibri"/>
                <w:color w:val="000000"/>
                <w:szCs w:val="20"/>
                <w:lang w:val="en-US"/>
              </w:rPr>
              <w:t>,</w:t>
            </w:r>
          </w:p>
          <w:p w14:paraId="2700D005" w14:textId="410641B5"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sidR="00FC669D">
              <w:rPr>
                <w:rFonts w:ascii="Calibri" w:hAnsi="Calibri"/>
                <w:color w:val="000000"/>
                <w:szCs w:val="20"/>
                <w:lang w:val="en-US"/>
              </w:rPr>
              <w:t>300</w:t>
            </w:r>
          </w:p>
          <w:p w14:paraId="65391CC4" w14:textId="2EDCD57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r w:rsidRPr="005014E7">
              <w:rPr>
                <w:rFonts w:ascii="Calibri" w:hAnsi="Calibri"/>
                <w:color w:val="000000"/>
                <w:szCs w:val="20"/>
                <w:lang w:val="en-US"/>
              </w:rPr>
              <w:t>,</w:t>
            </w:r>
          </w:p>
          <w:p w14:paraId="5B1179F2" w14:textId="12AD6112"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sidR="00FC669D">
              <w:rPr>
                <w:rFonts w:ascii="Calibri" w:hAnsi="Calibri"/>
                <w:color w:val="000000"/>
                <w:szCs w:val="20"/>
                <w:lang w:val="en-US"/>
              </w:rPr>
              <w:t>[</w:t>
            </w:r>
            <w:proofErr w:type="gramEnd"/>
            <w:r w:rsidRPr="005014E7">
              <w:rPr>
                <w:rFonts w:ascii="Calibri" w:hAnsi="Calibri"/>
                <w:color w:val="000000"/>
                <w:szCs w:val="20"/>
                <w:lang w:val="en-US"/>
              </w:rPr>
              <w:t>{</w:t>
            </w:r>
          </w:p>
          <w:p w14:paraId="48802496" w14:textId="052A3EA4"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sidR="00FC669D">
              <w:rPr>
                <w:rFonts w:ascii="Calibri" w:hAnsi="Calibri"/>
                <w:color w:val="000000"/>
                <w:szCs w:val="20"/>
                <w:lang w:val="en-US"/>
              </w:rPr>
              <w:t>4589</w:t>
            </w:r>
            <w:r w:rsidRPr="005014E7">
              <w:rPr>
                <w:rFonts w:ascii="Calibri" w:hAnsi="Calibri"/>
                <w:color w:val="000000"/>
                <w:szCs w:val="20"/>
                <w:lang w:val="en-US"/>
              </w:rPr>
              <w:t>,</w:t>
            </w:r>
          </w:p>
          <w:p w14:paraId="77086901" w14:textId="69CEF33A"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sidR="00FC669D">
              <w:rPr>
                <w:rFonts w:ascii="Calibri" w:hAnsi="Calibri"/>
                <w:color w:val="000000"/>
                <w:szCs w:val="20"/>
                <w:lang w:val="en-US"/>
              </w:rPr>
              <w:t>oulfa</w:t>
            </w:r>
            <w:proofErr w:type="spellEnd"/>
            <w:r w:rsidR="00FC669D">
              <w:rPr>
                <w:rFonts w:ascii="Calibri" w:hAnsi="Calibri"/>
                <w:color w:val="000000"/>
                <w:szCs w:val="20"/>
                <w:lang w:val="en-US"/>
              </w:rPr>
              <w:t xml:space="preserve"> </w:t>
            </w:r>
            <w:proofErr w:type="spellStart"/>
            <w:r w:rsidR="00FC669D">
              <w:rPr>
                <w:rFonts w:ascii="Calibri" w:hAnsi="Calibri"/>
                <w:color w:val="000000"/>
                <w:szCs w:val="20"/>
                <w:lang w:val="en-US"/>
              </w:rPr>
              <w:t>casablanca</w:t>
            </w:r>
            <w:proofErr w:type="spellEnd"/>
            <w:r w:rsidRPr="005014E7">
              <w:rPr>
                <w:rFonts w:ascii="Calibri" w:hAnsi="Calibri"/>
                <w:color w:val="000000"/>
                <w:szCs w:val="20"/>
                <w:lang w:val="en-US"/>
              </w:rPr>
              <w:t>",</w:t>
            </w:r>
          </w:p>
          <w:p w14:paraId="18B13564" w14:textId="1C8E02CD"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sidR="00FC669D">
              <w:rPr>
                <w:rFonts w:ascii="Calibri" w:hAnsi="Calibri"/>
                <w:color w:val="000000"/>
                <w:szCs w:val="20"/>
                <w:lang w:val="en-US"/>
              </w:rPr>
              <w:t>12</w:t>
            </w:r>
            <w:r w:rsidRPr="005014E7">
              <w:rPr>
                <w:rFonts w:ascii="Calibri" w:hAnsi="Calibri"/>
                <w:color w:val="000000"/>
                <w:szCs w:val="20"/>
                <w:lang w:val="en-US"/>
              </w:rPr>
              <w:t>,</w:t>
            </w:r>
          </w:p>
          <w:p w14:paraId="6159F1B4" w14:textId="0BAE84C8"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sidR="00FC669D">
              <w:rPr>
                <w:rFonts w:ascii="Calibri" w:hAnsi="Calibri"/>
                <w:color w:val="000000"/>
                <w:szCs w:val="20"/>
                <w:lang w:val="en-US"/>
              </w:rPr>
              <w:t>3</w:t>
            </w:r>
            <w:r w:rsidRPr="005014E7">
              <w:rPr>
                <w:rFonts w:ascii="Calibri" w:hAnsi="Calibri"/>
                <w:color w:val="000000"/>
                <w:szCs w:val="20"/>
                <w:lang w:val="en-US"/>
              </w:rPr>
              <w:t>,</w:t>
            </w:r>
          </w:p>
          <w:p w14:paraId="529A5EF4" w14:textId="25AC2BD7"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"année":</w:t>
            </w:r>
            <w:r w:rsidR="00FC669D">
              <w:rPr>
                <w:rFonts w:ascii="Calibri" w:hAnsi="Calibri"/>
                <w:color w:val="000000"/>
                <w:szCs w:val="20"/>
                <w:lang w:val="en-US"/>
              </w:rPr>
              <w:t>2021</w:t>
            </w:r>
            <w:r w:rsidRPr="005014E7">
              <w:rPr>
                <w:rFonts w:ascii="Calibri" w:hAnsi="Calibri"/>
                <w:color w:val="000000"/>
                <w:szCs w:val="20"/>
                <w:lang w:val="en-US"/>
              </w:rPr>
              <w:t>,</w:t>
            </w:r>
          </w:p>
          <w:p w14:paraId="0739AB4F" w14:textId="771616CE"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sidR="00FC669D">
              <w:rPr>
                <w:rFonts w:ascii="Calibri" w:hAnsi="Calibri"/>
                <w:color w:val="000000"/>
                <w:szCs w:val="20"/>
                <w:lang w:val="en-US"/>
              </w:rPr>
              <w:t>250</w:t>
            </w:r>
            <w:r w:rsidRPr="005014E7">
              <w:rPr>
                <w:rFonts w:ascii="Calibri" w:hAnsi="Calibri"/>
                <w:color w:val="000000"/>
                <w:szCs w:val="20"/>
                <w:lang w:val="en-US"/>
              </w:rPr>
              <w:t>,</w:t>
            </w:r>
          </w:p>
          <w:p w14:paraId="4A6DA20E" w14:textId="7AA80A0C" w:rsidR="005014E7" w:rsidRPr="005014E7" w:rsidRDefault="005014E7" w:rsidP="005014E7">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sidR="00FC669D">
              <w:rPr>
                <w:rFonts w:ascii="Calibri" w:hAnsi="Calibri"/>
                <w:color w:val="000000"/>
                <w:szCs w:val="20"/>
                <w:lang w:val="en-US"/>
              </w:rPr>
              <w:t>350</w:t>
            </w:r>
            <w:r w:rsidRPr="005014E7">
              <w:rPr>
                <w:rFonts w:ascii="Calibri" w:hAnsi="Calibri"/>
                <w:color w:val="000000"/>
                <w:szCs w:val="20"/>
                <w:lang w:val="en-US"/>
              </w:rPr>
              <w:t xml:space="preserve">         </w:t>
            </w:r>
          </w:p>
          <w:p w14:paraId="69464E97" w14:textId="0AF19FE8" w:rsidR="005014E7" w:rsidRPr="005014E7" w:rsidRDefault="005014E7" w:rsidP="00AB4693">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sidR="00FC669D">
              <w:rPr>
                <w:rFonts w:ascii="Calibri" w:hAnsi="Calibri"/>
                <w:color w:val="000000"/>
                <w:szCs w:val="20"/>
                <w:lang w:val="en-US"/>
              </w:rPr>
              <w:t>]</w:t>
            </w:r>
          </w:p>
          <w:p w14:paraId="01625B21" w14:textId="0FAF1259" w:rsidR="005014E7" w:rsidRPr="005014E7" w:rsidRDefault="005014E7" w:rsidP="007B613E">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
          <w:p w14:paraId="34F82703" w14:textId="354E9F56" w:rsidR="002E5AFE" w:rsidRDefault="005014E7" w:rsidP="005014E7">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4CD7B82B"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2D9A01A1"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0AC11D9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52051D40" w14:textId="77777777">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083D3F0E"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3"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0A8AD1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F56710" w14:paraId="00140414" w14:textId="77777777" w:rsidTr="009F7ED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37549C" w14:textId="1F979AD1" w:rsidR="00F56710" w:rsidRPr="009F7EDE" w:rsidRDefault="00F56710">
            <w:pPr>
              <w:jc w:val="left"/>
              <w:textAlignment w:val="center"/>
              <w:rPr>
                <w:rFonts w:ascii="Calibri" w:hAnsi="Calibri"/>
                <w:color w:val="000000"/>
                <w:szCs w:val="20"/>
                <w:lang w:val="fr-FR"/>
              </w:rPr>
            </w:pPr>
            <w:r w:rsidRPr="009F7EDE">
              <w:rPr>
                <w:rFonts w:ascii="Calibri" w:hAnsi="Calibri"/>
                <w:color w:val="000000"/>
                <w:szCs w:val="20"/>
                <w:lang w:val="fr-FR"/>
              </w:rPr>
              <w:t>103</w:t>
            </w:r>
          </w:p>
        </w:tc>
        <w:tc>
          <w:tcPr>
            <w:tcW w:w="384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5B5874A" w14:textId="439F9DBE" w:rsidR="00F56710" w:rsidRPr="009F7EDE" w:rsidRDefault="009D25B2">
            <w:pPr>
              <w:jc w:val="left"/>
              <w:textAlignment w:val="center"/>
              <w:rPr>
                <w:rFonts w:ascii="Calibri" w:hAnsi="Calibri"/>
                <w:color w:val="000000"/>
                <w:szCs w:val="20"/>
                <w:lang w:val="fr-FR"/>
              </w:rPr>
            </w:pPr>
            <w:r w:rsidRPr="009F7EDE">
              <w:rPr>
                <w:rFonts w:ascii="Calibri" w:hAnsi="Calibri"/>
                <w:color w:val="000000"/>
                <w:szCs w:val="20"/>
                <w:lang w:val="fr-FR"/>
              </w:rPr>
              <w:t>Premiers indices</w:t>
            </w:r>
          </w:p>
        </w:tc>
      </w:tr>
      <w:tr w:rsidR="002E5AFE" w14:paraId="17F2D016"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9400E8C" w14:textId="77777777" w:rsidR="002E5AFE" w:rsidRPr="009F7EDE" w:rsidRDefault="00A6705E">
            <w:pPr>
              <w:jc w:val="left"/>
              <w:textAlignment w:val="center"/>
              <w:rPr>
                <w:rFonts w:ascii="Calibri" w:hAnsi="Calibri"/>
                <w:color w:val="000000"/>
                <w:szCs w:val="20"/>
                <w:lang w:val="fr-FR"/>
              </w:rPr>
            </w:pPr>
            <w:r w:rsidRPr="009F7EDE">
              <w:rPr>
                <w:rFonts w:ascii="Calibri" w:hAnsi="Calibri"/>
                <w:color w:val="000000"/>
                <w:szCs w:val="20"/>
                <w:lang w:val="fr-FR"/>
              </w:rPr>
              <w:lastRenderedPageBreak/>
              <w:t>200</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197AD2B9" w14:textId="77777777" w:rsidR="002E5AFE" w:rsidRPr="009F7EDE" w:rsidRDefault="00A6705E">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821E1B" w14:paraId="30A4916C" w14:textId="77777777">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29108F7" w14:textId="62FB2BC7" w:rsidR="00821E1B" w:rsidRDefault="00821E1B">
            <w:pPr>
              <w:jc w:val="left"/>
              <w:textAlignment w:val="center"/>
              <w:rPr>
                <w:rFonts w:ascii="Calibri" w:hAnsi="Calibri" w:cs="Calibri"/>
                <w:color w:val="000000"/>
                <w:szCs w:val="20"/>
              </w:rPr>
            </w:pPr>
            <w:r>
              <w:rPr>
                <w:rFonts w:ascii="Calibri" w:hAnsi="Calibri" w:cs="Calibri"/>
                <w:color w:val="000000"/>
                <w:szCs w:val="20"/>
              </w:rPr>
              <w:t>204</w:t>
            </w:r>
          </w:p>
        </w:tc>
        <w:tc>
          <w:tcPr>
            <w:tcW w:w="3843" w:type="pct"/>
            <w:tcBorders>
              <w:top w:val="single" w:sz="4" w:space="0" w:color="auto"/>
              <w:left w:val="single" w:sz="2" w:space="0" w:color="000000"/>
              <w:bottom w:val="single" w:sz="2" w:space="0" w:color="000000"/>
              <w:right w:val="single" w:sz="2" w:space="0" w:color="000000"/>
            </w:tcBorders>
            <w:shd w:val="clear" w:color="auto" w:fill="auto"/>
            <w:vAlign w:val="center"/>
          </w:tcPr>
          <w:p w14:paraId="5111BDA0" w14:textId="6777124F" w:rsidR="00821E1B" w:rsidRDefault="00C06F03">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2E5AFE" w14:paraId="10EEB9C2"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9259D67" w14:textId="77777777" w:rsidR="002E5AFE" w:rsidRDefault="00A6705E">
            <w:pPr>
              <w:jc w:val="left"/>
              <w:textAlignment w:val="center"/>
              <w:rPr>
                <w:rFonts w:ascii="Calibri" w:hAnsi="Calibri" w:cs="Calibri"/>
                <w:color w:val="000000"/>
                <w:szCs w:val="20"/>
              </w:rPr>
            </w:pPr>
            <w:r>
              <w:rPr>
                <w:rFonts w:ascii="Calibri" w:hAnsi="Calibri"/>
                <w:color w:val="000000"/>
                <w:szCs w:val="20"/>
              </w:rPr>
              <w:t>400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146837"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syntaxe de la requête n'a pas été comprise par le serveur.</w:t>
            </w:r>
          </w:p>
        </w:tc>
      </w:tr>
      <w:tr w:rsidR="002E5AFE" w14:paraId="105A83B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1590EA9" w14:textId="77777777" w:rsidR="002E5AFE" w:rsidRDefault="00A6705E">
            <w:pPr>
              <w:jc w:val="left"/>
              <w:textAlignment w:val="center"/>
              <w:rPr>
                <w:rFonts w:ascii="Calibri" w:hAnsi="Calibri" w:cs="Calibri"/>
                <w:color w:val="000000"/>
                <w:szCs w:val="20"/>
              </w:rPr>
            </w:pPr>
            <w:r>
              <w:rPr>
                <w:rFonts w:ascii="Calibri" w:hAnsi="Calibri"/>
                <w:color w:val="000000"/>
                <w:szCs w:val="20"/>
              </w:rPr>
              <w:t>401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094324D"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La demande nécessite une authentification de l'utilisateur.</w:t>
            </w:r>
          </w:p>
        </w:tc>
      </w:tr>
      <w:tr w:rsidR="002E5AFE" w14:paraId="4BEE3570"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B7B27B1" w14:textId="77777777" w:rsidR="002E5AFE" w:rsidRDefault="00A6705E">
            <w:pPr>
              <w:jc w:val="left"/>
              <w:textAlignment w:val="center"/>
              <w:rPr>
                <w:rFonts w:ascii="Calibri" w:hAnsi="Calibri"/>
                <w:color w:val="000000"/>
                <w:szCs w:val="20"/>
              </w:rPr>
            </w:pPr>
            <w:r>
              <w:rPr>
                <w:rFonts w:ascii="Calibri" w:hAnsi="Calibri"/>
                <w:color w:val="000000"/>
                <w:szCs w:val="20"/>
              </w:rPr>
              <w:t>403</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EAE9DF2"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serveur a refusé d'exécuter la demande.</w:t>
            </w:r>
          </w:p>
        </w:tc>
      </w:tr>
      <w:tr w:rsidR="002E5AFE" w14:paraId="639B2D1C"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C84F271" w14:textId="77777777" w:rsidR="002E5AFE" w:rsidRDefault="00A6705E">
            <w:pPr>
              <w:jc w:val="left"/>
              <w:textAlignment w:val="center"/>
              <w:rPr>
                <w:rFonts w:ascii="Calibri" w:hAnsi="Calibri"/>
                <w:color w:val="000000"/>
                <w:szCs w:val="20"/>
              </w:rPr>
            </w:pPr>
            <w:r>
              <w:rPr>
                <w:rFonts w:ascii="Calibri" w:hAnsi="Calibri"/>
                <w:color w:val="000000"/>
                <w:szCs w:val="20"/>
              </w:rPr>
              <w:t>404</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5589FA" w14:textId="77777777" w:rsidR="002E5AFE" w:rsidRDefault="00A6705E">
            <w:pPr>
              <w:jc w:val="left"/>
              <w:textAlignment w:val="center"/>
              <w:rPr>
                <w:rFonts w:ascii="Calibri" w:hAnsi="Calibri" w:cs="Calibri"/>
                <w:color w:val="000000"/>
                <w:szCs w:val="20"/>
                <w:lang w:val="fr-FR"/>
              </w:rPr>
            </w:pPr>
            <w:r>
              <w:rPr>
                <w:rFonts w:ascii="Calibri" w:hAnsi="Calibri"/>
                <w:color w:val="000000"/>
                <w:szCs w:val="20"/>
                <w:lang w:val="fr-FR"/>
              </w:rPr>
              <w:t>Le document ou fichier demandé par le client est introuvable.</w:t>
            </w:r>
          </w:p>
        </w:tc>
      </w:tr>
      <w:tr w:rsidR="002E5AFE" w14:paraId="3FB9BF5E"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1E7D96" w14:textId="77777777" w:rsidR="002E5AFE" w:rsidRDefault="00A6705E">
            <w:pPr>
              <w:jc w:val="left"/>
              <w:textAlignment w:val="center"/>
              <w:rPr>
                <w:rFonts w:ascii="Calibri" w:hAnsi="Calibri"/>
                <w:color w:val="000000"/>
                <w:szCs w:val="20"/>
              </w:rPr>
            </w:pPr>
            <w:r>
              <w:rPr>
                <w:rFonts w:ascii="Calibri" w:hAnsi="Calibri"/>
                <w:color w:val="000000"/>
                <w:szCs w:val="20"/>
              </w:rPr>
              <w:t>405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C4CB58"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2E5AFE" w14:paraId="50BD661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3EF4F2A" w14:textId="77777777" w:rsidR="002E5AFE" w:rsidRDefault="00A6705E">
            <w:pPr>
              <w:jc w:val="left"/>
              <w:textAlignment w:val="center"/>
              <w:rPr>
                <w:rFonts w:ascii="Calibri" w:hAnsi="Calibri"/>
                <w:color w:val="000000"/>
                <w:szCs w:val="20"/>
              </w:rPr>
            </w:pPr>
            <w:r>
              <w:rPr>
                <w:rFonts w:ascii="Calibri" w:hAnsi="Calibri"/>
                <w:color w:val="000000"/>
                <w:szCs w:val="20"/>
              </w:rPr>
              <w:t>408</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EBCEC2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Timeout</w:t>
            </w:r>
            <w:proofErr w:type="spellEnd"/>
          </w:p>
        </w:tc>
      </w:tr>
      <w:tr w:rsidR="00595BFF" w14:paraId="62FC331A"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A5B6D9" w14:textId="36F5E82D" w:rsidR="00595BFF" w:rsidRDefault="00595BFF">
            <w:pPr>
              <w:jc w:val="left"/>
              <w:textAlignment w:val="center"/>
              <w:rPr>
                <w:rFonts w:ascii="Calibri" w:hAnsi="Calibri"/>
                <w:color w:val="000000"/>
                <w:szCs w:val="20"/>
              </w:rPr>
            </w:pPr>
            <w:r>
              <w:rPr>
                <w:rFonts w:ascii="Calibri" w:hAnsi="Calibri"/>
                <w:color w:val="000000"/>
                <w:szCs w:val="20"/>
              </w:rPr>
              <w:t>426</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1646178" w14:textId="3DA6A232" w:rsidR="00595BFF" w:rsidRDefault="00595BFF">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sidR="00F05555">
              <w:rPr>
                <w:rFonts w:ascii="Calibri" w:hAnsi="Calibri"/>
                <w:color w:val="000000"/>
                <w:szCs w:val="20"/>
              </w:rPr>
              <w:t>nive</w:t>
            </w:r>
            <w:r w:rsidR="008E33E3">
              <w:rPr>
                <w:rFonts w:ascii="Calibri" w:hAnsi="Calibri"/>
                <w:color w:val="000000"/>
                <w:szCs w:val="20"/>
              </w:rPr>
              <w:t>a</w:t>
            </w:r>
            <w:r w:rsidR="00F05555">
              <w:rPr>
                <w:rFonts w:ascii="Calibri" w:hAnsi="Calibri"/>
                <w:color w:val="000000"/>
                <w:szCs w:val="20"/>
              </w:rPr>
              <w:t>u</w:t>
            </w:r>
            <w:proofErr w:type="spellEnd"/>
            <w:r w:rsidR="00F05555">
              <w:rPr>
                <w:rFonts w:ascii="Calibri" w:hAnsi="Calibri"/>
                <w:color w:val="000000"/>
                <w:szCs w:val="20"/>
              </w:rPr>
              <w:t xml:space="preserve"> </w:t>
            </w:r>
            <w:r>
              <w:rPr>
                <w:rFonts w:ascii="Calibri" w:hAnsi="Calibri"/>
                <w:color w:val="000000"/>
                <w:szCs w:val="20"/>
              </w:rPr>
              <w:t xml:space="preserve"> requise</w:t>
            </w:r>
            <w:proofErr w:type="gramEnd"/>
          </w:p>
        </w:tc>
      </w:tr>
      <w:tr w:rsidR="002414C1" w14:paraId="267DD12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911EAF1" w14:textId="3279ADEA" w:rsidR="002414C1" w:rsidRDefault="002414C1">
            <w:pPr>
              <w:jc w:val="left"/>
              <w:textAlignment w:val="center"/>
              <w:rPr>
                <w:rFonts w:ascii="Calibri" w:hAnsi="Calibri"/>
                <w:color w:val="000000"/>
                <w:szCs w:val="20"/>
              </w:rPr>
            </w:pPr>
            <w:r>
              <w:rPr>
                <w:rFonts w:ascii="Calibri" w:hAnsi="Calibri"/>
                <w:color w:val="000000"/>
                <w:szCs w:val="20"/>
              </w:rPr>
              <w:t>440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F6F28D2" w14:textId="167EE118" w:rsidR="002414C1" w:rsidRDefault="002414C1">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2E5AFE" w14:paraId="0B744101"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D028834" w14:textId="77777777" w:rsidR="002E5AFE" w:rsidRDefault="00A6705E">
            <w:pPr>
              <w:jc w:val="left"/>
              <w:textAlignment w:val="center"/>
              <w:rPr>
                <w:rFonts w:ascii="Calibri" w:hAnsi="Calibri"/>
                <w:color w:val="000000"/>
                <w:szCs w:val="20"/>
              </w:rPr>
            </w:pPr>
            <w:r>
              <w:rPr>
                <w:rFonts w:ascii="Calibri" w:hAnsi="Calibri"/>
                <w:color w:val="000000"/>
                <w:szCs w:val="20"/>
              </w:rPr>
              <w:t>500</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2FF26E" w14:textId="77777777" w:rsidR="002E5AFE" w:rsidRDefault="00A6705E">
            <w:pPr>
              <w:jc w:val="left"/>
              <w:textAlignment w:val="center"/>
              <w:rPr>
                <w:rFonts w:ascii="Calibri" w:hAnsi="Calibri" w:cs="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622978" w14:paraId="3298D03B"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A7900E" w14:textId="49932391" w:rsidR="00622978" w:rsidRDefault="00622978">
            <w:pPr>
              <w:jc w:val="left"/>
              <w:textAlignment w:val="center"/>
              <w:rPr>
                <w:rFonts w:ascii="Calibri" w:hAnsi="Calibri"/>
                <w:color w:val="000000"/>
                <w:szCs w:val="20"/>
              </w:rPr>
            </w:pPr>
            <w:r>
              <w:rPr>
                <w:rFonts w:ascii="Calibri" w:hAnsi="Calibri"/>
                <w:color w:val="000000"/>
                <w:szCs w:val="20"/>
              </w:rPr>
              <w:t>505</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04E301E" w14:textId="35E323AF" w:rsidR="00622978" w:rsidRDefault="00622978">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w:t>
            </w:r>
            <w:r w:rsidR="00365229">
              <w:rPr>
                <w:rFonts w:ascii="Calibri" w:hAnsi="Calibri"/>
                <w:color w:val="000000"/>
                <w:szCs w:val="20"/>
              </w:rPr>
              <w:t>o</w:t>
            </w:r>
            <w:r>
              <w:rPr>
                <w:rFonts w:ascii="Calibri" w:hAnsi="Calibri"/>
                <w:color w:val="000000"/>
                <w:szCs w:val="20"/>
              </w:rPr>
              <w:t>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622978" w14:paraId="1A74E258"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626A0DF" w14:textId="7399BAE6" w:rsidR="00622978" w:rsidRDefault="009A7BBE">
            <w:pPr>
              <w:jc w:val="left"/>
              <w:textAlignment w:val="center"/>
              <w:rPr>
                <w:rFonts w:ascii="Calibri" w:hAnsi="Calibri"/>
                <w:color w:val="000000"/>
                <w:szCs w:val="20"/>
              </w:rPr>
            </w:pPr>
            <w:r>
              <w:rPr>
                <w:rFonts w:ascii="Calibri" w:hAnsi="Calibri"/>
                <w:color w:val="000000"/>
                <w:szCs w:val="20"/>
              </w:rPr>
              <w:t>511</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2F635A5" w14:textId="1AD4D37A" w:rsidR="00622978" w:rsidRDefault="009A7BBE">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196F71" w14:paraId="033EFB53" w14:textId="77777777">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816B049" w14:textId="77D00438" w:rsidR="00196F71" w:rsidRDefault="00196F71">
            <w:pPr>
              <w:jc w:val="left"/>
              <w:textAlignment w:val="center"/>
              <w:rPr>
                <w:rFonts w:ascii="Calibri" w:hAnsi="Calibri"/>
                <w:color w:val="000000"/>
                <w:szCs w:val="20"/>
              </w:rPr>
            </w:pPr>
            <w:r>
              <w:rPr>
                <w:rFonts w:ascii="Calibri" w:hAnsi="Calibri"/>
                <w:color w:val="000000"/>
                <w:szCs w:val="20"/>
              </w:rPr>
              <w:t>529</w:t>
            </w:r>
          </w:p>
        </w:tc>
        <w:tc>
          <w:tcPr>
            <w:tcW w:w="3843"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75B21F" w14:textId="0CA2F691" w:rsidR="00196F71" w:rsidRDefault="00196F71">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05EE6B14"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4806A5D9"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268E9C15"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70D0D5BC" w14:textId="77777777" w:rsidTr="00AA2DAE">
        <w:trPr>
          <w:trHeight w:val="300"/>
        </w:trPr>
        <w:tc>
          <w:tcPr>
            <w:tcW w:w="115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21555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478FC04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ED3AAD" w14:paraId="2530BB2E" w14:textId="77777777" w:rsidTr="00932699">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8BC3775" w14:textId="08931E9B" w:rsidR="00ED3AAD" w:rsidRPr="00932699" w:rsidRDefault="00ED3AAD" w:rsidP="00ED3AAD">
            <w:pPr>
              <w:jc w:val="left"/>
              <w:textAlignment w:val="center"/>
              <w:rPr>
                <w:rFonts w:ascii="Calibri" w:hAnsi="Calibri"/>
                <w:color w:val="000000"/>
                <w:szCs w:val="20"/>
                <w:lang w:val="en-US"/>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7A878D7" w14:textId="4027C1DD" w:rsidR="00ED3AAD" w:rsidRDefault="00ED3AAD" w:rsidP="00ED3AAD">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ED3AAD" w14:paraId="126FC5C7" w14:textId="77777777" w:rsidTr="008B557C">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66C419" w14:textId="5EE02ECF" w:rsidR="00ED3AAD" w:rsidRPr="008B557C"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7DE2B9" w14:textId="5045047D" w:rsidR="00ED3AAD" w:rsidRPr="008B557C"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ED3AAD" w14:paraId="57577398" w14:textId="77777777" w:rsidTr="00AA2DA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6A47AFF" w14:textId="601153F1"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DF2669C" w14:textId="02CA1B03" w:rsidR="00ED3AAD" w:rsidRPr="00AA2DAE" w:rsidRDefault="00ED3AAD" w:rsidP="00ED3AAD">
            <w:pPr>
              <w:spacing w:before="0" w:after="0" w:line="240" w:lineRule="auto"/>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ED3AAD" w14:paraId="3E58743F"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0FA710C" w14:textId="1C21FC88" w:rsidR="00ED3AAD" w:rsidRPr="00AA2DAE"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AABAA" w14:textId="1E7AEF46" w:rsidR="00ED3AAD" w:rsidRPr="00AA2DAE"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0DBC4673"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70929FF" w14:textId="2F6E5701"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59CDC4D" w14:textId="6D3A1836"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ED3AAD" w14:paraId="76D4282D"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3AEEF9D" w14:textId="32522B7B"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92B226B" w14:textId="68BFC0E8"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ED3AAD" w14:paraId="194CB1FC"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ADADBB" w14:textId="1BCBEFA4"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9EECD74" w14:textId="1F5876B3"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ED3AAD" w14:paraId="439C8FC0" w14:textId="77777777" w:rsidTr="00AA2DAE">
        <w:trPr>
          <w:trHeight w:val="273"/>
        </w:trPr>
        <w:tc>
          <w:tcPr>
            <w:tcW w:w="1156"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152FBD9" w14:textId="09D19FC6" w:rsidR="00ED3AAD" w:rsidRDefault="00ED3AAD" w:rsidP="00ED3AAD">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7946967" w14:textId="1FCE7284" w:rsidR="00ED3AAD" w:rsidRDefault="00ED3AAD" w:rsidP="00ED3AAD">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3A8B8E12" w14:textId="77777777" w:rsidR="002E5AFE" w:rsidRDefault="002E5AFE">
      <w:pPr>
        <w:rPr>
          <w:lang w:eastAsia="fr-FR"/>
        </w:rPr>
      </w:pPr>
    </w:p>
    <w:tbl>
      <w:tblPr>
        <w:tblW w:w="5487" w:type="pct"/>
        <w:tblInd w:w="-723" w:type="dxa"/>
        <w:tblLook w:val="04A0" w:firstRow="1" w:lastRow="0" w:firstColumn="1" w:lastColumn="0" w:noHBand="0" w:noVBand="1"/>
      </w:tblPr>
      <w:tblGrid>
        <w:gridCol w:w="3601"/>
        <w:gridCol w:w="4187"/>
        <w:gridCol w:w="3025"/>
      </w:tblGrid>
      <w:tr w:rsidR="002E5AFE" w14:paraId="2F3F7CEE" w14:textId="77777777">
        <w:trPr>
          <w:trHeight w:val="360"/>
        </w:trPr>
        <w:tc>
          <w:tcPr>
            <w:tcW w:w="5000" w:type="pct"/>
            <w:gridSpan w:val="3"/>
            <w:tcBorders>
              <w:top w:val="single" w:sz="4" w:space="0" w:color="auto"/>
              <w:left w:val="single" w:sz="4" w:space="0" w:color="auto"/>
              <w:bottom w:val="single" w:sz="4" w:space="0" w:color="auto"/>
              <w:right w:val="single" w:sz="4" w:space="0" w:color="auto"/>
            </w:tcBorders>
            <w:shd w:val="clear" w:color="auto" w:fill="639FCB" w:themeFill="accent5"/>
            <w:noWrap/>
            <w:vAlign w:val="center"/>
          </w:tcPr>
          <w:p w14:paraId="16D61DBC"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val="en-US" w:eastAsia="zh-CN" w:bidi="ar"/>
              </w:rPr>
              <w:t>List of target services</w:t>
            </w:r>
          </w:p>
        </w:tc>
      </w:tr>
      <w:tr w:rsidR="002E5AFE" w14:paraId="3902D09B" w14:textId="77777777">
        <w:trPr>
          <w:trHeight w:val="300"/>
        </w:trPr>
        <w:tc>
          <w:tcPr>
            <w:tcW w:w="1665"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31A882D0"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Functional description</w:t>
            </w:r>
          </w:p>
        </w:tc>
        <w:tc>
          <w:tcPr>
            <w:tcW w:w="1936"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28AF42E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 Service Name</w:t>
            </w:r>
          </w:p>
        </w:tc>
        <w:tc>
          <w:tcPr>
            <w:tcW w:w="1397" w:type="pct"/>
            <w:tcBorders>
              <w:top w:val="single" w:sz="4" w:space="0" w:color="auto"/>
              <w:left w:val="single" w:sz="4" w:space="0" w:color="auto"/>
              <w:bottom w:val="single" w:sz="4" w:space="0" w:color="auto"/>
              <w:right w:val="single" w:sz="4" w:space="0" w:color="auto"/>
            </w:tcBorders>
            <w:shd w:val="clear" w:color="5B9BD5" w:fill="639FCB"/>
            <w:noWrap/>
            <w:vAlign w:val="center"/>
          </w:tcPr>
          <w:p w14:paraId="66A73E0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Operation Name</w:t>
            </w:r>
          </w:p>
        </w:tc>
      </w:tr>
      <w:tr w:rsidR="002E5AFE" w14:paraId="25C63091" w14:textId="77777777">
        <w:trPr>
          <w:trHeight w:val="900"/>
        </w:trPr>
        <w:tc>
          <w:tcPr>
            <w:tcW w:w="1665" w:type="pct"/>
            <w:tcBorders>
              <w:top w:val="single" w:sz="4" w:space="0" w:color="auto"/>
              <w:left w:val="single" w:sz="2" w:space="0" w:color="000000"/>
              <w:bottom w:val="single" w:sz="2" w:space="0" w:color="000000"/>
              <w:right w:val="single" w:sz="2" w:space="0" w:color="000000"/>
            </w:tcBorders>
            <w:shd w:val="clear" w:color="auto" w:fill="auto"/>
            <w:vAlign w:val="center"/>
          </w:tcPr>
          <w:p w14:paraId="3C09AA24" w14:textId="3AE16A01" w:rsidR="002E5AFE" w:rsidRDefault="00A6705E">
            <w:pPr>
              <w:jc w:val="left"/>
              <w:textAlignment w:val="center"/>
              <w:rPr>
                <w:rFonts w:ascii="Calibri" w:hAnsi="Calibri" w:cs="Calibri"/>
                <w:color w:val="000000"/>
                <w:szCs w:val="20"/>
                <w:lang w:val="fr-FR"/>
              </w:rPr>
            </w:pPr>
            <w:r>
              <w:rPr>
                <w:rFonts w:ascii="Calibri" w:eastAsia="SimSun" w:hAnsi="Calibri" w:cs="Calibri"/>
                <w:color w:val="000000"/>
                <w:kern w:val="0"/>
                <w:szCs w:val="20"/>
                <w:lang w:val="fr-FR" w:eastAsia="zh-CN" w:bidi="ar"/>
              </w:rPr>
              <w:t>C’est une fonction qui permet de récupère les informations d’un</w:t>
            </w:r>
            <w:r w:rsidR="00FE2245">
              <w:rPr>
                <w:rFonts w:ascii="Calibri" w:eastAsia="SimSun" w:hAnsi="Calibri" w:cs="Calibri"/>
                <w:color w:val="000000"/>
                <w:kern w:val="0"/>
                <w:szCs w:val="20"/>
                <w:lang w:val="fr-FR" w:eastAsia="zh-CN" w:bidi="ar"/>
              </w:rPr>
              <w:t>e consommation</w:t>
            </w:r>
          </w:p>
        </w:tc>
        <w:tc>
          <w:tcPr>
            <w:tcW w:w="1936" w:type="pct"/>
            <w:tcBorders>
              <w:top w:val="single" w:sz="4" w:space="0" w:color="auto"/>
              <w:left w:val="single" w:sz="2" w:space="0" w:color="000000"/>
              <w:bottom w:val="single" w:sz="2" w:space="0" w:color="000000"/>
              <w:right w:val="single" w:sz="2" w:space="0" w:color="000000"/>
            </w:tcBorders>
            <w:shd w:val="clear" w:color="auto" w:fill="auto"/>
            <w:vAlign w:val="center"/>
          </w:tcPr>
          <w:p w14:paraId="59D10D21" w14:textId="2114F1C4" w:rsidR="002E5AFE" w:rsidRDefault="009E2E9C">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REDAL</w:t>
            </w:r>
          </w:p>
        </w:tc>
        <w:tc>
          <w:tcPr>
            <w:tcW w:w="1397" w:type="pct"/>
            <w:tcBorders>
              <w:top w:val="single" w:sz="4" w:space="0" w:color="auto"/>
              <w:left w:val="single" w:sz="2" w:space="0" w:color="000000"/>
              <w:bottom w:val="single" w:sz="2" w:space="0" w:color="000000"/>
              <w:right w:val="single" w:sz="2" w:space="0" w:color="000000"/>
            </w:tcBorders>
            <w:shd w:val="clear" w:color="auto" w:fill="auto"/>
            <w:vAlign w:val="center"/>
          </w:tcPr>
          <w:p w14:paraId="43F193F7" w14:textId="04D30032" w:rsidR="002E5AFE" w:rsidRDefault="00072D5F">
            <w:pPr>
              <w:jc w:val="left"/>
              <w:textAlignment w:val="center"/>
              <w:rPr>
                <w:rFonts w:ascii="Calibri" w:hAnsi="Calibri" w:cs="Calibri"/>
                <w:color w:val="000000"/>
                <w:szCs w:val="20"/>
              </w:rPr>
            </w:pPr>
            <w:proofErr w:type="spellStart"/>
            <w:r>
              <w:rPr>
                <w:rFonts w:ascii="Calibri" w:eastAsia="SimSun" w:hAnsi="Calibri" w:cs="Calibri"/>
                <w:color w:val="000000"/>
                <w:kern w:val="0"/>
                <w:szCs w:val="20"/>
                <w:lang w:eastAsia="zh-CN" w:bidi="ar"/>
              </w:rPr>
              <w:t>c</w:t>
            </w:r>
            <w:r w:rsidR="009E2E9C">
              <w:rPr>
                <w:rFonts w:ascii="Calibri" w:eastAsia="SimSun" w:hAnsi="Calibri" w:cs="Calibri"/>
                <w:color w:val="000000"/>
                <w:kern w:val="0"/>
                <w:szCs w:val="20"/>
                <w:lang w:eastAsia="zh-CN" w:bidi="ar"/>
              </w:rPr>
              <w:t>onsommation</w:t>
            </w:r>
            <w:proofErr w:type="spellEnd"/>
          </w:p>
        </w:tc>
      </w:tr>
    </w:tbl>
    <w:p w14:paraId="3F41E93E" w14:textId="77777777" w:rsidR="002E5AFE" w:rsidRDefault="002E5AFE">
      <w:pPr>
        <w:rPr>
          <w:lang w:eastAsia="fr-FR"/>
        </w:rPr>
      </w:pPr>
    </w:p>
    <w:p w14:paraId="266E9706" w14:textId="36A6F618" w:rsidR="002E5AFE" w:rsidRDefault="00A6705E">
      <w:pPr>
        <w:pStyle w:val="Titre1"/>
        <w:rPr>
          <w:lang w:val="fr-FR" w:eastAsia="fr-FR"/>
        </w:rPr>
      </w:pPr>
      <w:bookmarkStart w:id="16" w:name="_Toc15675"/>
      <w:bookmarkStart w:id="17" w:name="_Toc69124547"/>
      <w:r>
        <w:rPr>
          <w:lang w:val="fr-FR" w:eastAsia="fr-FR"/>
        </w:rPr>
        <w:t>Conception des PROCESS APIs du cas d’</w:t>
      </w:r>
      <w:bookmarkEnd w:id="16"/>
      <w:r>
        <w:rPr>
          <w:lang w:val="fr-FR" w:eastAsia="fr-FR"/>
        </w:rPr>
        <w:t xml:space="preserve">utilisation </w:t>
      </w:r>
      <w:bookmarkEnd w:id="17"/>
      <w:r w:rsidR="000C6B03">
        <w:rPr>
          <w:lang w:val="fr-FR" w:eastAsia="fr-FR"/>
        </w:rPr>
        <w:t>RSU</w:t>
      </w:r>
    </w:p>
    <w:p w14:paraId="7BA4758D" w14:textId="423A274D" w:rsidR="002E5AFE" w:rsidRDefault="00A6705E">
      <w:pPr>
        <w:pStyle w:val="Titre2"/>
        <w:rPr>
          <w:lang w:val="en-US" w:eastAsia="fr-FR"/>
        </w:rPr>
      </w:pPr>
      <w:bookmarkStart w:id="18" w:name="_Toc69124548"/>
      <w:bookmarkStart w:id="19" w:name="_Toc69"/>
      <w:r>
        <w:rPr>
          <w:lang w:val="en-US" w:eastAsia="fr-FR"/>
        </w:rPr>
        <w:t xml:space="preserve">Process API </w:t>
      </w:r>
      <w:proofErr w:type="spellStart"/>
      <w:r w:rsidR="002B67C8">
        <w:rPr>
          <w:lang w:val="en-US" w:eastAsia="fr-FR"/>
        </w:rPr>
        <w:t>redal</w:t>
      </w:r>
      <w:proofErr w:type="spellEnd"/>
      <w:r>
        <w:rPr>
          <w:lang w:val="en-US" w:eastAsia="fr-FR"/>
        </w:rPr>
        <w:t>-</w:t>
      </w:r>
      <w:r w:rsidR="005329B9">
        <w:rPr>
          <w:lang w:val="en-US" w:eastAsia="fr-FR"/>
        </w:rPr>
        <w:t>process-</w:t>
      </w:r>
      <w:proofErr w:type="spellStart"/>
      <w:r w:rsidR="002B67C8">
        <w:rPr>
          <w:lang w:val="en-US" w:eastAsia="fr-FR"/>
        </w:rPr>
        <w:t>consommation</w:t>
      </w:r>
      <w:proofErr w:type="spellEnd"/>
      <w:r>
        <w:rPr>
          <w:lang w:val="en-US" w:eastAsia="fr-FR"/>
        </w:rPr>
        <w:t>-services</w:t>
      </w:r>
      <w:bookmarkEnd w:id="18"/>
      <w:bookmarkEnd w:id="19"/>
    </w:p>
    <w:p w14:paraId="6F3EA126" w14:textId="74040C25"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get-</w:t>
      </w:r>
      <w:r w:rsidR="00272B6D">
        <w:rPr>
          <w:lang w:val="es-ES" w:eastAsia="fr-FR"/>
        </w:rPr>
        <w:t>consommation-specific</w:t>
      </w:r>
      <w:proofErr w:type="spellEnd"/>
    </w:p>
    <w:tbl>
      <w:tblPr>
        <w:tblpPr w:leftFromText="180" w:rightFromText="180" w:vertAnchor="text" w:horzAnchor="page" w:tblpX="685" w:tblpY="366"/>
        <w:tblOverlap w:val="never"/>
        <w:tblW w:w="5489" w:type="pct"/>
        <w:tblLook w:val="04A0" w:firstRow="1" w:lastRow="0" w:firstColumn="1" w:lastColumn="0" w:noHBand="0" w:noVBand="1"/>
      </w:tblPr>
      <w:tblGrid>
        <w:gridCol w:w="3301"/>
        <w:gridCol w:w="3274"/>
        <w:gridCol w:w="4242"/>
      </w:tblGrid>
      <w:tr w:rsidR="002E5AFE" w14:paraId="662181B5" w14:textId="77777777">
        <w:trPr>
          <w:trHeight w:val="300"/>
          <w:tblHeader/>
        </w:trPr>
        <w:tc>
          <w:tcPr>
            <w:tcW w:w="127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0B9239E"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w:t>
            </w:r>
          </w:p>
        </w:tc>
        <w:tc>
          <w:tcPr>
            <w:tcW w:w="163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9984521" w14:textId="77777777" w:rsidR="002E5AFE" w:rsidRDefault="00A6705E">
            <w:pPr>
              <w:jc w:val="left"/>
              <w:textAlignment w:val="center"/>
              <w:rPr>
                <w:rFonts w:ascii="Calibri" w:hAnsi="Calibri" w:cs="Calibri"/>
                <w:b/>
                <w:bCs/>
                <w:color w:val="FFFFFF"/>
                <w:szCs w:val="20"/>
              </w:rPr>
            </w:pPr>
            <w:proofErr w:type="spellStart"/>
            <w:r>
              <w:rPr>
                <w:rFonts w:ascii="Calibri" w:hAnsi="Calibri" w:cs="Calibri"/>
                <w:b/>
                <w:bCs/>
                <w:color w:val="FFFFFF"/>
                <w:szCs w:val="20"/>
              </w:rPr>
              <w:t>Process</w:t>
            </w:r>
            <w:proofErr w:type="spellEnd"/>
            <w:r>
              <w:rPr>
                <w:rFonts w:ascii="Calibri" w:hAnsi="Calibri" w:cs="Calibri"/>
                <w:b/>
                <w:bCs/>
                <w:color w:val="FFFFFF"/>
                <w:szCs w:val="20"/>
              </w:rPr>
              <w:t xml:space="preserve"> API </w:t>
            </w:r>
            <w:proofErr w:type="spellStart"/>
            <w:r>
              <w:rPr>
                <w:rFonts w:ascii="Calibri" w:hAnsi="Calibri" w:cs="Calibri"/>
                <w:b/>
                <w:bCs/>
                <w:color w:val="FFFFFF"/>
                <w:szCs w:val="20"/>
              </w:rPr>
              <w:t>Operation</w:t>
            </w:r>
            <w:proofErr w:type="spellEnd"/>
          </w:p>
        </w:tc>
        <w:tc>
          <w:tcPr>
            <w:tcW w:w="208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1A0EFF0" w14:textId="77777777" w:rsidR="002E5AFE" w:rsidRDefault="00A6705E">
            <w:pPr>
              <w:jc w:val="left"/>
              <w:textAlignment w:val="center"/>
              <w:rPr>
                <w:rFonts w:ascii="Calibri" w:hAnsi="Calibri" w:cs="Calibri"/>
                <w:b/>
                <w:bCs/>
                <w:color w:val="FFFFFF"/>
                <w:szCs w:val="20"/>
              </w:rPr>
            </w:pPr>
            <w:proofErr w:type="spellStart"/>
            <w:r>
              <w:rPr>
                <w:rFonts w:ascii="Calibri" w:eastAsia="SimSun" w:hAnsi="Calibri" w:cs="Calibri"/>
                <w:b/>
                <w:bCs/>
                <w:color w:val="FFFFFF"/>
                <w:kern w:val="0"/>
                <w:szCs w:val="20"/>
                <w:lang w:eastAsia="zh-CN" w:bidi="ar"/>
              </w:rPr>
              <w:t>System</w:t>
            </w:r>
            <w:proofErr w:type="spellEnd"/>
            <w:r>
              <w:rPr>
                <w:rFonts w:ascii="Calibri" w:eastAsia="SimSun" w:hAnsi="Calibri" w:cs="Calibri"/>
                <w:b/>
                <w:bCs/>
                <w:color w:val="FFFFFF"/>
                <w:kern w:val="0"/>
                <w:szCs w:val="20"/>
                <w:lang w:eastAsia="zh-CN" w:bidi="ar"/>
              </w:rPr>
              <w:t xml:space="preserve"> API</w:t>
            </w:r>
          </w:p>
        </w:tc>
      </w:tr>
      <w:tr w:rsidR="002E5AFE" w14:paraId="5B68BA69" w14:textId="77777777" w:rsidTr="00B17EB9">
        <w:trPr>
          <w:trHeight w:val="743"/>
        </w:trPr>
        <w:tc>
          <w:tcPr>
            <w:tcW w:w="12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E79ED73" w14:textId="30FC88EE" w:rsidR="002E5AFE" w:rsidRDefault="00514CCC"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lang w:eastAsia="fr-FR"/>
              </w:rPr>
              <w:t>r</w:t>
            </w:r>
            <w:r w:rsidRPr="00514CCC">
              <w:rPr>
                <w:rFonts w:ascii="Calibri" w:hAnsi="Calibri" w:cs="Calibri"/>
                <w:color w:val="000000"/>
                <w:lang w:eastAsia="fr-FR"/>
              </w:rPr>
              <w:t>edal-</w:t>
            </w:r>
            <w:r w:rsidR="00536A7F">
              <w:rPr>
                <w:rFonts w:ascii="Calibri" w:hAnsi="Calibri" w:cs="Calibri"/>
                <w:color w:val="000000"/>
                <w:lang w:eastAsia="fr-FR"/>
              </w:rPr>
              <w:t>process-</w:t>
            </w:r>
            <w:r w:rsidRPr="00514CCC">
              <w:rPr>
                <w:rFonts w:ascii="Calibri" w:hAnsi="Calibri" w:cs="Calibri"/>
                <w:color w:val="000000"/>
                <w:lang w:eastAsia="fr-FR"/>
              </w:rPr>
              <w:t>consommation-service</w:t>
            </w:r>
            <w:r w:rsidR="00056A6C">
              <w:rPr>
                <w:rFonts w:ascii="Calibri" w:hAnsi="Calibri" w:cs="Calibri"/>
                <w:color w:val="000000"/>
                <w:lang w:eastAsia="fr-FR"/>
              </w:rPr>
              <w:t>s</w:t>
            </w:r>
            <w:proofErr w:type="spellEnd"/>
          </w:p>
        </w:tc>
        <w:tc>
          <w:tcPr>
            <w:tcW w:w="1639"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970F73" w14:textId="64D5B57C" w:rsidR="002E5AFE" w:rsidRPr="00E7798F" w:rsidRDefault="00514CCC" w:rsidP="00ED08C3">
            <w:pPr>
              <w:spacing w:line="240" w:lineRule="auto"/>
              <w:jc w:val="left"/>
              <w:textAlignment w:val="center"/>
              <w:rPr>
                <w:rFonts w:ascii="Calibri" w:hAnsi="Calibri" w:cs="Calibri"/>
                <w:b/>
                <w:bCs/>
                <w:color w:val="000000"/>
                <w:szCs w:val="20"/>
                <w:lang w:eastAsia="zh-CN"/>
              </w:rPr>
            </w:pPr>
            <w:r w:rsidRPr="00B17EB9">
              <w:rPr>
                <w:rFonts w:ascii="Calibri" w:hAnsi="Calibri" w:cs="Calibri"/>
                <w:color w:val="000000"/>
                <w:szCs w:val="20"/>
                <w:lang w:val="en-US" w:eastAsia="zh-CN"/>
              </w:rPr>
              <w:t>get-</w:t>
            </w:r>
            <w:proofErr w:type="spellStart"/>
            <w:r w:rsidRPr="00B17EB9">
              <w:rPr>
                <w:rFonts w:ascii="Calibri" w:hAnsi="Calibri" w:cs="Calibri"/>
                <w:color w:val="000000"/>
                <w:szCs w:val="20"/>
                <w:lang w:val="en-US" w:eastAsia="zh-CN"/>
              </w:rPr>
              <w:t>consommation</w:t>
            </w:r>
            <w:proofErr w:type="spellEnd"/>
            <w:r w:rsidRPr="00B17EB9">
              <w:rPr>
                <w:rFonts w:ascii="Calibri" w:hAnsi="Calibri" w:cs="Calibri"/>
                <w:color w:val="000000"/>
                <w:szCs w:val="20"/>
                <w:lang w:val="en-US" w:eastAsia="zh-CN"/>
              </w:rPr>
              <w:t>-</w:t>
            </w:r>
            <w:r w:rsidR="006F146C" w:rsidRPr="00B17EB9">
              <w:rPr>
                <w:rFonts w:ascii="Calibri" w:hAnsi="Calibri" w:cs="Calibri"/>
                <w:color w:val="000000"/>
                <w:szCs w:val="20"/>
                <w:lang w:val="en-US" w:eastAsia="zh-CN"/>
              </w:rPr>
              <w:t>specific</w:t>
            </w:r>
          </w:p>
        </w:tc>
        <w:tc>
          <w:tcPr>
            <w:tcW w:w="2086" w:type="pct"/>
            <w:tcBorders>
              <w:top w:val="single" w:sz="4" w:space="0" w:color="auto"/>
              <w:left w:val="single" w:sz="4" w:space="0" w:color="auto"/>
              <w:bottom w:val="single" w:sz="4" w:space="0" w:color="auto"/>
              <w:right w:val="single" w:sz="4" w:space="0" w:color="auto"/>
            </w:tcBorders>
            <w:shd w:val="clear" w:color="auto" w:fill="auto"/>
            <w:vAlign w:val="center"/>
          </w:tcPr>
          <w:p w14:paraId="3C386ADF" w14:textId="317CCAC6" w:rsidR="002E5AFE" w:rsidRDefault="00A01346" w:rsidP="00ED08C3">
            <w:pPr>
              <w:spacing w:line="240" w:lineRule="auto"/>
              <w:jc w:val="left"/>
              <w:textAlignment w:val="center"/>
              <w:rPr>
                <w:rFonts w:ascii="Calibri" w:hAnsi="Calibri" w:cs="Calibri"/>
                <w:color w:val="000000"/>
                <w:szCs w:val="20"/>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bl>
    <w:p w14:paraId="5BC44055" w14:textId="77777777" w:rsidR="002E5AFE" w:rsidRDefault="002E5AFE" w:rsidP="00ED08C3">
      <w:pPr>
        <w:spacing w:line="240" w:lineRule="auto"/>
        <w:rPr>
          <w:lang w:eastAsia="fr-FR"/>
        </w:rPr>
      </w:pPr>
    </w:p>
    <w:tbl>
      <w:tblPr>
        <w:tblW w:w="5480" w:type="pct"/>
        <w:tblInd w:w="-714" w:type="dxa"/>
        <w:tblLayout w:type="fixed"/>
        <w:tblLook w:val="04A0" w:firstRow="1" w:lastRow="0" w:firstColumn="1" w:lastColumn="0" w:noHBand="0" w:noVBand="1"/>
      </w:tblPr>
      <w:tblGrid>
        <w:gridCol w:w="3348"/>
        <w:gridCol w:w="7451"/>
      </w:tblGrid>
      <w:tr w:rsidR="002E5AFE" w14:paraId="74C56C32" w14:textId="77777777" w:rsidTr="00ED08C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12E4F631" w14:textId="77777777" w:rsidR="002E5AFE" w:rsidRDefault="00A6705E" w:rsidP="00ED08C3">
            <w:pPr>
              <w:spacing w:line="240" w:lineRule="auto"/>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Endpoint Configuration</w:t>
            </w:r>
          </w:p>
        </w:tc>
      </w:tr>
      <w:tr w:rsidR="0069212D" w14:paraId="726FD9C3"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4D4B56C" w14:textId="77777777" w:rsidR="0069212D" w:rsidRDefault="0069212D" w:rsidP="0069212D">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40C26D" w14:textId="7400A937" w:rsidR="0069212D" w:rsidRDefault="0069212D" w:rsidP="0069212D">
            <w:pPr>
              <w:jc w:val="left"/>
              <w:textAlignment w:val="center"/>
              <w:rPr>
                <w:rFonts w:ascii="Calibri" w:eastAsia="SimSun" w:hAnsi="Calibri" w:cs="Calibri"/>
                <w:b/>
                <w:bCs/>
                <w:color w:val="639FCB"/>
                <w:kern w:val="0"/>
                <w:szCs w:val="20"/>
                <w:lang w:eastAsia="zh-CN" w:bidi="ar"/>
              </w:rPr>
            </w:pPr>
            <w:r>
              <w:rPr>
                <w:rFonts w:ascii="Calibri" w:hAnsi="Calibri" w:cs="Calibri"/>
                <w:color w:val="000000"/>
                <w:szCs w:val="20"/>
                <w:lang w:eastAsia="zh-CN"/>
              </w:rPr>
              <w:t>/</w:t>
            </w:r>
            <w:r w:rsidRPr="00526209">
              <w:rPr>
                <w:rFonts w:ascii="Calibri" w:hAnsi="Calibri" w:cs="Calibri"/>
                <w:color w:val="FF0000"/>
                <w:szCs w:val="20"/>
                <w:lang w:eastAsia="zh-CN"/>
              </w:rPr>
              <w:t>consommation</w:t>
            </w:r>
            <w:r w:rsidR="00C77C82" w:rsidRPr="00526209">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 xml:space="preserve"> &amp;</w:t>
            </w:r>
            <w:proofErr w:type="spellStart"/>
            <w:r>
              <w:rPr>
                <w:rFonts w:ascii="Calibri" w:hAnsi="Calibri" w:cs="Calibri"/>
                <w:color w:val="000000"/>
                <w:szCs w:val="20"/>
                <w:lang w:eastAsia="zh-CN"/>
              </w:rPr>
              <w:t>cil</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c</w:t>
            </w:r>
            <w:r w:rsidRPr="00B05308">
              <w:rPr>
                <w:rFonts w:ascii="Calibri" w:hAnsi="Calibri" w:cs="Calibri"/>
                <w:color w:val="000000"/>
                <w:szCs w:val="20"/>
                <w:lang w:eastAsia="zh-CN"/>
              </w:rPr>
              <w:t>ommune</w:t>
            </w:r>
            <w:proofErr w:type="spellEnd"/>
            <w:r w:rsidRPr="00B05308">
              <w:rPr>
                <w:rFonts w:ascii="Calibri" w:hAnsi="Calibri" w:cs="Calibri"/>
                <w:color w:val="000000"/>
                <w:szCs w:val="20"/>
                <w:lang w:eastAsia="zh-CN"/>
              </w:rPr>
              <w:t>=</w:t>
            </w:r>
            <w:r>
              <w:rPr>
                <w:rFonts w:ascii="Calibri" w:hAnsi="Calibri" w:cs="Calibri"/>
                <w:color w:val="000000"/>
                <w:szCs w:val="20"/>
                <w:lang w:eastAsia="zh-CN"/>
              </w:rPr>
              <w:t>”</w:t>
            </w:r>
            <w:proofErr w:type="spellStart"/>
            <w:r>
              <w:rPr>
                <w:rFonts w:ascii="Calibri" w:hAnsi="Calibri" w:cs="Calibri"/>
                <w:color w:val="000000"/>
                <w:szCs w:val="20"/>
                <w:lang w:eastAsia="zh-CN"/>
              </w:rPr>
              <w:t>number</w:t>
            </w:r>
            <w:proofErr w:type="spellEnd"/>
            <w:r>
              <w:rPr>
                <w:rFonts w:ascii="Calibri" w:hAnsi="Calibri" w:cs="Calibri"/>
                <w:color w:val="000000"/>
                <w:szCs w:val="20"/>
                <w:lang w:eastAsia="zh-CN"/>
              </w:rPr>
              <w:t>”</w:t>
            </w:r>
            <w:r w:rsidRPr="00B05308">
              <w:rPr>
                <w:rFonts w:ascii="Calibri" w:hAnsi="Calibri" w:cs="Calibri"/>
                <w:color w:val="000000"/>
                <w:szCs w:val="20"/>
                <w:lang w:eastAsia="zh-CN"/>
              </w:rPr>
              <w:t>&amp;</w:t>
            </w:r>
            <w:proofErr w:type="spellStart"/>
            <w:r>
              <w:rPr>
                <w:rFonts w:ascii="Calibri" w:hAnsi="Calibri" w:cs="Calibri"/>
                <w:color w:val="000000"/>
                <w:szCs w:val="20"/>
                <w:lang w:eastAsia="zh-CN"/>
              </w:rPr>
              <w:t>d</w:t>
            </w:r>
            <w:r w:rsidRPr="00B05308">
              <w:rPr>
                <w:rFonts w:ascii="Calibri" w:hAnsi="Calibri" w:cs="Calibri"/>
                <w:color w:val="000000"/>
                <w:szCs w:val="20"/>
                <w:lang w:eastAsia="zh-CN"/>
              </w:rPr>
              <w:t>ateDebut</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r w:rsidRPr="00B05308">
              <w:rPr>
                <w:rFonts w:ascii="Calibri" w:hAnsi="Calibri" w:cs="Calibri"/>
                <w:color w:val="000000"/>
                <w:szCs w:val="20"/>
                <w:lang w:eastAsia="zh-CN"/>
              </w:rPr>
              <w:t>&amp;</w:t>
            </w:r>
            <w:proofErr w:type="spellStart"/>
            <w:r w:rsidRPr="00B05308">
              <w:rPr>
                <w:rFonts w:ascii="Calibri" w:hAnsi="Calibri" w:cs="Calibri"/>
                <w:color w:val="000000"/>
                <w:szCs w:val="20"/>
                <w:lang w:eastAsia="zh-CN"/>
              </w:rPr>
              <w:t>dateFin</w:t>
            </w:r>
            <w:proofErr w:type="spellEnd"/>
            <w:r w:rsidRPr="00B05308">
              <w:rPr>
                <w:rFonts w:ascii="Calibri" w:hAnsi="Calibri" w:cs="Calibri"/>
                <w:color w:val="000000"/>
                <w:szCs w:val="20"/>
                <w:lang w:eastAsia="zh-CN"/>
              </w:rPr>
              <w:t>=</w:t>
            </w:r>
            <w:r>
              <w:rPr>
                <w:rFonts w:ascii="Calibri" w:hAnsi="Calibri" w:cs="Calibri"/>
                <w:color w:val="000000"/>
                <w:szCs w:val="20"/>
                <w:lang w:eastAsia="zh-CN"/>
              </w:rPr>
              <w:t>”date”</w:t>
            </w:r>
          </w:p>
        </w:tc>
      </w:tr>
      <w:tr w:rsidR="002E5AFE" w14:paraId="0553FD72" w14:textId="77777777" w:rsidTr="00ED08C3">
        <w:trPr>
          <w:trHeight w:val="300"/>
        </w:trPr>
        <w:tc>
          <w:tcPr>
            <w:tcW w:w="155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8020BF2"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45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1115E" w14:textId="231A5FC8" w:rsidR="00E65100" w:rsidRDefault="00E65100">
            <w:pPr>
              <w:jc w:val="left"/>
              <w:textAlignment w:val="center"/>
              <w:rPr>
                <w:rFonts w:ascii="Calibri" w:eastAsia="SimSun" w:hAnsi="Calibri" w:cs="Calibri"/>
                <w:b/>
                <w:bCs/>
                <w:color w:val="639FCB"/>
                <w:kern w:val="0"/>
                <w:szCs w:val="20"/>
                <w:lang w:eastAsia="zh-CN" w:bidi="ar"/>
              </w:rPr>
            </w:pPr>
            <w:r w:rsidRPr="00CE6089">
              <w:rPr>
                <w:rFonts w:ascii="Calibri" w:hAnsi="Calibri" w:cs="Calibri"/>
                <w:color w:val="000000"/>
                <w:szCs w:val="20"/>
                <w:lang w:eastAsia="zh-CN"/>
              </w:rPr>
              <w:t>http://hostname:port</w:t>
            </w:r>
            <w:r w:rsidR="00F2570D">
              <w:rPr>
                <w:rFonts w:ascii="Calibri" w:hAnsi="Calibri" w:cs="Calibri"/>
                <w:color w:val="000000"/>
                <w:szCs w:val="20"/>
                <w:lang w:eastAsia="zh-CN"/>
              </w:rPr>
              <w:t>/</w:t>
            </w:r>
            <w:r w:rsidRPr="00CE6089">
              <w:rPr>
                <w:rFonts w:ascii="Calibri" w:hAnsi="Calibri" w:cs="Calibri"/>
                <w:color w:val="000000"/>
                <w:szCs w:val="20"/>
                <w:lang w:eastAsia="zh-CN"/>
              </w:rPr>
              <w:t>redal-</w:t>
            </w:r>
            <w:r w:rsidR="00476F0F">
              <w:rPr>
                <w:rFonts w:ascii="Calibri" w:hAnsi="Calibri" w:cs="Calibri"/>
                <w:color w:val="000000"/>
                <w:szCs w:val="20"/>
                <w:lang w:eastAsia="zh-CN"/>
              </w:rPr>
              <w:t>process-</w:t>
            </w:r>
            <w:r w:rsidRPr="00CE6089">
              <w:rPr>
                <w:rFonts w:ascii="Calibri" w:hAnsi="Calibri" w:cs="Calibri"/>
                <w:color w:val="000000"/>
                <w:szCs w:val="20"/>
                <w:lang w:eastAsia="zh-CN"/>
              </w:rPr>
              <w:t>consommation-</w:t>
            </w:r>
            <w:r w:rsidR="00476F0F" w:rsidRPr="00CE6089">
              <w:rPr>
                <w:rFonts w:ascii="Calibri" w:hAnsi="Calibri" w:cs="Calibri"/>
                <w:color w:val="000000"/>
                <w:szCs w:val="20"/>
                <w:lang w:eastAsia="zh-CN"/>
              </w:rPr>
              <w:t xml:space="preserve"> </w:t>
            </w:r>
            <w:r w:rsidRPr="00CE6089">
              <w:rPr>
                <w:rFonts w:ascii="Calibri" w:hAnsi="Calibri" w:cs="Calibri"/>
                <w:color w:val="000000"/>
                <w:szCs w:val="20"/>
                <w:lang w:eastAsia="zh-CN"/>
              </w:rPr>
              <w:t>services/</w:t>
            </w:r>
            <w:r w:rsidR="00FC0B4F">
              <w:rPr>
                <w:rFonts w:ascii="Calibri" w:hAnsi="Calibri" w:cs="Calibri"/>
                <w:color w:val="000000"/>
                <w:szCs w:val="20"/>
                <w:lang w:eastAsia="zh-CN"/>
              </w:rPr>
              <w:t>v1/</w:t>
            </w:r>
            <w:r w:rsidR="000F3C98" w:rsidRPr="006519F7">
              <w:rPr>
                <w:rFonts w:ascii="Calibri" w:hAnsi="Calibri" w:cs="Calibri"/>
                <w:color w:val="FF0000"/>
                <w:szCs w:val="20"/>
                <w:lang w:eastAsia="zh-CN"/>
              </w:rPr>
              <w:t>consommation</w:t>
            </w:r>
            <w:r w:rsidR="00082148" w:rsidRPr="006519F7">
              <w:rPr>
                <w:rFonts w:ascii="Calibri" w:hAnsi="Calibri" w:cs="Calibri"/>
                <w:color w:val="FF0000"/>
                <w:szCs w:val="20"/>
                <w:lang w:eastAsia="zh-CN"/>
              </w:rPr>
              <w:t>/specific</w:t>
            </w:r>
            <w:r w:rsidR="000F3C98" w:rsidRPr="00B05308">
              <w:rPr>
                <w:rFonts w:ascii="Calibri" w:hAnsi="Calibri" w:cs="Calibri"/>
                <w:color w:val="000000"/>
                <w:szCs w:val="20"/>
                <w:lang w:eastAsia="zh-CN"/>
              </w:rPr>
              <w:t>?</w:t>
            </w:r>
            <w:r w:rsidR="00376CF2" w:rsidRPr="00376CF2">
              <w:rPr>
                <w:rFonts w:ascii="Calibri" w:hAnsi="Calibri" w:cs="Calibri"/>
                <w:color w:val="000000"/>
                <w:szCs w:val="20"/>
                <w:lang w:eastAsia="zh-CN"/>
              </w:rPr>
              <w:t>codeAller</w:t>
            </w:r>
            <w:proofErr w:type="gramStart"/>
            <w:r w:rsidR="00376CF2" w:rsidRPr="00376CF2">
              <w:rPr>
                <w:rFonts w:ascii="Calibri" w:hAnsi="Calibri" w:cs="Calibri"/>
                <w:color w:val="000000"/>
                <w:szCs w:val="20"/>
                <w:lang w:eastAsia="zh-CN"/>
              </w:rPr>
              <w:t>=”number</w:t>
            </w:r>
            <w:proofErr w:type="gramEnd"/>
            <w:r w:rsidR="00376CF2" w:rsidRPr="00376CF2">
              <w:rPr>
                <w:rFonts w:ascii="Calibri" w:hAnsi="Calibri" w:cs="Calibri"/>
                <w:color w:val="000000"/>
                <w:szCs w:val="20"/>
                <w:lang w:eastAsia="zh-CN"/>
              </w:rPr>
              <w:t>”&amp;idcs=”number”&amp;cnie=”string”&amp;cil=”number”&amp;commune=”number”&amp;dateDebut=”date”&amp;dateFin=”date</w:t>
            </w:r>
            <w:r w:rsidR="000F3C98">
              <w:rPr>
                <w:rFonts w:ascii="Calibri" w:hAnsi="Calibri" w:cs="Calibri"/>
                <w:color w:val="000000"/>
                <w:szCs w:val="20"/>
                <w:lang w:eastAsia="zh-CN"/>
              </w:rPr>
              <w:t>”</w:t>
            </w:r>
          </w:p>
        </w:tc>
      </w:tr>
    </w:tbl>
    <w:p w14:paraId="022EBE08" w14:textId="77777777" w:rsidR="002E5AFE" w:rsidRDefault="002E5AFE">
      <w:pPr>
        <w:rPr>
          <w:lang w:eastAsia="fr-FR"/>
        </w:rPr>
      </w:pPr>
    </w:p>
    <w:tbl>
      <w:tblPr>
        <w:tblW w:w="5498" w:type="pct"/>
        <w:tblInd w:w="-751" w:type="dxa"/>
        <w:tblLook w:val="04A0" w:firstRow="1" w:lastRow="0" w:firstColumn="1" w:lastColumn="0" w:noHBand="0" w:noVBand="1"/>
      </w:tblPr>
      <w:tblGrid>
        <w:gridCol w:w="3389"/>
        <w:gridCol w:w="7445"/>
      </w:tblGrid>
      <w:tr w:rsidR="002E5AFE" w14:paraId="7B7E8F2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63CF48C"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095C483C" w14:textId="77777777">
        <w:trPr>
          <w:trHeight w:val="300"/>
        </w:trPr>
        <w:tc>
          <w:tcPr>
            <w:tcW w:w="1564"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147ACE8"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3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C107FC"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hAnsi="Calibri" w:cs="Calibri"/>
                <w:color w:val="000000"/>
                <w:szCs w:val="20"/>
                <w:lang w:val="en-US" w:eastAsia="zh-CN"/>
              </w:rPr>
              <w:t>JSON</w:t>
            </w:r>
          </w:p>
        </w:tc>
      </w:tr>
    </w:tbl>
    <w:p w14:paraId="344BD8AD" w14:textId="77777777" w:rsidR="002E5AFE" w:rsidRDefault="002E5AFE">
      <w:pPr>
        <w:rPr>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E0D1ED8" w14:textId="77777777" w:rsidTr="00A04B45">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CC4252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6BD183B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5FB6A85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7D651FE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B856B8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387C1EF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0CBDF2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6174C90C" w14:textId="77777777" w:rsidTr="00DE7F49">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865387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2E33C13D"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 xml:space="preserve">ID d'API de l'application </w:t>
            </w:r>
            <w:r>
              <w:rPr>
                <w:rFonts w:ascii="Calibri" w:hAnsi="Calibri" w:cs="Calibri"/>
                <w:color w:val="000000"/>
                <w:szCs w:val="20"/>
                <w:lang w:val="fr-FR" w:eastAsia="zh-CN"/>
              </w:rPr>
              <w:lastRenderedPageBreak/>
              <w:t>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128907B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DFAE1E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0CB971F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1563E7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24A823D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w:t>
            </w:r>
            <w:r>
              <w:rPr>
                <w:rFonts w:ascii="Calibri" w:hAnsi="Calibri" w:cs="Calibri"/>
                <w:color w:val="000000"/>
                <w:szCs w:val="20"/>
                <w:lang w:val="en-US" w:eastAsia="zh-CN"/>
              </w:rPr>
              <w:lastRenderedPageBreak/>
              <w:t>pPjAdWdC</w:t>
            </w:r>
          </w:p>
        </w:tc>
      </w:tr>
      <w:tr w:rsidR="002E5AFE" w14:paraId="5BDE7D99" w14:textId="77777777" w:rsidTr="00DE7F49">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851C38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3C7CB2B"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CA0D6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C703D8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8F4034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42DD7D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DBD226C"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1601F2ED" w14:textId="77777777" w:rsidTr="00DE7F49">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8533DF"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23AAF4"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96254A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C5602A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B089C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1A33BB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E37995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1809D0" w14:paraId="6F71B64F"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AF0D7" w14:textId="02BD5298"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E66768" w14:textId="34164CDD" w:rsidR="001809D0" w:rsidRDefault="001809D0" w:rsidP="001809D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19F1EC" w14:textId="568F843E"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2CF36" w14:textId="5AD113B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2B43AC9" w14:textId="21EE417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4007A3" w14:textId="4C52B1AC" w:rsidR="001809D0"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71D127" w14:textId="1B76F0D9" w:rsidR="001809D0" w:rsidRDefault="001809D0" w:rsidP="001809D0">
            <w:pPr>
              <w:jc w:val="left"/>
              <w:textAlignment w:val="center"/>
              <w:rPr>
                <w:rFonts w:ascii="Calibri" w:hAnsi="Calibri" w:cs="Calibri"/>
                <w:color w:val="000000"/>
                <w:szCs w:val="20"/>
                <w:lang w:val="en-US" w:eastAsia="zh-CN"/>
              </w:rPr>
            </w:pPr>
            <w:r>
              <w:rPr>
                <w:rFonts w:ascii="Calibri" w:hAnsi="Calibri"/>
                <w:color w:val="000000"/>
              </w:rPr>
              <w:t>2354545124</w:t>
            </w:r>
          </w:p>
        </w:tc>
      </w:tr>
      <w:tr w:rsidR="001809D0" w14:paraId="2184E923"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FD3E20" w14:textId="02F09852" w:rsidR="001809D0"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545088B" w14:textId="63102288"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65C22A" w14:textId="7D09A3B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D6C741" w14:textId="75DA419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0A70E83" w14:textId="51138BA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E481D7" w14:textId="75E29136" w:rsidR="001809D0" w:rsidRDefault="001809D0" w:rsidP="001809D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561589" w14:textId="0FE9C041" w:rsidR="001809D0" w:rsidRDefault="001809D0" w:rsidP="001809D0">
            <w:pPr>
              <w:jc w:val="left"/>
              <w:textAlignment w:val="center"/>
              <w:rPr>
                <w:rFonts w:ascii="Calibri" w:hAnsi="Calibri"/>
                <w:color w:val="000000"/>
              </w:rPr>
            </w:pPr>
            <w:r>
              <w:rPr>
                <w:rFonts w:ascii="Calibri" w:hAnsi="Calibri" w:cs="Calibri"/>
                <w:color w:val="000000"/>
                <w:szCs w:val="20"/>
                <w:lang w:val="en-US" w:eastAsia="zh-CN"/>
              </w:rPr>
              <w:t>1111111111</w:t>
            </w:r>
          </w:p>
        </w:tc>
      </w:tr>
      <w:tr w:rsidR="001809D0" w14:paraId="4C1FCD27"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1F54BF" w14:textId="7B0E210A" w:rsidR="001809D0" w:rsidRPr="009D5161" w:rsidRDefault="001809D0" w:rsidP="001809D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A0311AF" w14:textId="68166E99"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CA2870" w14:textId="3F9DC81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E1D90" w14:textId="2310D78B"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1410517" w14:textId="5829BF2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6D0CC8" w14:textId="5496CB8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05528" w14:textId="3809DE4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1809D0" w14:paraId="73EC9AA2"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5BC4F2" w14:textId="56F529D8"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0D19B711" w14:textId="77777777" w:rsidTr="00DA3E60">
              <w:tc>
                <w:tcPr>
                  <w:tcW w:w="4170" w:type="dxa"/>
                  <w:shd w:val="clear" w:color="auto" w:fill="auto"/>
                  <w:tcMar>
                    <w:top w:w="15" w:type="dxa"/>
                    <w:left w:w="15" w:type="dxa"/>
                    <w:bottom w:w="15" w:type="dxa"/>
                    <w:right w:w="15" w:type="dxa"/>
                  </w:tcMar>
                  <w:hideMark/>
                </w:tcPr>
                <w:p w14:paraId="16531A04" w14:textId="77777777" w:rsidR="001809D0" w:rsidRPr="009D5161" w:rsidRDefault="001809D0" w:rsidP="001809D0">
                  <w:pPr>
                    <w:jc w:val="left"/>
                    <w:textAlignment w:val="center"/>
                    <w:rPr>
                      <w:rFonts w:ascii="Calibri" w:hAnsi="Calibri" w:cs="Calibri"/>
                      <w:color w:val="000000"/>
                      <w:szCs w:val="20"/>
                      <w:lang w:eastAsia="zh-CN"/>
                    </w:rPr>
                  </w:pPr>
                </w:p>
              </w:tc>
            </w:tr>
          </w:tbl>
          <w:p w14:paraId="139F35E2" w14:textId="2E90AFB7" w:rsidR="001809D0" w:rsidRPr="009D5161" w:rsidRDefault="001809D0" w:rsidP="001809D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E2DAE5" w14:textId="7FB1BD3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F45B15" w14:textId="60B500F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5710F1" w14:textId="1AF29B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31BEFF" w14:textId="683DEE08"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79277C" w14:textId="2AE1A729"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1809D0" w14:paraId="175AE3D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F5482A" w14:textId="14E4641D"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1809D0" w:rsidRPr="009D5161" w14:paraId="19AB9F13" w14:textId="77777777" w:rsidTr="00DA3E60">
              <w:tc>
                <w:tcPr>
                  <w:tcW w:w="4170" w:type="dxa"/>
                  <w:shd w:val="clear" w:color="auto" w:fill="auto"/>
                  <w:tcMar>
                    <w:top w:w="15" w:type="dxa"/>
                    <w:left w:w="15" w:type="dxa"/>
                    <w:bottom w:w="15" w:type="dxa"/>
                    <w:right w:w="15" w:type="dxa"/>
                  </w:tcMar>
                  <w:hideMark/>
                </w:tcPr>
                <w:p w14:paraId="18E1634F"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9DE2D07" w14:textId="6802596B" w:rsidR="001809D0" w:rsidRPr="009D5161" w:rsidRDefault="001809D0" w:rsidP="001809D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2411C" w14:textId="3D2D3C9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38984E" w14:textId="0B79EA63"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B37A69A" w14:textId="5F218BA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FF399E" w14:textId="24F7DF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A520371" w14:textId="543FB344"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1809D0" w14:paraId="1D0B056D"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73CA35" w14:textId="4ADBE05E"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1809D0" w:rsidRPr="009D5161" w14:paraId="2EBA8B9C" w14:textId="77777777" w:rsidTr="00DA3E60">
              <w:tc>
                <w:tcPr>
                  <w:tcW w:w="4170" w:type="dxa"/>
                  <w:shd w:val="clear" w:color="auto" w:fill="auto"/>
                  <w:tcMar>
                    <w:top w:w="15" w:type="dxa"/>
                    <w:left w:w="15" w:type="dxa"/>
                    <w:bottom w:w="15" w:type="dxa"/>
                    <w:right w:w="15" w:type="dxa"/>
                  </w:tcMar>
                  <w:hideMark/>
                </w:tcPr>
                <w:p w14:paraId="703B51B5"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1809D0" w:rsidRPr="009D5161" w14:paraId="73388813" w14:textId="77777777" w:rsidTr="00DA3E60">
              <w:tc>
                <w:tcPr>
                  <w:tcW w:w="4170" w:type="dxa"/>
                  <w:shd w:val="clear" w:color="auto" w:fill="auto"/>
                  <w:tcMar>
                    <w:top w:w="15" w:type="dxa"/>
                    <w:left w:w="15" w:type="dxa"/>
                    <w:bottom w:w="15" w:type="dxa"/>
                    <w:right w:w="15" w:type="dxa"/>
                  </w:tcMar>
                  <w:hideMark/>
                </w:tcPr>
                <w:p w14:paraId="458AA714"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r>
          </w:tbl>
          <w:p w14:paraId="352118A3" w14:textId="7777777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BB06B2" w14:textId="0F3175FF"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CC092" w14:textId="7275215A"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17455B8" w14:textId="128D62BF"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091B8E" w14:textId="55120656"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72FAC3" w14:textId="2F89FFFD" w:rsidR="001809D0"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1809D0" w14:paraId="5FCC3A01" w14:textId="77777777" w:rsidTr="00A61351">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4D9D99" w14:textId="38DA1952" w:rsidR="001809D0" w:rsidRDefault="001809D0" w:rsidP="001809D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BA3B17A" w14:textId="220A3A47" w:rsidR="001809D0" w:rsidRPr="009D5161" w:rsidRDefault="001809D0" w:rsidP="001809D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DC6652" w14:textId="2A2F33D9" w:rsidR="001809D0" w:rsidRDefault="00FE1CB1"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4E18D4" w14:textId="7AD5F9E0"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B49F9" w14:textId="7DE00347"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F17779" w14:textId="15EAB335" w:rsidR="001809D0" w:rsidRDefault="001809D0" w:rsidP="001809D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8148A2" w14:textId="67E9A7D5" w:rsidR="001809D0" w:rsidRPr="002208C9" w:rsidRDefault="001809D0" w:rsidP="001809D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0FCACBBB" w14:textId="77777777" w:rsidR="002E5AFE" w:rsidRDefault="002E5AFE">
      <w:pPr>
        <w:rPr>
          <w:lang w:eastAsia="fr-FR"/>
        </w:rPr>
      </w:pPr>
    </w:p>
    <w:tbl>
      <w:tblPr>
        <w:tblW w:w="5493" w:type="pct"/>
        <w:tblInd w:w="-723" w:type="dxa"/>
        <w:tblLook w:val="04A0" w:firstRow="1" w:lastRow="0" w:firstColumn="1" w:lastColumn="0" w:noHBand="0" w:noVBand="1"/>
      </w:tblPr>
      <w:tblGrid>
        <w:gridCol w:w="10825"/>
      </w:tblGrid>
      <w:tr w:rsidR="002E5AFE" w14:paraId="1AF6FD78"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1F68FC9"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4DA21CA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562960" w14:textId="6F9FB8D6" w:rsidR="00733C74" w:rsidRDefault="00602A4C">
            <w:pPr>
              <w:jc w:val="left"/>
              <w:textAlignment w:val="center"/>
              <w:rPr>
                <w:rFonts w:ascii="Calibri" w:hAnsi="Calibri" w:cs="Calibri"/>
                <w:color w:val="000000"/>
                <w:szCs w:val="20"/>
                <w:lang w:eastAsia="zh-CN"/>
              </w:rPr>
            </w:pPr>
            <w:hyperlink r:id="rId24" w:history="1">
              <w:r w:rsidR="00C7441D" w:rsidRPr="00B011E1">
                <w:rPr>
                  <w:rFonts w:ascii="Calibri" w:hAnsi="Calibri" w:cs="Calibri"/>
                  <w:color w:val="000000"/>
                  <w:szCs w:val="20"/>
                  <w:lang w:eastAsia="zh-CN"/>
                </w:rPr>
                <w:t>http://hostname:port/redal-process-consommation-services/</w:t>
              </w:r>
              <w:r w:rsidR="007B3E67">
                <w:rPr>
                  <w:rFonts w:ascii="Calibri" w:hAnsi="Calibri" w:cs="Calibri"/>
                  <w:color w:val="000000"/>
                  <w:szCs w:val="20"/>
                  <w:lang w:eastAsia="zh-CN"/>
                </w:rPr>
                <w:t>v1/</w:t>
              </w:r>
              <w:r w:rsidR="00C7441D" w:rsidRPr="00B011E1">
                <w:rPr>
                  <w:rFonts w:ascii="Calibri" w:hAnsi="Calibri" w:cs="Calibri"/>
                  <w:color w:val="000000"/>
                  <w:szCs w:val="20"/>
                  <w:lang w:eastAsia="zh-CN"/>
                </w:rPr>
                <w:t>consommation</w:t>
              </w:r>
              <w:r w:rsidR="00710054">
                <w:rPr>
                  <w:rFonts w:ascii="Calibri" w:hAnsi="Calibri" w:cs="Calibri"/>
                  <w:color w:val="000000"/>
                  <w:szCs w:val="20"/>
                  <w:lang w:eastAsia="zh-CN"/>
                </w:rPr>
                <w:t>/specific</w:t>
              </w:r>
              <w:r w:rsidR="00C7441D" w:rsidRPr="00B011E1">
                <w:rPr>
                  <w:rFonts w:ascii="Calibri" w:hAnsi="Calibri" w:cs="Calibri"/>
                  <w:color w:val="000000"/>
                  <w:szCs w:val="20"/>
                  <w:lang w:eastAsia="zh-CN"/>
                </w:rPr>
                <w:t>?codeAller=2212&amp;</w:t>
              </w:r>
            </w:hyperlink>
          </w:p>
          <w:p w14:paraId="1066AA5B" w14:textId="72EAAF5B" w:rsidR="002E5AFE" w:rsidRPr="00F85178" w:rsidRDefault="00754AC0">
            <w:pPr>
              <w:jc w:val="left"/>
              <w:textAlignment w:val="center"/>
              <w:rPr>
                <w:rFonts w:ascii="Calibri" w:hAnsi="Calibri" w:cs="Calibri"/>
                <w:color w:val="000000"/>
                <w:szCs w:val="20"/>
                <w:lang w:eastAsia="zh-CN"/>
              </w:rPr>
            </w:pPr>
            <w:r w:rsidRPr="00754AC0">
              <w:rPr>
                <w:rFonts w:ascii="Calibri" w:hAnsi="Calibri" w:cs="Calibri"/>
                <w:color w:val="000000"/>
                <w:szCs w:val="20"/>
                <w:lang w:eastAsia="zh-CN"/>
              </w:rPr>
              <w:t>idcs=1111111111&amp;cnie=assar232&amp;cil=1212121&amp;commune=21&amp;dateDebut=12/1998&amp;dateFin=03/2011</w:t>
            </w:r>
          </w:p>
        </w:tc>
      </w:tr>
    </w:tbl>
    <w:p w14:paraId="5F322A54" w14:textId="77777777" w:rsidR="002E5AFE" w:rsidRDefault="002E5AFE">
      <w:pPr>
        <w:rPr>
          <w:lang w:eastAsia="fr-FR"/>
        </w:rPr>
      </w:pPr>
    </w:p>
    <w:tbl>
      <w:tblPr>
        <w:tblW w:w="5494" w:type="pct"/>
        <w:tblInd w:w="-729" w:type="dxa"/>
        <w:tblLook w:val="04A0" w:firstRow="1" w:lastRow="0" w:firstColumn="1" w:lastColumn="0" w:noHBand="0" w:noVBand="1"/>
      </w:tblPr>
      <w:tblGrid>
        <w:gridCol w:w="3367"/>
        <w:gridCol w:w="7459"/>
      </w:tblGrid>
      <w:tr w:rsidR="002E5AFE" w14:paraId="57D2F96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7874B3" w:themeFill="accent6"/>
            <w:noWrap/>
            <w:vAlign w:val="center"/>
          </w:tcPr>
          <w:p w14:paraId="228EB56E"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Output Message</w:t>
            </w:r>
          </w:p>
        </w:tc>
      </w:tr>
      <w:tr w:rsidR="002E5AFE" w14:paraId="5139061E" w14:textId="77777777">
        <w:trPr>
          <w:trHeight w:val="300"/>
        </w:trPr>
        <w:tc>
          <w:tcPr>
            <w:tcW w:w="1555"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53B7BAD7"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44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87A7B1" w14:textId="77777777" w:rsidR="002E5AFE" w:rsidRDefault="00A6705E">
            <w:pPr>
              <w:jc w:val="left"/>
              <w:textAlignment w:val="center"/>
              <w:rPr>
                <w:rFonts w:ascii="Calibri" w:eastAsia="SimSun" w:hAnsi="Calibri" w:cs="Calibri"/>
                <w:b/>
                <w:bCs/>
                <w:color w:val="639FCB"/>
                <w:kern w:val="0"/>
                <w:szCs w:val="20"/>
                <w:lang w:val="en-US" w:eastAsia="zh-CN" w:bidi="ar"/>
              </w:rPr>
            </w:pPr>
            <w:r>
              <w:rPr>
                <w:rFonts w:ascii="Calibri" w:eastAsia="SimSun" w:hAnsi="Calibri" w:cs="Calibri"/>
                <w:color w:val="000000"/>
                <w:kern w:val="0"/>
                <w:szCs w:val="20"/>
                <w:lang w:val="en-US" w:eastAsia="zh-CN" w:bidi="ar"/>
              </w:rPr>
              <w:t>JSON</w:t>
            </w:r>
          </w:p>
        </w:tc>
      </w:tr>
    </w:tbl>
    <w:tbl>
      <w:tblPr>
        <w:tblpPr w:leftFromText="180" w:rightFromText="180" w:vertAnchor="text" w:horzAnchor="page" w:tblpX="685" w:tblpY="366"/>
        <w:tblOverlap w:val="never"/>
        <w:tblW w:w="5509" w:type="pct"/>
        <w:tblLayout w:type="fixed"/>
        <w:tblLook w:val="04A0" w:firstRow="1" w:lastRow="0" w:firstColumn="1" w:lastColumn="0" w:noHBand="0" w:noVBand="1"/>
      </w:tblPr>
      <w:tblGrid>
        <w:gridCol w:w="1761"/>
        <w:gridCol w:w="2217"/>
        <w:gridCol w:w="981"/>
        <w:gridCol w:w="1233"/>
        <w:gridCol w:w="990"/>
        <w:gridCol w:w="1062"/>
        <w:gridCol w:w="2612"/>
      </w:tblGrid>
      <w:tr w:rsidR="002E5AFE" w14:paraId="6DCB6B80" w14:textId="77777777" w:rsidTr="001A2DB9">
        <w:trPr>
          <w:trHeight w:val="782"/>
          <w:tblHeader/>
        </w:trPr>
        <w:tc>
          <w:tcPr>
            <w:tcW w:w="81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13AC9E6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1"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6046297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2"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EB195B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7DC9855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6"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70E329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89"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36B8147D"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203"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EF6D16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523E0" w14:paraId="6423D250" w14:textId="77777777" w:rsidTr="00CE1F4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4EE275A2" w14:textId="0B1F4E14" w:rsidR="002523E0" w:rsidRDefault="002523E0" w:rsidP="002523E0">
            <w:pPr>
              <w:jc w:val="left"/>
              <w:textAlignment w:val="center"/>
              <w:rPr>
                <w:rFonts w:ascii="Calibri" w:eastAsia="SimSun" w:hAnsi="Calibri" w:cs="Calibri"/>
                <w:color w:val="000000"/>
                <w:kern w:val="0"/>
                <w:szCs w:val="20"/>
                <w:lang w:val="en-US" w:eastAsia="zh-CN" w:bidi="ar"/>
              </w:rPr>
            </w:pPr>
            <w:proofErr w:type="spellStart"/>
            <w:r>
              <w:rPr>
                <w:rFonts w:ascii="Calibri" w:hAnsi="Calibri"/>
                <w:color w:val="000000"/>
                <w:szCs w:val="20"/>
              </w:rPr>
              <w:t>consommation</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E0EEF3" w:themeFill="text1" w:themeFillTint="1A"/>
            <w:vAlign w:val="center"/>
          </w:tcPr>
          <w:p w14:paraId="60C799D2" w14:textId="4B0311E2"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2"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65028D" w14:textId="4FD1E2EB"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object</w:t>
            </w:r>
          </w:p>
        </w:tc>
        <w:tc>
          <w:tcPr>
            <w:tcW w:w="568"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121FBF54" w14:textId="41FB26B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hAnsi="Calibri" w:cs="Calibri"/>
                <w:color w:val="000000"/>
                <w:szCs w:val="20"/>
              </w:rPr>
              <w:t>yes</w:t>
            </w:r>
          </w:p>
        </w:tc>
        <w:tc>
          <w:tcPr>
            <w:tcW w:w="456"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6FBC6C4" w14:textId="5B09100C"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hAnsi="Calibri" w:cs="Calibri"/>
                <w:color w:val="000000"/>
                <w:szCs w:val="20"/>
              </w:rPr>
              <w:t>yes</w:t>
            </w:r>
          </w:p>
        </w:tc>
        <w:tc>
          <w:tcPr>
            <w:tcW w:w="489"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64053175" w14:textId="05B986D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E0EEF3" w:themeFill="text1" w:themeFillTint="1A"/>
            <w:noWrap/>
            <w:vAlign w:val="center"/>
          </w:tcPr>
          <w:p w14:paraId="364730B1" w14:textId="77777777" w:rsidR="002523E0" w:rsidRDefault="002523E0" w:rsidP="002523E0">
            <w:pPr>
              <w:jc w:val="left"/>
              <w:rPr>
                <w:rFonts w:ascii="Calibri" w:hAnsi="Calibri" w:cs="Calibri"/>
                <w:color w:val="000000"/>
                <w:szCs w:val="20"/>
              </w:rPr>
            </w:pPr>
          </w:p>
        </w:tc>
      </w:tr>
      <w:tr w:rsidR="002523E0" w14:paraId="6B94E50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2AE6F7F" w14:textId="3976777D" w:rsidR="002523E0" w:rsidRDefault="002523E0" w:rsidP="002523E0">
            <w:pPr>
              <w:jc w:val="left"/>
              <w:textAlignment w:val="center"/>
              <w:rPr>
                <w:rFonts w:ascii="Calibri" w:hAnsi="Calibri"/>
                <w:color w:val="000000"/>
                <w:szCs w:val="20"/>
              </w:rPr>
            </w:pPr>
            <w:proofErr w:type="spellStart"/>
            <w:r>
              <w:rPr>
                <w:rFonts w:ascii="Calibri" w:hAnsi="Calibri" w:cs="Calibri"/>
                <w:color w:val="000000"/>
                <w:szCs w:val="20"/>
              </w:rPr>
              <w:lastRenderedPageBreak/>
              <w:t>codeRetour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8F83CEC" w14:textId="10D2D5A6"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Code de retour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645DEC9" w14:textId="035AEF9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1808F93" w14:textId="52A71740"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C10C9FA" w14:textId="6F33DB72" w:rsidR="002523E0" w:rsidRDefault="002523E0" w:rsidP="002523E0">
            <w:pPr>
              <w:jc w:val="left"/>
              <w:textAlignment w:val="center"/>
              <w:rPr>
                <w:rFonts w:ascii="Calibri" w:hAnsi="Calibri" w:cs="Calibri"/>
                <w:color w:val="000000"/>
                <w:szCs w:val="20"/>
              </w:rPr>
            </w:pPr>
            <w:r>
              <w:rPr>
                <w:rFonts w:ascii="Calibri" w:hAnsi="Calibri" w:cs="Calibri"/>
                <w:color w:val="000000"/>
                <w:szCs w:val="20"/>
                <w:lang w:val="en-US" w:eastAsia="zh-CN"/>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2151EA" w14:textId="3376A58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8504C88" w14:textId="69B89197" w:rsidR="002523E0" w:rsidRDefault="002523E0" w:rsidP="002523E0">
            <w:pPr>
              <w:jc w:val="left"/>
              <w:rPr>
                <w:rFonts w:ascii="Calibri" w:hAnsi="Calibri" w:cs="Calibri"/>
                <w:color w:val="000000"/>
                <w:szCs w:val="20"/>
              </w:rPr>
            </w:pPr>
            <w:r>
              <w:rPr>
                <w:rFonts w:ascii="Calibri" w:hAnsi="Calibri" w:cs="Calibri"/>
                <w:color w:val="000000"/>
                <w:szCs w:val="20"/>
              </w:rPr>
              <w:t>45478454</w:t>
            </w:r>
          </w:p>
        </w:tc>
      </w:tr>
      <w:tr w:rsidR="002523E0" w14:paraId="5D9352D5"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12D826A" w14:textId="68B6497C"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9F0CD83" w14:textId="342E0F03"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608EC7D" w14:textId="6602AE52"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653F57" w14:textId="0FE65D8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A3BD4D5" w14:textId="139EC070" w:rsidR="002523E0" w:rsidRDefault="002523E0" w:rsidP="002523E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460BC41" w14:textId="4C494B99"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E22F164" w14:textId="32E60E4A" w:rsidR="002523E0" w:rsidRDefault="002523E0" w:rsidP="002523E0">
            <w:pPr>
              <w:jc w:val="left"/>
              <w:rPr>
                <w:rFonts w:ascii="Calibri" w:hAnsi="Calibri" w:cs="Calibri"/>
                <w:color w:val="000000"/>
                <w:szCs w:val="20"/>
              </w:rPr>
            </w:pPr>
            <w:r>
              <w:rPr>
                <w:rFonts w:ascii="Calibri" w:hAnsi="Calibri" w:cs="Calibri"/>
                <w:color w:val="000000"/>
                <w:szCs w:val="20"/>
              </w:rPr>
              <w:t>Assar124</w:t>
            </w:r>
          </w:p>
        </w:tc>
      </w:tr>
      <w:tr w:rsidR="002523E0" w14:paraId="49E66017"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2EB9981" w14:textId="3EBF0154"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436CA25C" w14:textId="40A2C231"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99D7B9D" w14:textId="3F00A100"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9C07DB" w14:textId="162D569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E643E3" w14:textId="6460A82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9C72173" w14:textId="6B203902"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75B0548" w14:textId="4E37F531" w:rsidR="002523E0" w:rsidRDefault="002523E0" w:rsidP="002523E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2523E0" w14:paraId="263E3C98"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71BBDB8" w14:textId="53C62F31"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prefecture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E4A0953" w14:textId="750D5532"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546196" w14:textId="1B8A5CAC"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5308651" w14:textId="2611EF8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719DAE8F" w14:textId="191FCF7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493E9BAF" w14:textId="7467AB0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1E76C9C" w14:textId="4819035C" w:rsidR="002523E0" w:rsidRDefault="002523E0" w:rsidP="002523E0">
            <w:pPr>
              <w:jc w:val="left"/>
              <w:rPr>
                <w:rFonts w:ascii="Calibri" w:hAnsi="Calibri" w:cs="Calibri"/>
                <w:color w:val="000000"/>
                <w:szCs w:val="20"/>
              </w:rPr>
            </w:pPr>
            <w:r>
              <w:rPr>
                <w:rFonts w:ascii="Calibri" w:hAnsi="Calibri" w:cs="Calibri"/>
                <w:color w:val="000000"/>
                <w:szCs w:val="20"/>
              </w:rPr>
              <w:t>45</w:t>
            </w:r>
          </w:p>
        </w:tc>
      </w:tr>
      <w:tr w:rsidR="002523E0" w14:paraId="57C60654"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3C63101" w14:textId="62EDB881"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6552A856" w14:textId="54CC2499"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F10D531" w14:textId="36A4E576"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3CF8C7F" w14:textId="6F03BE93"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C4DB9DB" w14:textId="7DB2FE0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CDFD89C" w14:textId="56C7DFF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285882E" w14:textId="4CE78143" w:rsidR="002523E0" w:rsidRDefault="002523E0" w:rsidP="002523E0">
            <w:pPr>
              <w:jc w:val="left"/>
              <w:rPr>
                <w:rFonts w:ascii="Calibri" w:hAnsi="Calibri" w:cs="Calibri"/>
                <w:color w:val="000000"/>
                <w:szCs w:val="20"/>
              </w:rPr>
            </w:pPr>
            <w:r>
              <w:rPr>
                <w:rFonts w:ascii="Calibri" w:hAnsi="Calibri" w:cs="Calibri"/>
                <w:color w:val="000000"/>
                <w:szCs w:val="20"/>
              </w:rPr>
              <w:t>12</w:t>
            </w:r>
          </w:p>
        </w:tc>
      </w:tr>
      <w:tr w:rsidR="002523E0" w14:paraId="67128089"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4866169" w14:textId="4BDA0859"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5253AF51" w14:textId="067F0C7C" w:rsidR="002523E0" w:rsidRPr="00C94160" w:rsidRDefault="002523E0" w:rsidP="002523E0">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F799CC6" w14:textId="530EB5D5"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7805CC8" w14:textId="76627C79"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2741A16" w14:textId="3B4E34D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B195EA9" w14:textId="424D810E"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7515ABA" w14:textId="325CE056" w:rsidR="002523E0" w:rsidRDefault="002523E0" w:rsidP="002523E0">
            <w:pPr>
              <w:jc w:val="left"/>
              <w:rPr>
                <w:rFonts w:ascii="Calibri" w:hAnsi="Calibri" w:cs="Calibri"/>
                <w:color w:val="000000"/>
                <w:szCs w:val="20"/>
              </w:rPr>
            </w:pPr>
            <w:r>
              <w:rPr>
                <w:rFonts w:ascii="Calibri" w:hAnsi="Calibri" w:cs="Calibri"/>
                <w:color w:val="000000"/>
                <w:szCs w:val="20"/>
              </w:rPr>
              <w:t>74</w:t>
            </w:r>
          </w:p>
        </w:tc>
      </w:tr>
      <w:tr w:rsidR="002523E0" w14:paraId="60A56C6E"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0E4C15A" w14:textId="453D9326"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sousQuartier</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2DA62D4" w14:textId="6642F4D1"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0F0E1D49" w14:textId="31B6D1DD"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B862AD4" w14:textId="4D9DE041"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525BF10" w14:textId="3CB0F6B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41F9D8F" w14:textId="6BF5301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BEC3B22" w14:textId="3843580C" w:rsidR="002523E0" w:rsidRDefault="002523E0" w:rsidP="002523E0">
            <w:pPr>
              <w:jc w:val="left"/>
              <w:rPr>
                <w:rFonts w:ascii="Calibri" w:hAnsi="Calibri" w:cs="Calibri"/>
                <w:color w:val="000000"/>
                <w:szCs w:val="20"/>
              </w:rPr>
            </w:pPr>
            <w:r>
              <w:rPr>
                <w:rFonts w:ascii="Calibri" w:hAnsi="Calibri" w:cs="Calibri"/>
                <w:color w:val="000000"/>
                <w:szCs w:val="20"/>
              </w:rPr>
              <w:t>98</w:t>
            </w:r>
          </w:p>
        </w:tc>
      </w:tr>
      <w:tr w:rsidR="002523E0" w14:paraId="23E4D0AE"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80A1846" w14:textId="1C2667D9"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immeuble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16522BBF" w14:textId="086AB1FF"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964EA98" w14:textId="003B460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F88A980" w14:textId="7CFA2B78"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8DB7D00" w14:textId="24628BE4"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37573940" w14:textId="739D5DE7"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83C1455" w14:textId="772849F8" w:rsidR="002523E0" w:rsidRDefault="002523E0" w:rsidP="002523E0">
            <w:pPr>
              <w:jc w:val="left"/>
              <w:rPr>
                <w:rFonts w:ascii="Calibri" w:hAnsi="Calibri" w:cs="Calibri"/>
                <w:color w:val="000000"/>
                <w:szCs w:val="20"/>
              </w:rPr>
            </w:pPr>
            <w:r>
              <w:rPr>
                <w:rFonts w:ascii="Calibri" w:hAnsi="Calibri" w:cs="Calibri"/>
                <w:color w:val="000000"/>
                <w:szCs w:val="20"/>
              </w:rPr>
              <w:t>4</w:t>
            </w:r>
          </w:p>
        </w:tc>
      </w:tr>
      <w:tr w:rsidR="002523E0" w14:paraId="1E5F5950" w14:textId="77777777" w:rsidTr="001A2DB9">
        <w:trPr>
          <w:trHeight w:val="789"/>
        </w:trPr>
        <w:tc>
          <w:tcPr>
            <w:tcW w:w="811"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C47B1B8" w14:textId="4AF20922" w:rsidR="002523E0" w:rsidRDefault="002523E0" w:rsidP="002523E0">
            <w:pPr>
              <w:jc w:val="left"/>
              <w:textAlignment w:val="center"/>
              <w:rPr>
                <w:rFonts w:ascii="Calibri" w:hAnsi="Calibri" w:cs="Calibri"/>
                <w:color w:val="000000"/>
                <w:szCs w:val="20"/>
              </w:rPr>
            </w:pPr>
            <w:proofErr w:type="spellStart"/>
            <w:r>
              <w:rPr>
                <w:rFonts w:ascii="Calibri" w:hAnsi="Calibri" w:cs="Calibri"/>
                <w:color w:val="000000"/>
                <w:szCs w:val="20"/>
              </w:rPr>
              <w:t>complementAdresse</w:t>
            </w:r>
            <w:proofErr w:type="spellEnd"/>
          </w:p>
        </w:tc>
        <w:tc>
          <w:tcPr>
            <w:tcW w:w="1021" w:type="pct"/>
            <w:tcBorders>
              <w:top w:val="single" w:sz="4" w:space="0" w:color="auto"/>
              <w:left w:val="single" w:sz="2" w:space="0" w:color="000000"/>
              <w:bottom w:val="single" w:sz="2" w:space="0" w:color="000000"/>
              <w:right w:val="single" w:sz="2" w:space="0" w:color="000000"/>
            </w:tcBorders>
            <w:shd w:val="clear" w:color="auto" w:fill="auto"/>
            <w:vAlign w:val="center"/>
          </w:tcPr>
          <w:p w14:paraId="05799A24" w14:textId="42554A99" w:rsidR="002523E0" w:rsidRPr="00C94160" w:rsidRDefault="002523E0" w:rsidP="002523E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2"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51B16B2" w14:textId="5D1BA2FA"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1B42664F" w14:textId="08483108"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6"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5D5BAEA7" w14:textId="548DBC13"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89"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21482139" w14:textId="5C74F945" w:rsidR="002523E0" w:rsidRDefault="002523E0" w:rsidP="002523E0">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203" w:type="pct"/>
            <w:tcBorders>
              <w:top w:val="single" w:sz="4" w:space="0" w:color="auto"/>
              <w:left w:val="single" w:sz="2" w:space="0" w:color="000000"/>
              <w:bottom w:val="single" w:sz="2" w:space="0" w:color="000000"/>
              <w:right w:val="single" w:sz="2" w:space="0" w:color="000000"/>
            </w:tcBorders>
            <w:shd w:val="clear" w:color="auto" w:fill="auto"/>
            <w:noWrap/>
            <w:vAlign w:val="center"/>
          </w:tcPr>
          <w:p w14:paraId="672F5867" w14:textId="0E8BBA24" w:rsidR="002523E0" w:rsidRDefault="002523E0" w:rsidP="002523E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30084277"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1128606C"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7874B3" w:themeFill="accent6"/>
            <w:noWrap/>
            <w:vAlign w:val="center"/>
          </w:tcPr>
          <w:p w14:paraId="47EAAE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28044CAF" w14:textId="77777777">
        <w:trPr>
          <w:trHeight w:val="798"/>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6D8F6238"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30B7DF74" w14:textId="1810E786"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B380A">
              <w:rPr>
                <w:rFonts w:ascii="Calibri" w:hAnsi="Calibri"/>
                <w:color w:val="FF0000"/>
                <w:szCs w:val="20"/>
                <w:lang w:val="en-US"/>
              </w:rPr>
              <w:t>consommation</w:t>
            </w:r>
            <w:proofErr w:type="spellEnd"/>
            <w:r w:rsidRPr="005014E7">
              <w:rPr>
                <w:rFonts w:ascii="Calibri" w:hAnsi="Calibri"/>
                <w:color w:val="000000"/>
                <w:szCs w:val="20"/>
                <w:lang w:val="en-US"/>
              </w:rPr>
              <w:t>": {</w:t>
            </w:r>
          </w:p>
          <w:p w14:paraId="19042834"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4F871C2B"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0D509031"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66B850DC"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4802F671"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34B523D2"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42BEFCE"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449B745F" w14:textId="77777777"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ACC45BE" w14:textId="044A0844" w:rsidR="009C7C18" w:rsidRDefault="009C7C18" w:rsidP="009C7C1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72BCC1B" w14:textId="5B8EC882" w:rsidR="009C7C18" w:rsidRDefault="009C7C18" w:rsidP="009C7C18">
            <w:pPr>
              <w:spacing w:before="0" w:after="0" w:line="240" w:lineRule="auto"/>
              <w:ind w:firstLineChars="200" w:firstLine="400"/>
              <w:jc w:val="left"/>
              <w:textAlignment w:val="center"/>
              <w:rPr>
                <w:rFonts w:ascii="Calibri" w:hAnsi="Calibri"/>
                <w:color w:val="000000"/>
                <w:szCs w:val="20"/>
                <w:lang w:val="en-US"/>
              </w:rPr>
            </w:pPr>
            <w:r>
              <w:rPr>
                <w:rFonts w:ascii="Calibri" w:hAnsi="Calibri"/>
                <w:color w:val="000000"/>
                <w:szCs w:val="20"/>
                <w:lang w:val="en-US"/>
              </w:rPr>
              <w:t xml:space="preserve">    }</w:t>
            </w:r>
          </w:p>
          <w:p w14:paraId="205BAAE3" w14:textId="77B780AE" w:rsidR="009C7C18" w:rsidRPr="005014E7" w:rsidRDefault="009C7C18" w:rsidP="009C7C18">
            <w:pPr>
              <w:spacing w:before="0" w:after="0" w:line="240" w:lineRule="auto"/>
              <w:ind w:firstLineChars="200" w:firstLine="400"/>
              <w:jc w:val="left"/>
              <w:textAlignment w:val="center"/>
              <w:rPr>
                <w:rFonts w:ascii="Calibri" w:hAnsi="Calibri"/>
                <w:color w:val="000000"/>
                <w:szCs w:val="20"/>
                <w:lang w:val="en-US"/>
              </w:rPr>
            </w:pPr>
            <w:r>
              <w:rPr>
                <w:rFonts w:ascii="Calibri" w:hAnsi="Calibri"/>
                <w:color w:val="000000"/>
                <w:szCs w:val="20"/>
                <w:lang w:val="en-US"/>
              </w:rPr>
              <w:t>}</w:t>
            </w:r>
          </w:p>
          <w:p w14:paraId="153832DF" w14:textId="42A92223" w:rsidR="00CA5E35" w:rsidRPr="00CA5E35" w:rsidRDefault="00CA5E35" w:rsidP="00CA5E35">
            <w:pPr>
              <w:spacing w:before="0" w:after="0" w:line="240" w:lineRule="auto"/>
              <w:ind w:firstLineChars="200" w:firstLine="400"/>
              <w:jc w:val="left"/>
              <w:textAlignment w:val="center"/>
              <w:rPr>
                <w:rFonts w:ascii="Calibri" w:hAnsi="Calibri"/>
                <w:color w:val="000000"/>
                <w:szCs w:val="20"/>
                <w:lang w:val="en-US"/>
              </w:rPr>
            </w:pPr>
          </w:p>
        </w:tc>
      </w:tr>
    </w:tbl>
    <w:p w14:paraId="47FEADD7" w14:textId="77777777" w:rsidR="002E5AFE" w:rsidRDefault="002E5AFE">
      <w:pPr>
        <w:rPr>
          <w:lang w:eastAsia="fr-FR"/>
        </w:rPr>
      </w:pPr>
    </w:p>
    <w:p w14:paraId="105FE9E6" w14:textId="657F596E" w:rsidR="002E5AFE" w:rsidRDefault="00A6705E">
      <w:pPr>
        <w:pStyle w:val="Titre1"/>
        <w:rPr>
          <w:lang w:val="fr-FR" w:eastAsia="fr-FR"/>
        </w:rPr>
      </w:pPr>
      <w:bookmarkStart w:id="20" w:name="_Toc69124549"/>
      <w:r>
        <w:rPr>
          <w:lang w:val="fr-FR" w:eastAsia="fr-FR"/>
        </w:rPr>
        <w:lastRenderedPageBreak/>
        <w:t xml:space="preserve">Conception des EXPERIENCE APIs du cas d’utilisation </w:t>
      </w:r>
      <w:bookmarkEnd w:id="20"/>
      <w:r w:rsidR="00C21D78">
        <w:rPr>
          <w:lang w:val="fr-FR" w:eastAsia="fr-FR"/>
        </w:rPr>
        <w:t>RSU</w:t>
      </w:r>
    </w:p>
    <w:p w14:paraId="4A9CD965" w14:textId="045DC7B7" w:rsidR="002E5AFE" w:rsidRDefault="00A6705E">
      <w:pPr>
        <w:pStyle w:val="Titre2"/>
        <w:rPr>
          <w:lang w:eastAsia="fr-FR"/>
        </w:rPr>
      </w:pPr>
      <w:bookmarkStart w:id="21" w:name="_Toc69124550"/>
      <w:proofErr w:type="spellStart"/>
      <w:r>
        <w:rPr>
          <w:lang w:eastAsia="fr-FR"/>
        </w:rPr>
        <w:t>Experience</w:t>
      </w:r>
      <w:proofErr w:type="spellEnd"/>
      <w:r>
        <w:rPr>
          <w:lang w:eastAsia="fr-FR"/>
        </w:rPr>
        <w:t xml:space="preserve"> API </w:t>
      </w:r>
      <w:proofErr w:type="spellStart"/>
      <w:r w:rsidR="0016458F">
        <w:rPr>
          <w:lang w:eastAsia="fr-FR"/>
        </w:rPr>
        <w:t>consommation</w:t>
      </w:r>
      <w:r>
        <w:rPr>
          <w:lang w:eastAsia="fr-FR"/>
        </w:rPr>
        <w:t>-services</w:t>
      </w:r>
      <w:bookmarkEnd w:id="21"/>
      <w:proofErr w:type="spellEnd"/>
    </w:p>
    <w:p w14:paraId="7E4CE469" w14:textId="313FFE7C" w:rsidR="002E5AFE" w:rsidRDefault="00A6705E">
      <w:pPr>
        <w:pStyle w:val="Titre3"/>
        <w:rPr>
          <w:lang w:val="es-ES" w:eastAsia="fr-FR"/>
        </w:rPr>
      </w:pPr>
      <w:proofErr w:type="spellStart"/>
      <w:r>
        <w:rPr>
          <w:lang w:val="es-ES" w:eastAsia="fr-FR"/>
        </w:rPr>
        <w:t>Opération</w:t>
      </w:r>
      <w:proofErr w:type="spellEnd"/>
      <w:r>
        <w:rPr>
          <w:lang w:val="es-ES" w:eastAsia="fr-FR"/>
        </w:rPr>
        <w:t xml:space="preserve"> </w:t>
      </w:r>
      <w:proofErr w:type="spellStart"/>
      <w:r>
        <w:rPr>
          <w:lang w:val="es-ES" w:eastAsia="fr-FR"/>
        </w:rPr>
        <w:t>recuperer-</w:t>
      </w:r>
      <w:r w:rsidR="00AF3D87">
        <w:rPr>
          <w:lang w:val="es-ES" w:eastAsia="fr-FR"/>
        </w:rPr>
        <w:t>consommation</w:t>
      </w:r>
      <w:r>
        <w:rPr>
          <w:lang w:val="es-ES" w:eastAsia="fr-FR"/>
        </w:rPr>
        <w:t>-donnees</w:t>
      </w:r>
      <w:proofErr w:type="spellEnd"/>
    </w:p>
    <w:p w14:paraId="66E37F7C" w14:textId="723633C0" w:rsidR="002E5AFE" w:rsidRDefault="007462E0">
      <w:pPr>
        <w:rPr>
          <w:lang w:eastAsia="fr-FR"/>
        </w:rPr>
      </w:pPr>
      <w:r>
        <w:rPr>
          <w:noProof/>
        </w:rPr>
        <w:drawing>
          <wp:inline distT="0" distB="0" distL="0" distR="0" wp14:anchorId="246C4443" wp14:editId="26AFFD11">
            <wp:extent cx="6119495" cy="31261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19495" cy="3126105"/>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2E5AFE" w14:paraId="239C4619"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09EB541"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2E5AFE" w14:paraId="5CE8D430"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39EB7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0C4CBD" w14:textId="6998EC3E" w:rsidR="002E5AFE" w:rsidRDefault="00765448">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5A46FC6"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B211412"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0BE02F"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2E5AFE" w14:paraId="49E1020B"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060CCC9" w14:textId="77777777" w:rsidR="002E5AFE" w:rsidRDefault="00A6705E">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CE3EF" w14:textId="33B1D25C"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sidR="004D4B59">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E62137">
              <w:rPr>
                <w:rFonts w:ascii="Calibri" w:hAnsi="Calibri" w:cs="Calibri"/>
                <w:color w:val="000000"/>
                <w:szCs w:val="20"/>
                <w:lang w:val="en-US" w:eastAsia="zh-CN"/>
              </w:rPr>
              <w:t>/v1</w:t>
            </w:r>
          </w:p>
        </w:tc>
      </w:tr>
    </w:tbl>
    <w:p w14:paraId="58184D64"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371"/>
        <w:gridCol w:w="7454"/>
      </w:tblGrid>
      <w:tr w:rsidR="002E5AFE" w14:paraId="2600E95D"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75DD6A9" w14:textId="77777777" w:rsidR="002E5AFE" w:rsidRDefault="00A6705E">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2E5AFE" w14:paraId="2BF8DEB4" w14:textId="77777777">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C0551B5"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1C33B7" w14:textId="77777777" w:rsidR="002E5AFE" w:rsidRDefault="00A6705E">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2E5AFE" w14:paraId="222FFD3F" w14:textId="77777777">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5847676" w14:textId="77777777" w:rsidR="002E5AFE" w:rsidRDefault="00A6705E">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C142E4" w14:textId="77777777" w:rsidR="002E5AFE" w:rsidRDefault="00A6705E">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26131A41" w14:textId="77777777" w:rsidR="002E5AFE" w:rsidRDefault="002E5AFE">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2E5AFE" w14:paraId="2C59D917" w14:textId="77777777" w:rsidTr="00F16C6E">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5E2E437" w14:textId="77777777" w:rsidR="002E5AFE" w:rsidRDefault="00A6705E">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2E5AFE" w14:paraId="71BA9402"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0DEA094C"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66735617" w14:textId="6AC3FB1D" w:rsidR="002E5AFE" w:rsidRDefault="00785044">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sidR="00A6705E">
              <w:rPr>
                <w:rFonts w:ascii="Calibri" w:hAnsi="Calibri" w:cs="Calibri"/>
                <w:color w:val="000000"/>
                <w:szCs w:val="20"/>
                <w:lang w:val="en-US" w:eastAsia="zh-CN"/>
              </w:rPr>
              <w:t>-services</w:t>
            </w:r>
          </w:p>
        </w:tc>
      </w:tr>
      <w:tr w:rsidR="002E5AFE" w14:paraId="3A0EE903" w14:textId="77777777" w:rsidTr="000F723C">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1DCD00E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C0D8EA" w:themeFill="accent5" w:themeFillTint="66"/>
            <w:noWrap/>
            <w:vAlign w:val="center"/>
          </w:tcPr>
          <w:p w14:paraId="5CA827E2" w14:textId="6E28F129" w:rsidR="002E5AFE" w:rsidRPr="009F608B" w:rsidRDefault="00BA019C" w:rsidP="00BA019C">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604542" w:rsidRPr="00173394">
              <w:rPr>
                <w:rFonts w:ascii="Calibri" w:hAnsi="Calibri" w:cs="Calibri"/>
                <w:color w:val="000000"/>
                <w:lang w:eastAsia="fr-FR"/>
              </w:rPr>
              <w:t>redal-consommation-services</w:t>
            </w:r>
            <w:r w:rsidR="008A6FF6">
              <w:rPr>
                <w:rFonts w:ascii="Calibri" w:hAnsi="Calibri" w:cs="Calibri"/>
                <w:color w:val="000000"/>
                <w:lang w:eastAsia="fr-FR"/>
              </w:rPr>
              <w:t>/v1</w:t>
            </w:r>
            <w:r w:rsidR="00604542">
              <w:rPr>
                <w:rFonts w:ascii="Calibri" w:hAnsi="Calibri" w:cs="Calibri"/>
                <w:color w:val="000000"/>
                <w:szCs w:val="20"/>
                <w:lang w:eastAsia="zh-CN"/>
              </w:rPr>
              <w:t xml:space="preserve"> </w:t>
            </w:r>
            <w:r w:rsidR="00570BD6">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D8C52BA" w14:textId="77777777" w:rsidTr="00F16C6E">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90DDEB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54272A3D" w14:textId="09BF2E50" w:rsidR="002E5AFE" w:rsidRDefault="00A6705E">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des </w:t>
            </w:r>
            <w:r w:rsidR="002B20BD">
              <w:rPr>
                <w:rFonts w:ascii="Calibri" w:hAnsi="Calibri"/>
                <w:color w:val="000000"/>
                <w:lang w:val="fr-FR" w:eastAsia="fr-FR"/>
              </w:rPr>
              <w:t>consommations</w:t>
            </w:r>
            <w:r>
              <w:rPr>
                <w:rFonts w:ascii="Calibri" w:hAnsi="Calibri"/>
                <w:color w:val="000000"/>
                <w:lang w:val="fr-FR" w:eastAsia="fr-FR"/>
              </w:rPr>
              <w:t>.</w:t>
            </w:r>
          </w:p>
        </w:tc>
      </w:tr>
    </w:tbl>
    <w:p w14:paraId="0B4EB158" w14:textId="77777777" w:rsidR="002E5AFE" w:rsidRDefault="002E5AFE">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2E5AFE" w14:paraId="5470CE4A"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4F6358A" w14:textId="77777777" w:rsidR="002E5AFE" w:rsidRDefault="00A6705E">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2E5AFE" w14:paraId="54C8EEDC" w14:textId="77777777" w:rsidTr="004A3B5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A6E0F3"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B108B9D" w14:textId="4D3BA89F"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r w:rsidR="00F067C6">
              <w:rPr>
                <w:rFonts w:ascii="Calibri" w:hAnsi="Calibri" w:cs="Calibri"/>
                <w:color w:val="000000"/>
                <w:szCs w:val="20"/>
                <w:lang w:val="en-US" w:eastAsia="zh-CN"/>
              </w:rPr>
              <w:t>consommation</w:t>
            </w:r>
            <w:r>
              <w:rPr>
                <w:rFonts w:ascii="Calibri" w:hAnsi="Calibri" w:cs="Calibri"/>
                <w:color w:val="000000"/>
                <w:szCs w:val="20"/>
                <w:lang w:val="en-US" w:eastAsia="zh-CN"/>
              </w:rPr>
              <w:t>-donnees</w:t>
            </w:r>
            <w:proofErr w:type="spellEnd"/>
          </w:p>
        </w:tc>
      </w:tr>
      <w:tr w:rsidR="002E5AFE" w14:paraId="063F4388" w14:textId="77777777" w:rsidTr="007C76FA">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B804C2F" w14:textId="77777777" w:rsidR="002E5AFE" w:rsidRPr="00A634B6" w:rsidRDefault="00A6705E">
            <w:pPr>
              <w:jc w:val="left"/>
              <w:textAlignment w:val="center"/>
              <w:rPr>
                <w:rFonts w:ascii="Calibri" w:hAnsi="Calibri" w:cs="Calibri"/>
                <w:b/>
                <w:bCs/>
                <w:color w:val="000000"/>
                <w:szCs w:val="20"/>
                <w:lang w:val="en-US" w:eastAsia="zh-CN"/>
              </w:rPr>
            </w:pPr>
            <w:r w:rsidRPr="00A634B6">
              <w:rPr>
                <w:rFonts w:ascii="Calibri" w:hAnsi="Calibri" w:cs="Calibri"/>
                <w:b/>
                <w:bCs/>
                <w:color w:val="FFFFFF" w:themeColor="background1"/>
                <w:szCs w:val="20"/>
                <w:lang w:val="en-US" w:eastAsia="zh-CN"/>
              </w:rPr>
              <w:t>Target API Operation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3F76DE2" w14:textId="6DD496B1" w:rsidR="002E5AFE" w:rsidRPr="00A634B6" w:rsidRDefault="00A6705E">
            <w:pPr>
              <w:jc w:val="left"/>
              <w:textAlignment w:val="center"/>
              <w:rPr>
                <w:rFonts w:ascii="Calibri" w:hAnsi="Calibri" w:cs="Calibri"/>
                <w:color w:val="000000"/>
                <w:szCs w:val="20"/>
                <w:lang w:val="en-US" w:eastAsia="zh-CN"/>
              </w:rPr>
            </w:pPr>
            <w:r w:rsidRPr="00A634B6">
              <w:rPr>
                <w:rFonts w:ascii="Calibri" w:hAnsi="Calibri" w:cs="Calibri"/>
                <w:color w:val="000000"/>
                <w:szCs w:val="20"/>
                <w:lang w:val="en-US" w:eastAsia="zh-CN"/>
              </w:rPr>
              <w:t>get-</w:t>
            </w:r>
            <w:proofErr w:type="spellStart"/>
            <w:r w:rsidR="009C18C4" w:rsidRPr="00A634B6">
              <w:rPr>
                <w:rFonts w:ascii="Calibri" w:hAnsi="Calibri" w:cs="Calibri"/>
                <w:color w:val="000000"/>
                <w:szCs w:val="20"/>
                <w:lang w:val="en-US" w:eastAsia="zh-CN"/>
              </w:rPr>
              <w:t>consommation</w:t>
            </w:r>
            <w:proofErr w:type="spellEnd"/>
            <w:r w:rsidRPr="00A634B6">
              <w:rPr>
                <w:rFonts w:ascii="Calibri" w:hAnsi="Calibri" w:cs="Calibri"/>
                <w:color w:val="000000"/>
                <w:szCs w:val="20"/>
                <w:lang w:val="en-US" w:eastAsia="zh-CN"/>
              </w:rPr>
              <w:t>-</w:t>
            </w:r>
            <w:proofErr w:type="spellStart"/>
            <w:r w:rsidRPr="00A634B6">
              <w:rPr>
                <w:rFonts w:ascii="Calibri" w:hAnsi="Calibri" w:cs="Calibri"/>
                <w:color w:val="000000"/>
                <w:szCs w:val="20"/>
                <w:lang w:val="en-US" w:eastAsia="zh-CN"/>
              </w:rPr>
              <w:t>donnees</w:t>
            </w:r>
            <w:proofErr w:type="spellEnd"/>
          </w:p>
        </w:tc>
      </w:tr>
      <w:tr w:rsidR="002E5AFE" w14:paraId="20ED0404"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0E765F"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DFFCA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3FBFC37A" w14:textId="77777777" w:rsidR="002E5AFE" w:rsidRDefault="002E5AFE">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2E5AFE" w14:paraId="31BECE0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ABAF7BD" w14:textId="77777777" w:rsidR="002E5AFE" w:rsidRDefault="00A6705E">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2E5AFE" w14:paraId="60E93C3C"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FF29724"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9D2D8D" w14:textId="1D43BD88" w:rsidR="007245BD" w:rsidRPr="00012D99" w:rsidRDefault="007A0A45">
            <w:pPr>
              <w:jc w:val="left"/>
              <w:textAlignment w:val="center"/>
              <w:rPr>
                <w:rFonts w:ascii="Calibri" w:hAnsi="Calibri" w:cs="Calibri"/>
                <w:color w:val="000000"/>
                <w:szCs w:val="20"/>
                <w:lang w:eastAsia="zh-CN"/>
              </w:rPr>
            </w:pPr>
            <w:r w:rsidRPr="000809C9">
              <w:rPr>
                <w:rFonts w:ascii="Calibri" w:hAnsi="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2E5AFE" w14:paraId="74CCBF81"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EB8A49C" w14:textId="77777777" w:rsidR="002E5AFE" w:rsidRDefault="00A6705E">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FD435" w14:textId="5EBABAE3" w:rsidR="002E5AFE" w:rsidRPr="00012D99" w:rsidRDefault="00136894" w:rsidP="00136894">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7D58F8">
              <w:rPr>
                <w:rFonts w:ascii="Calibri" w:hAnsi="Calibri" w:cs="Calibri"/>
                <w:color w:val="000000"/>
                <w:szCs w:val="20"/>
                <w:lang w:eastAsia="zh-CN"/>
              </w:rPr>
              <w:t>consommation-services</w:t>
            </w:r>
            <w:r w:rsidR="00F77C19">
              <w:rPr>
                <w:rFonts w:ascii="Calibri" w:hAnsi="Calibri" w:cs="Calibri"/>
                <w:color w:val="000000"/>
                <w:szCs w:val="20"/>
                <w:lang w:eastAsia="zh-CN"/>
              </w:rPr>
              <w:t>/v1</w:t>
            </w:r>
            <w:r w:rsidR="007D58F8">
              <w:rPr>
                <w:rFonts w:ascii="Calibri" w:hAnsi="Calibri" w:cs="Calibri"/>
                <w:color w:val="000000"/>
                <w:szCs w:val="20"/>
                <w:lang w:eastAsia="zh-CN"/>
              </w:rPr>
              <w:t>/</w:t>
            </w:r>
            <w:r w:rsidRPr="009F608B">
              <w:rPr>
                <w:rFonts w:ascii="Calibri" w:hAnsi="Calibri" w:cs="Calibri"/>
                <w:color w:val="000000"/>
                <w:szCs w:val="20"/>
                <w:lang w:eastAsia="zh-CN"/>
              </w:rPr>
              <w:t>consommation</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6DDBB84A"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42C49CB6"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139D59D"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2E5AFE" w14:paraId="4340A067"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BBCC032"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25FBFA"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21566F8E" w14:textId="77777777" w:rsidR="002E5AFE" w:rsidRDefault="002E5AFE">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2E5AFE" w14:paraId="65EC5E27" w14:textId="77777777" w:rsidTr="00854E29">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C024FCA"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FBBAA82"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D892AEB"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40769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E11D353"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CE4DC89"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2ED554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2E5AFE" w14:paraId="2C3BC1C2" w14:textId="77777777" w:rsidTr="007505FE">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7E4D936"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616DAB55"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752B6FE"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4B43035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4E31A7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77BDBA3"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5A5FF30"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2E5AFE" w14:paraId="08A7AA84" w14:textId="77777777" w:rsidTr="007505FE">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B8509D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9D75932"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5858FB5"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FE6E39B"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7B6646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B36E557"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409023D"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2E5AFE" w14:paraId="3CE6611D" w14:textId="77777777" w:rsidTr="007505FE">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34540F4"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2D9908E" w14:textId="77777777" w:rsidR="002E5AFE" w:rsidRDefault="00A6705E">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F8B6F1A"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321848"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3DA41D9"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71CE472"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A74C641" w14:textId="77777777" w:rsidR="002E5AFE" w:rsidRDefault="00A6705E">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854E29" w14:paraId="7780D4F8"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1EC67C" w14:textId="0F2C21CB"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BB142F6" w14:textId="2B1924EA" w:rsidR="00854E29" w:rsidRDefault="00854E29" w:rsidP="00854E29">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62AEE2" w14:textId="7EA9F960"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DBF3EF" w14:textId="59D0C5F2"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F29FDE1" w14:textId="3946A84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D635A" w14:textId="66B3BEE8" w:rsidR="00854E29"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93988" w14:textId="18AFACD1" w:rsidR="00854E29" w:rsidRDefault="00854E29" w:rsidP="00854E29">
            <w:pPr>
              <w:jc w:val="left"/>
              <w:textAlignment w:val="center"/>
              <w:rPr>
                <w:rFonts w:ascii="Calibri" w:hAnsi="Calibri" w:cs="Calibri"/>
                <w:color w:val="000000"/>
                <w:szCs w:val="20"/>
                <w:lang w:val="en-US" w:eastAsia="zh-CN"/>
              </w:rPr>
            </w:pPr>
            <w:r>
              <w:rPr>
                <w:rFonts w:ascii="Calibri" w:hAnsi="Calibri"/>
                <w:color w:val="000000"/>
              </w:rPr>
              <w:t>2354545124</w:t>
            </w:r>
          </w:p>
        </w:tc>
      </w:tr>
      <w:tr w:rsidR="00854E29" w14:paraId="25365DBD"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69F81E" w14:textId="31B6E88A" w:rsidR="00854E29"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lastRenderedPageBreak/>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5609142" w14:textId="5103B78B"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B15C35" w14:textId="16A53F4B"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2B1ED1" w14:textId="5C79D40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84A0F4A" w14:textId="48C7B15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398224" w14:textId="2FEC05B1" w:rsidR="00854E29" w:rsidRDefault="00854E29" w:rsidP="00854E29">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28D5F" w14:textId="0CA32707" w:rsidR="00854E29" w:rsidRDefault="00854E29" w:rsidP="00854E29">
            <w:pPr>
              <w:jc w:val="left"/>
              <w:textAlignment w:val="center"/>
              <w:rPr>
                <w:rFonts w:ascii="Calibri" w:hAnsi="Calibri"/>
                <w:color w:val="000000"/>
              </w:rPr>
            </w:pPr>
            <w:r>
              <w:rPr>
                <w:rFonts w:ascii="Calibri" w:hAnsi="Calibri" w:cs="Calibri"/>
                <w:color w:val="000000"/>
                <w:szCs w:val="20"/>
                <w:lang w:val="en-US" w:eastAsia="zh-CN"/>
              </w:rPr>
              <w:t>1111111111</w:t>
            </w:r>
          </w:p>
        </w:tc>
      </w:tr>
      <w:tr w:rsidR="00854E29" w14:paraId="559E17E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4AB4BA" w14:textId="2D08AAA0" w:rsidR="00854E29" w:rsidRPr="009D5161" w:rsidRDefault="00854E29" w:rsidP="00854E29">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A0421FC" w14:textId="40869990"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986EEE" w14:textId="06BDF03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E464A6" w14:textId="3FB4818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1F5F306" w14:textId="0ADB2B2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78E1EE" w14:textId="15138011"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03C81" w14:textId="2824BA2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854E29" w14:paraId="06B6BA0B"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6DAD4A" w14:textId="2B0BE39B"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406E555C" w14:textId="77777777" w:rsidTr="00DA3E60">
              <w:tc>
                <w:tcPr>
                  <w:tcW w:w="4170" w:type="dxa"/>
                  <w:shd w:val="clear" w:color="auto" w:fill="auto"/>
                  <w:tcMar>
                    <w:top w:w="15" w:type="dxa"/>
                    <w:left w:w="15" w:type="dxa"/>
                    <w:bottom w:w="15" w:type="dxa"/>
                    <w:right w:w="15" w:type="dxa"/>
                  </w:tcMar>
                  <w:hideMark/>
                </w:tcPr>
                <w:p w14:paraId="02278036" w14:textId="77777777" w:rsidR="00854E29" w:rsidRPr="009D5161" w:rsidRDefault="00854E29" w:rsidP="00854E29">
                  <w:pPr>
                    <w:jc w:val="left"/>
                    <w:textAlignment w:val="center"/>
                    <w:rPr>
                      <w:rFonts w:ascii="Calibri" w:hAnsi="Calibri" w:cs="Calibri"/>
                      <w:color w:val="000000"/>
                      <w:szCs w:val="20"/>
                      <w:lang w:eastAsia="zh-CN"/>
                    </w:rPr>
                  </w:pPr>
                </w:p>
              </w:tc>
            </w:tr>
          </w:tbl>
          <w:p w14:paraId="089DA263" w14:textId="63CD77AC" w:rsidR="00854E29" w:rsidRPr="009D5161" w:rsidRDefault="00854E29" w:rsidP="00854E29">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6B73C7" w14:textId="5C74FCB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5B88" w14:textId="0F10D72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2D539C2" w14:textId="141A8348"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15C102" w14:textId="582B16A7"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A5B8B" w14:textId="0810F909"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854E29" w14:paraId="141A29C6"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60C289E" w14:textId="4AC145E7"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854E29" w:rsidRPr="009D5161" w14:paraId="662C5057" w14:textId="77777777" w:rsidTr="00DA3E60">
              <w:tc>
                <w:tcPr>
                  <w:tcW w:w="4170" w:type="dxa"/>
                  <w:shd w:val="clear" w:color="auto" w:fill="auto"/>
                  <w:tcMar>
                    <w:top w:w="15" w:type="dxa"/>
                    <w:left w:w="15" w:type="dxa"/>
                    <w:bottom w:w="15" w:type="dxa"/>
                    <w:right w:w="15" w:type="dxa"/>
                  </w:tcMar>
                  <w:hideMark/>
                </w:tcPr>
                <w:p w14:paraId="73A398DD"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1B7EEA73" w14:textId="4D1315C3" w:rsidR="00854E29" w:rsidRPr="009D5161" w:rsidRDefault="00854E29" w:rsidP="00854E29">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F50854" w14:textId="7036B2D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4D7474" w14:textId="7D784D4D"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B795C62" w14:textId="0B3A89C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D9F810" w14:textId="5FC41BB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0E5D31" w14:textId="01680A76"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854E29" w14:paraId="533D9BDC"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02BE23" w14:textId="7D9130F1"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854E29" w:rsidRPr="009D5161" w14:paraId="5DDD9583" w14:textId="77777777" w:rsidTr="00DA3E60">
              <w:tc>
                <w:tcPr>
                  <w:tcW w:w="4170" w:type="dxa"/>
                  <w:shd w:val="clear" w:color="auto" w:fill="auto"/>
                  <w:tcMar>
                    <w:top w:w="15" w:type="dxa"/>
                    <w:left w:w="15" w:type="dxa"/>
                    <w:bottom w:w="15" w:type="dxa"/>
                    <w:right w:w="15" w:type="dxa"/>
                  </w:tcMar>
                  <w:hideMark/>
                </w:tcPr>
                <w:p w14:paraId="460F8E94"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854E29" w:rsidRPr="009D5161" w14:paraId="3E210E62" w14:textId="77777777" w:rsidTr="00DA3E60">
              <w:tc>
                <w:tcPr>
                  <w:tcW w:w="4170" w:type="dxa"/>
                  <w:shd w:val="clear" w:color="auto" w:fill="auto"/>
                  <w:tcMar>
                    <w:top w:w="15" w:type="dxa"/>
                    <w:left w:w="15" w:type="dxa"/>
                    <w:bottom w:w="15" w:type="dxa"/>
                    <w:right w:w="15" w:type="dxa"/>
                  </w:tcMar>
                  <w:hideMark/>
                </w:tcPr>
                <w:p w14:paraId="18BDA2F3"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r>
          </w:tbl>
          <w:p w14:paraId="7644F5F1" w14:textId="77777777"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C055A" w14:textId="32B86845"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862FA0" w14:textId="29B07B64"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DDF67A" w14:textId="727A779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4568A1" w14:textId="5F4B4BB3"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CBDF2D" w14:textId="66A3FC80" w:rsidR="00854E2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854E29" w14:paraId="793D93F4" w14:textId="77777777" w:rsidTr="00F92080">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E2B229" w14:textId="4A61F3F2" w:rsidR="00854E29" w:rsidRDefault="00854E29" w:rsidP="00854E29">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FD9A1B1" w14:textId="2AD871F1" w:rsidR="00854E29" w:rsidRPr="009D5161" w:rsidRDefault="00854E29" w:rsidP="00854E29">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1CD220" w14:textId="3BB9A030" w:rsidR="00854E29" w:rsidRDefault="00377E12"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B5F2C3" w14:textId="7D85F22A"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2EF435" w14:textId="16A81F0F"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5B9F7F" w14:textId="4ABC4835" w:rsidR="00854E29" w:rsidRDefault="00854E29" w:rsidP="00854E29">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02A9EB" w14:textId="342AF737" w:rsidR="00854E29" w:rsidRPr="002208C9" w:rsidRDefault="00854E29" w:rsidP="00854E29">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443400C3" w14:textId="77777777" w:rsidR="002E5AFE" w:rsidRDefault="002E5AFE">
      <w:pPr>
        <w:rPr>
          <w:szCs w:val="20"/>
          <w:lang w:eastAsia="fr-FR"/>
        </w:rPr>
      </w:pPr>
    </w:p>
    <w:tbl>
      <w:tblPr>
        <w:tblW w:w="5493" w:type="pct"/>
        <w:tblInd w:w="-723" w:type="dxa"/>
        <w:tblLook w:val="04A0" w:firstRow="1" w:lastRow="0" w:firstColumn="1" w:lastColumn="0" w:noHBand="0" w:noVBand="1"/>
      </w:tblPr>
      <w:tblGrid>
        <w:gridCol w:w="10825"/>
      </w:tblGrid>
      <w:tr w:rsidR="002E5AFE" w14:paraId="26CD4775"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A0E0472"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71D20278" w14:textId="77777777">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ED0215" w14:textId="63CA470E" w:rsidR="00854E29" w:rsidRPr="00854E29" w:rsidRDefault="00602A4C" w:rsidP="00854E29">
            <w:pPr>
              <w:jc w:val="left"/>
              <w:textAlignment w:val="center"/>
              <w:rPr>
                <w:rFonts w:ascii="Calibri" w:hAnsi="Calibri" w:cs="Calibri"/>
                <w:color w:val="000000"/>
                <w:szCs w:val="20"/>
                <w:lang w:eastAsia="zh-CN"/>
              </w:rPr>
            </w:pPr>
            <w:hyperlink r:id="rId26" w:history="1">
              <w:r w:rsidR="00A1046A" w:rsidRPr="00A1046A">
                <w:rPr>
                  <w:rFonts w:ascii="Calibri" w:hAnsi="Calibri" w:cs="Calibri"/>
                  <w:color w:val="000000"/>
                  <w:szCs w:val="20"/>
                  <w:lang w:eastAsia="zh-CN"/>
                </w:rPr>
                <w:t>http://hostname:port/consommation-services</w:t>
              </w:r>
              <w:r w:rsidR="005F59D6">
                <w:rPr>
                  <w:rFonts w:ascii="Calibri" w:hAnsi="Calibri" w:cs="Calibri"/>
                  <w:color w:val="000000"/>
                  <w:szCs w:val="20"/>
                  <w:lang w:eastAsia="zh-CN"/>
                </w:rPr>
                <w:t>/v1</w:t>
              </w:r>
              <w:r w:rsidR="00A1046A" w:rsidRPr="00A1046A">
                <w:rPr>
                  <w:rFonts w:ascii="Calibri" w:hAnsi="Calibri" w:cs="Calibri"/>
                  <w:color w:val="000000"/>
                  <w:szCs w:val="20"/>
                  <w:lang w:eastAsia="zh-CN"/>
                </w:rPr>
                <w:t>/consommation?</w:t>
              </w:r>
            </w:hyperlink>
            <w:hyperlink r:id="rId27" w:history="1">
              <w:r w:rsidR="00854E29" w:rsidRPr="00854E29">
                <w:rPr>
                  <w:rFonts w:ascii="Calibri" w:hAnsi="Calibri" w:cs="Calibri"/>
                  <w:color w:val="000000"/>
                  <w:szCs w:val="20"/>
                  <w:lang w:eastAsia="zh-CN"/>
                </w:rPr>
                <w:t>codeAller=2212&amp;</w:t>
              </w:r>
            </w:hyperlink>
          </w:p>
          <w:p w14:paraId="2C3B1644" w14:textId="06758E17" w:rsidR="00854E29" w:rsidRPr="00F21493" w:rsidRDefault="00854E29" w:rsidP="00854E29">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20B5B8A5" w14:textId="77777777" w:rsidR="002E5AFE" w:rsidRDefault="002E5AFE">
      <w:pPr>
        <w:rPr>
          <w:szCs w:val="20"/>
          <w:lang w:eastAsia="fr-FR"/>
        </w:rPr>
      </w:pPr>
    </w:p>
    <w:tbl>
      <w:tblPr>
        <w:tblW w:w="5493" w:type="pct"/>
        <w:tblInd w:w="-740" w:type="dxa"/>
        <w:tblLook w:val="04A0" w:firstRow="1" w:lastRow="0" w:firstColumn="1" w:lastColumn="0" w:noHBand="0" w:noVBand="1"/>
      </w:tblPr>
      <w:tblGrid>
        <w:gridCol w:w="3044"/>
        <w:gridCol w:w="7781"/>
      </w:tblGrid>
      <w:tr w:rsidR="002E5AFE" w14:paraId="29627DC3" w14:textId="77777777">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6795FF0" w14:textId="77777777" w:rsidR="002E5AFE" w:rsidRDefault="00A6705E">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2E5AFE" w14:paraId="398DD8AE" w14:textId="77777777">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27F7A2E" w14:textId="77777777" w:rsidR="002E5AFE" w:rsidRDefault="00A6705E">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7F1678" w14:textId="77777777" w:rsidR="002E5AFE" w:rsidRDefault="00A6705E">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11BE51F2" w14:textId="77777777" w:rsidR="002E5AFE" w:rsidRDefault="002E5AFE">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2E5AFE" w14:paraId="1A50ACEB" w14:textId="77777777" w:rsidTr="003931B2">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D5A765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27C02F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8A792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D56823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ACE68E5"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B9B0F34"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6A31B06"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3931B2" w14:paraId="2B2DA8FA" w14:textId="77777777" w:rsidTr="000E3469">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585AB46" w14:textId="65053586" w:rsidR="003931B2" w:rsidRDefault="003931B2" w:rsidP="003931B2">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408919E" w14:textId="13FD707B"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7C73788" w14:textId="7CD0CA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0AA5424" w14:textId="1427A8ED" w:rsidR="003931B2" w:rsidRDefault="000E3469"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6ACCF6" w14:textId="4DEDCF9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945B1B6" w14:textId="3741892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BF83BD" w14:textId="77777777" w:rsidR="003931B2" w:rsidRDefault="003931B2" w:rsidP="003931B2">
            <w:pPr>
              <w:jc w:val="left"/>
              <w:rPr>
                <w:rFonts w:ascii="Calibri" w:hAnsi="Calibri" w:cs="Calibri"/>
                <w:color w:val="000000"/>
                <w:szCs w:val="20"/>
              </w:rPr>
            </w:pPr>
          </w:p>
        </w:tc>
      </w:tr>
      <w:tr w:rsidR="003931B2" w14:paraId="13B362E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B844F5" w14:textId="6836967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53A3615" w14:textId="11367CFE" w:rsidR="003931B2" w:rsidRDefault="003931B2" w:rsidP="003931B2">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399D9F" w14:textId="7265CD2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609603" w14:textId="467B2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679BE0" w14:textId="7EC4F086" w:rsidR="003931B2" w:rsidRDefault="003931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D3AF59" w14:textId="644C331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FAD467" w14:textId="5A522292" w:rsidR="003931B2" w:rsidRDefault="003931B2" w:rsidP="003931B2">
            <w:pPr>
              <w:jc w:val="left"/>
              <w:rPr>
                <w:rFonts w:ascii="Calibri" w:hAnsi="Calibri" w:cs="Calibri"/>
                <w:color w:val="000000"/>
                <w:szCs w:val="20"/>
              </w:rPr>
            </w:pPr>
            <w:r>
              <w:rPr>
                <w:rFonts w:ascii="Calibri" w:hAnsi="Calibri" w:cs="Calibri"/>
                <w:color w:val="000000"/>
                <w:szCs w:val="20"/>
              </w:rPr>
              <w:t>45478454</w:t>
            </w:r>
          </w:p>
        </w:tc>
      </w:tr>
      <w:tr w:rsidR="003931B2" w14:paraId="75CF769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E66945" w14:textId="1C0533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9617A19" w14:textId="0EA7B7BE" w:rsidR="003931B2" w:rsidRDefault="003931B2" w:rsidP="003931B2">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95D87D" w14:textId="5340B7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9F1138" w14:textId="74BF702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647B11" w14:textId="6F3E038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22053" w14:textId="3919FB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2F1899" w14:textId="34D72223" w:rsidR="003931B2" w:rsidRDefault="003931B2" w:rsidP="003931B2">
            <w:pPr>
              <w:jc w:val="left"/>
              <w:rPr>
                <w:rFonts w:ascii="Calibri" w:hAnsi="Calibri" w:cs="Calibri"/>
                <w:color w:val="000000"/>
                <w:szCs w:val="20"/>
              </w:rPr>
            </w:pPr>
            <w:r>
              <w:rPr>
                <w:rFonts w:ascii="Calibri" w:hAnsi="Calibri" w:cs="Calibri"/>
                <w:color w:val="000000"/>
                <w:szCs w:val="20"/>
              </w:rPr>
              <w:t>Assar124</w:t>
            </w:r>
          </w:p>
        </w:tc>
      </w:tr>
      <w:tr w:rsidR="003931B2" w14:paraId="40F1E23E"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4F32B" w14:textId="3C45599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FF18592" w14:textId="4B8B4E5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E20C8" w14:textId="3A4896C7"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5C8455" w14:textId="0DCD14DB"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4D6507" w14:textId="0FA5D0C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29A791" w14:textId="674642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0E4ECC" w14:textId="0D76A4AF"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3931B2" w14:paraId="3D5FBA33"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81415D" w14:textId="1B9875AA"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BB54248" w14:textId="42E6B50D"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BCB886" w14:textId="27BC99B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FFA39B" w14:textId="09614A0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342A40" w14:textId="7462053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45DB41" w14:textId="6F6F40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F905CA" w14:textId="1A011B31" w:rsidR="003931B2" w:rsidRDefault="003931B2" w:rsidP="003931B2">
            <w:pPr>
              <w:jc w:val="left"/>
              <w:rPr>
                <w:rFonts w:ascii="Calibri" w:hAnsi="Calibri" w:cs="Calibri"/>
                <w:color w:val="000000"/>
                <w:szCs w:val="20"/>
              </w:rPr>
            </w:pPr>
            <w:r>
              <w:rPr>
                <w:rFonts w:ascii="Calibri" w:hAnsi="Calibri" w:cs="Calibri"/>
                <w:color w:val="000000"/>
                <w:szCs w:val="20"/>
              </w:rPr>
              <w:t>45</w:t>
            </w:r>
          </w:p>
        </w:tc>
      </w:tr>
      <w:tr w:rsidR="003931B2" w14:paraId="473EBC0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7709A0" w14:textId="377CD9F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DB90376" w14:textId="4BC327FB"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lastRenderedPageBreak/>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C69284" w14:textId="18E1B20F"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lastRenderedPageBreak/>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EFCB30" w14:textId="2578B62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52C63A" w14:textId="22F1B630"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8B9E73" w14:textId="2DE7211C"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4A7386" w14:textId="16EE0890" w:rsidR="003931B2" w:rsidRDefault="003931B2" w:rsidP="003931B2">
            <w:pPr>
              <w:jc w:val="left"/>
              <w:rPr>
                <w:rFonts w:ascii="Calibri" w:hAnsi="Calibri" w:cs="Calibri"/>
                <w:color w:val="000000"/>
                <w:szCs w:val="20"/>
              </w:rPr>
            </w:pPr>
            <w:r>
              <w:rPr>
                <w:rFonts w:ascii="Calibri" w:hAnsi="Calibri" w:cs="Calibri"/>
                <w:color w:val="000000"/>
                <w:szCs w:val="20"/>
              </w:rPr>
              <w:t>12</w:t>
            </w:r>
          </w:p>
        </w:tc>
      </w:tr>
      <w:tr w:rsidR="003931B2" w14:paraId="23723D7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C095BD" w14:textId="44CB4A8A"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133D3FCA" w14:textId="45F75BE3" w:rsidR="003931B2" w:rsidRDefault="003931B2" w:rsidP="003931B2">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C4F0D7" w14:textId="3D8CDF7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583462" w14:textId="6064D2E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E69FF" w14:textId="16FCEF59"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951FAC" w14:textId="0076D89E"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ECE0A1" w14:textId="6A60CA1C" w:rsidR="003931B2" w:rsidRDefault="003931B2" w:rsidP="003931B2">
            <w:pPr>
              <w:jc w:val="left"/>
              <w:rPr>
                <w:rFonts w:ascii="Calibri" w:hAnsi="Calibri" w:cs="Calibri"/>
                <w:color w:val="000000"/>
                <w:szCs w:val="20"/>
              </w:rPr>
            </w:pPr>
            <w:r>
              <w:rPr>
                <w:rFonts w:ascii="Calibri" w:hAnsi="Calibri" w:cs="Calibri"/>
                <w:color w:val="000000"/>
                <w:szCs w:val="20"/>
              </w:rPr>
              <w:t>74</w:t>
            </w:r>
          </w:p>
        </w:tc>
      </w:tr>
      <w:tr w:rsidR="003931B2" w14:paraId="12F424DA"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AD6BFA" w14:textId="1E369487"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143CEC" w14:textId="2EECC3C1" w:rsidR="003931B2" w:rsidRDefault="003931B2" w:rsidP="003931B2">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72012D" w14:textId="4C1E8C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A3F436" w14:textId="4AF70B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DCA5C9" w14:textId="0273AED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D11F0F" w14:textId="2B070F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152D9" w14:textId="48DD029E" w:rsidR="003931B2" w:rsidRDefault="003931B2" w:rsidP="003931B2">
            <w:pPr>
              <w:jc w:val="left"/>
              <w:rPr>
                <w:rFonts w:ascii="Calibri" w:hAnsi="Calibri" w:cs="Calibri"/>
                <w:color w:val="000000"/>
                <w:szCs w:val="20"/>
              </w:rPr>
            </w:pPr>
            <w:r>
              <w:rPr>
                <w:rFonts w:ascii="Calibri" w:hAnsi="Calibri" w:cs="Calibri"/>
                <w:color w:val="000000"/>
                <w:szCs w:val="20"/>
              </w:rPr>
              <w:t>98</w:t>
            </w:r>
          </w:p>
        </w:tc>
      </w:tr>
      <w:tr w:rsidR="003931B2" w14:paraId="7933B0E7"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3686C1" w14:textId="61BA41C3"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5DC5F7F" w14:textId="4179B1ED"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486C9E" w14:textId="74ABB40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7BCF4E" w14:textId="7A255B3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CC9803" w14:textId="0629002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F0792B" w14:textId="6DF7DAC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652470" w14:textId="5890820B" w:rsidR="003931B2" w:rsidRDefault="003931B2" w:rsidP="003931B2">
            <w:pPr>
              <w:jc w:val="left"/>
              <w:rPr>
                <w:rFonts w:ascii="Calibri" w:hAnsi="Calibri" w:cs="Calibri"/>
                <w:color w:val="000000"/>
                <w:szCs w:val="20"/>
              </w:rPr>
            </w:pPr>
            <w:r>
              <w:rPr>
                <w:rFonts w:ascii="Calibri" w:hAnsi="Calibri" w:cs="Calibri"/>
                <w:color w:val="000000"/>
                <w:szCs w:val="20"/>
              </w:rPr>
              <w:t>4</w:t>
            </w:r>
          </w:p>
        </w:tc>
      </w:tr>
      <w:tr w:rsidR="003931B2" w14:paraId="6F5EE4A4"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16946A" w14:textId="3AD9CF1E"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0488225" w14:textId="50EB73AF"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B5A4E6" w14:textId="73C1ECD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3F522" w14:textId="71A806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5FCA35" w14:textId="56090D3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DD1736" w14:textId="344C61A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D06927" w14:textId="714A19E1" w:rsidR="003931B2" w:rsidRDefault="003931B2" w:rsidP="003931B2">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r w:rsidR="003931B2" w14:paraId="70884CBE" w14:textId="77777777" w:rsidTr="00D668E5">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67661F0" w14:textId="42CFB60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2697FF7E" w14:textId="7691BC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proofErr w:type="gramStart"/>
            <w:r w:rsidRPr="00C94160">
              <w:rPr>
                <w:rFonts w:ascii="Calibri" w:eastAsia="SimSun" w:hAnsi="Calibri" w:cs="Calibri"/>
                <w:color w:val="000000"/>
                <w:kern w:val="0"/>
                <w:szCs w:val="20"/>
                <w:lang w:val="en-US" w:eastAsia="zh-CN" w:bidi="ar"/>
              </w:rPr>
              <w:t>cons</w:t>
            </w:r>
            <w:r w:rsidR="00C442E9">
              <w:rPr>
                <w:rFonts w:ascii="Calibri" w:eastAsia="SimSun" w:hAnsi="Calibri" w:cs="Calibri"/>
                <w:color w:val="000000"/>
                <w:kern w:val="0"/>
                <w:szCs w:val="20"/>
                <w:lang w:val="en-US" w:eastAsia="zh-CN" w:bidi="ar"/>
              </w:rPr>
              <w:t>a</w:t>
            </w:r>
            <w:r w:rsidRPr="00C94160">
              <w:rPr>
                <w:rFonts w:ascii="Calibri" w:eastAsia="SimSun" w:hAnsi="Calibri" w:cs="Calibri"/>
                <w:color w:val="000000"/>
                <w:kern w:val="0"/>
                <w:szCs w:val="20"/>
                <w:lang w:val="en-US" w:eastAsia="zh-CN" w:bidi="ar"/>
              </w:rPr>
              <w:t>mmation</w:t>
            </w:r>
            <w:proofErr w:type="spellEnd"/>
            <w:r w:rsidRPr="00C94160">
              <w:rPr>
                <w:rFonts w:ascii="Calibri" w:eastAsia="SimSun" w:hAnsi="Calibri" w:cs="Calibri"/>
                <w:color w:val="000000"/>
                <w:kern w:val="0"/>
                <w:szCs w:val="20"/>
                <w:lang w:val="en-US" w:eastAsia="zh-CN" w:bidi="ar"/>
              </w:rPr>
              <w:t>(</w:t>
            </w:r>
            <w:proofErr w:type="spellStart"/>
            <w:proofErr w:type="gramEnd"/>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au CIL entre la date début et date fin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0314D4E" w14:textId="01F1B06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6E6F7C94" w14:textId="300A102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60B3266" w14:textId="0D1A77B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6995DFA" w14:textId="4B70A11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34B72161" w14:textId="77777777" w:rsidR="003931B2" w:rsidRDefault="003931B2" w:rsidP="003931B2">
            <w:pPr>
              <w:jc w:val="left"/>
              <w:rPr>
                <w:rFonts w:ascii="Calibri" w:hAnsi="Calibri" w:cs="Calibri"/>
                <w:color w:val="000000"/>
                <w:szCs w:val="20"/>
              </w:rPr>
            </w:pPr>
          </w:p>
        </w:tc>
      </w:tr>
      <w:tr w:rsidR="003931B2" w14:paraId="0A34792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F5124E" w14:textId="3AE1E7B9"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FCC08C9" w14:textId="0783664C"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79E7AD" w14:textId="56F82D07"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9BDD4" w14:textId="09E440F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B429A9" w14:textId="149CC18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6AF0259" w14:textId="5CBA5A86"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F9F4E3" w14:textId="742F9CC5" w:rsidR="003931B2" w:rsidRDefault="003931B2" w:rsidP="003931B2">
            <w:pPr>
              <w:jc w:val="left"/>
              <w:rPr>
                <w:rFonts w:ascii="Calibri" w:hAnsi="Calibri" w:cs="Calibri"/>
                <w:color w:val="000000"/>
                <w:szCs w:val="20"/>
              </w:rPr>
            </w:pPr>
            <w:r>
              <w:rPr>
                <w:rFonts w:ascii="Calibri" w:hAnsi="Calibri" w:cs="Calibri"/>
                <w:color w:val="000000"/>
                <w:szCs w:val="20"/>
              </w:rPr>
              <w:t>03</w:t>
            </w:r>
          </w:p>
        </w:tc>
      </w:tr>
      <w:tr w:rsidR="003931B2" w14:paraId="49DB0425"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190BCA" w14:textId="619E2674"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E5FB74" w14:textId="0B3617C5" w:rsidR="003931B2"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EC7E64" w14:textId="353A9C0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B96F5D" w14:textId="2481CDD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F1FCA1" w14:textId="22C22AD0"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758F06" w14:textId="0DF13D84"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FC8730" w14:textId="7AD19D28" w:rsidR="003931B2" w:rsidRDefault="003931B2" w:rsidP="003931B2">
            <w:pPr>
              <w:jc w:val="left"/>
              <w:rPr>
                <w:rFonts w:ascii="Calibri" w:hAnsi="Calibri" w:cs="Calibri"/>
                <w:color w:val="000000"/>
                <w:szCs w:val="20"/>
              </w:rPr>
            </w:pPr>
            <w:r>
              <w:rPr>
                <w:rFonts w:ascii="Calibri" w:hAnsi="Calibri" w:cs="Calibri"/>
                <w:color w:val="000000"/>
                <w:szCs w:val="20"/>
              </w:rPr>
              <w:t>2021</w:t>
            </w:r>
          </w:p>
        </w:tc>
      </w:tr>
      <w:tr w:rsidR="003931B2" w14:paraId="1254B358"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3AD2C2" w14:textId="56870E2D"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45C14" w14:textId="1637BDED" w:rsidR="003931B2" w:rsidRDefault="003931B2" w:rsidP="003931B2">
            <w:pPr>
              <w:jc w:val="left"/>
              <w:textAlignment w:val="center"/>
              <w:rPr>
                <w:rFonts w:ascii="Calibri" w:eastAsia="SimSun" w:hAnsi="Calibri" w:cs="Calibri"/>
                <w:color w:val="000000"/>
                <w:kern w:val="0"/>
                <w:szCs w:val="20"/>
                <w:lang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3D51FF" w14:textId="737DDD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7F583C" w14:textId="3EB89D9A"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68E345" w14:textId="4B82ED31"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E3A702" w14:textId="78D25F3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8AC282" w14:textId="399CC3B0" w:rsidR="003931B2" w:rsidRDefault="003931B2" w:rsidP="003931B2">
            <w:pPr>
              <w:jc w:val="left"/>
              <w:rPr>
                <w:rFonts w:ascii="Calibri" w:hAnsi="Calibri" w:cs="Calibri"/>
                <w:color w:val="000000"/>
                <w:szCs w:val="20"/>
              </w:rPr>
            </w:pPr>
            <w:r>
              <w:rPr>
                <w:rFonts w:ascii="Calibri" w:hAnsi="Calibri" w:cs="Calibri"/>
                <w:color w:val="000000"/>
                <w:szCs w:val="20"/>
              </w:rPr>
              <w:t>254</w:t>
            </w:r>
          </w:p>
        </w:tc>
      </w:tr>
      <w:tr w:rsidR="003931B2" w14:paraId="59BC34EB"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7100B2" w14:textId="4E0BFBA5" w:rsidR="003931B2" w:rsidRDefault="003931B2" w:rsidP="003931B2">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34A2AD" w14:textId="3CC1D86F" w:rsidR="003931B2" w:rsidRDefault="003931B2" w:rsidP="003931B2">
            <w:pPr>
              <w:jc w:val="left"/>
              <w:textAlignment w:val="center"/>
              <w:rPr>
                <w:rFonts w:ascii="Calibri" w:eastAsia="SimSun" w:hAnsi="Calibri" w:cs="Calibri"/>
                <w:color w:val="000000"/>
                <w:kern w:val="0"/>
                <w:szCs w:val="20"/>
                <w:lang w:val="fr-FR"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51A3E9" w14:textId="7398FEF3"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09EC0D" w14:textId="4F79AE4E"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1705D" w14:textId="0A20D44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057C2" w14:textId="287BAD5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A37B40" w14:textId="2BB683E8" w:rsidR="003931B2" w:rsidRDefault="003931B2" w:rsidP="003931B2">
            <w:pPr>
              <w:jc w:val="left"/>
              <w:rPr>
                <w:rFonts w:ascii="Calibri" w:hAnsi="Calibri" w:cs="Calibri"/>
                <w:color w:val="000000"/>
                <w:szCs w:val="20"/>
              </w:rPr>
            </w:pPr>
            <w:r>
              <w:rPr>
                <w:rFonts w:ascii="Calibri" w:hAnsi="Calibri" w:cs="Calibri"/>
                <w:color w:val="000000"/>
                <w:szCs w:val="20"/>
              </w:rPr>
              <w:t>300</w:t>
            </w:r>
          </w:p>
        </w:tc>
      </w:tr>
      <w:tr w:rsidR="003931B2" w14:paraId="7E4EE6D5" w14:textId="77777777" w:rsidTr="001B7D5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4470014" w14:textId="13EF1AD3" w:rsidR="003931B2" w:rsidRDefault="003931B2" w:rsidP="003931B2">
            <w:pPr>
              <w:jc w:val="left"/>
              <w:textAlignment w:val="center"/>
              <w:rPr>
                <w:rFonts w:ascii="Calibri" w:hAnsi="Calibri" w:cs="Calibri"/>
                <w:color w:val="000000"/>
                <w:szCs w:val="20"/>
                <w:lang w:eastAsia="zh-CN"/>
              </w:rPr>
            </w:pPr>
            <w:proofErr w:type="spellStart"/>
            <w:r>
              <w:rPr>
                <w:rFonts w:ascii="Calibri" w:hAnsi="Calibri" w:cs="Calibri"/>
                <w:color w:val="000000"/>
                <w:szCs w:val="20"/>
              </w:rPr>
              <w:t>listeConsommationAutresResidences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2DAB789" w14:textId="56E4C553" w:rsidR="003931B2" w:rsidRDefault="003931B2" w:rsidP="003931B2">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liée</w:t>
            </w:r>
            <w:proofErr w:type="spellEnd"/>
            <w:r w:rsidRPr="00C94160">
              <w:rPr>
                <w:rFonts w:ascii="Calibri" w:eastAsia="SimSun" w:hAnsi="Calibri" w:cs="Calibri"/>
                <w:color w:val="000000"/>
                <w:kern w:val="0"/>
                <w:szCs w:val="20"/>
                <w:lang w:val="en-US" w:eastAsia="zh-CN" w:bidi="ar"/>
              </w:rPr>
              <w:t xml:space="preserve"> à la CNIE du </w:t>
            </w:r>
            <w:proofErr w:type="spellStart"/>
            <w:r w:rsidRPr="00C94160">
              <w:rPr>
                <w:rFonts w:ascii="Calibri" w:eastAsia="SimSun" w:hAnsi="Calibri" w:cs="Calibri"/>
                <w:color w:val="000000"/>
                <w:kern w:val="0"/>
                <w:szCs w:val="20"/>
                <w:lang w:val="en-US" w:eastAsia="zh-CN" w:bidi="ar"/>
              </w:rPr>
              <w:t>citoyen</w:t>
            </w:r>
            <w:proofErr w:type="spellEnd"/>
            <w:r w:rsidRPr="00C94160">
              <w:rPr>
                <w:rFonts w:ascii="Calibri" w:eastAsia="SimSun" w:hAnsi="Calibri" w:cs="Calibri"/>
                <w:color w:val="000000"/>
                <w:kern w:val="0"/>
                <w:szCs w:val="20"/>
                <w:lang w:val="en-US" w:eastAsia="zh-CN" w:bidi="ar"/>
              </w:rPr>
              <w:t xml:space="preserve"> au </w:t>
            </w:r>
            <w:proofErr w:type="spellStart"/>
            <w:r w:rsidRPr="00C94160">
              <w:rPr>
                <w:rFonts w:ascii="Calibri" w:eastAsia="SimSun" w:hAnsi="Calibri" w:cs="Calibri"/>
                <w:color w:val="000000"/>
                <w:kern w:val="0"/>
                <w:szCs w:val="20"/>
                <w:lang w:val="en-US" w:eastAsia="zh-CN" w:bidi="ar"/>
              </w:rPr>
              <w:t>niveau</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d’autres</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résidences</w:t>
            </w:r>
            <w:proofErr w:type="spellEnd"/>
            <w:r w:rsidRPr="00C94160">
              <w:rPr>
                <w:rFonts w:ascii="Calibri" w:eastAsia="SimSun" w:hAnsi="Calibri" w:cs="Calibri"/>
                <w:color w:val="000000"/>
                <w:kern w:val="0"/>
                <w:szCs w:val="20"/>
                <w:lang w:val="en-US" w:eastAsia="zh-CN" w:bidi="ar"/>
              </w:rPr>
              <w:t xml:space="preserve"> entre la date début et date fin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secondaire</w:t>
            </w:r>
            <w:proofErr w:type="spellEnd"/>
            <w:r w:rsidRPr="00C94160">
              <w:rPr>
                <w:rFonts w:ascii="Calibri" w:eastAsia="SimSun" w:hAnsi="Calibri" w:cs="Calibri"/>
                <w:color w:val="000000"/>
                <w:kern w:val="0"/>
                <w:szCs w:val="20"/>
                <w:lang w:val="en-US" w:eastAsia="zh-CN" w:bidi="ar"/>
              </w:rPr>
              <w:t xml:space="preserve">, </w:t>
            </w:r>
            <w:proofErr w:type="gramStart"/>
            <w:r w:rsidRPr="00C94160">
              <w:rPr>
                <w:rFonts w:ascii="Calibri" w:eastAsia="SimSun" w:hAnsi="Calibri" w:cs="Calibri"/>
                <w:color w:val="000000"/>
                <w:kern w:val="0"/>
                <w:szCs w:val="20"/>
                <w:lang w:val="en-US" w:eastAsia="zh-CN" w:bidi="ar"/>
              </w:rPr>
              <w:t>… )</w:t>
            </w:r>
            <w:proofErr w:type="gram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BBFEC6C" w14:textId="2172F598"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CDDA30D" w14:textId="52448609"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DC53649" w14:textId="1FBB17CC" w:rsidR="003931B2" w:rsidRDefault="009917B2" w:rsidP="003931B2">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71C0856E" w14:textId="32AF2A8B"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01CBB0EB" w14:textId="77777777" w:rsidR="003931B2" w:rsidRDefault="003931B2" w:rsidP="003931B2">
            <w:pPr>
              <w:jc w:val="left"/>
              <w:rPr>
                <w:rFonts w:ascii="Calibri" w:hAnsi="Calibri" w:cs="Calibri"/>
                <w:color w:val="000000"/>
                <w:szCs w:val="20"/>
              </w:rPr>
            </w:pPr>
          </w:p>
        </w:tc>
      </w:tr>
      <w:tr w:rsidR="003931B2" w14:paraId="11C14E20" w14:textId="77777777" w:rsidTr="003931B2">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FA73D1" w14:textId="04FFF21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cil</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A39DBD7" w14:textId="69F601F0" w:rsidR="003931B2" w:rsidRDefault="003931B2" w:rsidP="003931B2">
            <w:pPr>
              <w:jc w:val="left"/>
              <w:textAlignment w:val="center"/>
              <w:rPr>
                <w:rFonts w:ascii="Calibri" w:hAnsi="Calibri" w:cs="Calibri"/>
                <w:color w:val="000000"/>
                <w:szCs w:val="20"/>
                <w:lang w:val="fr-FR"/>
              </w:rPr>
            </w:pPr>
            <w:proofErr w:type="spellStart"/>
            <w:r w:rsidRPr="00C94160">
              <w:rPr>
                <w:rFonts w:ascii="Calibri" w:eastAsia="SimSun" w:hAnsi="Calibri" w:cs="Calibri"/>
                <w:color w:val="000000"/>
                <w:kern w:val="0"/>
                <w:szCs w:val="20"/>
                <w:lang w:val="en-US" w:eastAsia="zh-CN" w:bidi="ar"/>
              </w:rPr>
              <w:t>Référence</w:t>
            </w:r>
            <w:proofErr w:type="spellEnd"/>
            <w:r w:rsidRPr="00C94160">
              <w:rPr>
                <w:rFonts w:ascii="Calibri" w:eastAsia="SimSun" w:hAnsi="Calibri" w:cs="Calibri"/>
                <w:color w:val="000000"/>
                <w:kern w:val="0"/>
                <w:szCs w:val="20"/>
                <w:lang w:val="en-US" w:eastAsia="zh-CN" w:bidi="ar"/>
              </w:rPr>
              <w:t xml:space="preserve"> client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38274" w14:textId="1DB541E3"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A04A38" w14:textId="4DAD51F1"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C3B62" w14:textId="0D2D7866" w:rsidR="003931B2" w:rsidRDefault="003931B2" w:rsidP="003931B2">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8EEDCE" w14:textId="24709F79" w:rsidR="003931B2" w:rsidRDefault="003931B2" w:rsidP="003931B2">
            <w:pPr>
              <w:jc w:val="left"/>
              <w:textAlignment w:val="center"/>
              <w:rPr>
                <w:rFonts w:ascii="Calibri" w:hAnsi="Calibri" w:cs="Calibri"/>
                <w:color w:val="000000"/>
                <w:szCs w:val="20"/>
              </w:rPr>
            </w:pPr>
            <w:proofErr w:type="spellStart"/>
            <w:r w:rsidRPr="0006164E">
              <w:rPr>
                <w:rFonts w:ascii="Calibri" w:hAnsi="Calibri" w:cs="Calibri"/>
                <w:color w:val="000000"/>
                <w:szCs w:val="20"/>
              </w:rPr>
              <w:t>body</w:t>
            </w:r>
            <w:proofErr w:type="spellEnd"/>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45AB16" w14:textId="0FA2A433"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128</w:t>
            </w:r>
          </w:p>
        </w:tc>
      </w:tr>
      <w:tr w:rsidR="003931B2" w14:paraId="34036584"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DEE104" w14:textId="6D81F7B0"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46B238D" w14:textId="2E081FDD" w:rsidR="003931B2" w:rsidRDefault="003931B2" w:rsidP="003931B2">
            <w:pPr>
              <w:jc w:val="left"/>
              <w:textAlignment w:val="center"/>
              <w:rPr>
                <w:rFonts w:ascii="Calibri" w:hAnsi="Calibri" w:cs="Calibri"/>
                <w:color w:val="000000"/>
                <w:szCs w:val="20"/>
              </w:rPr>
            </w:pPr>
            <w:proofErr w:type="spellStart"/>
            <w:r w:rsidRPr="00C94160">
              <w:rPr>
                <w:rFonts w:ascii="Calibri" w:eastAsia="SimSun" w:hAnsi="Calibri" w:cs="Calibri"/>
                <w:color w:val="000000"/>
                <w:kern w:val="0"/>
                <w:szCs w:val="20"/>
                <w:lang w:val="en-US" w:eastAsia="zh-CN" w:bidi="ar"/>
              </w:rPr>
              <w:t>L’adresse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3FD4E6" w14:textId="08BB1DC2" w:rsidR="003931B2" w:rsidRDefault="003931B2" w:rsidP="003931B2">
            <w:pPr>
              <w:jc w:val="left"/>
              <w:textAlignment w:val="center"/>
              <w:rPr>
                <w:rFonts w:ascii="Calibri" w:hAnsi="Calibri" w:cs="Calibri"/>
                <w:color w:val="000000"/>
                <w:szCs w:val="20"/>
                <w:lang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D7855A" w14:textId="0D713EF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2382AC" w14:textId="4C8A73DC"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58C413" w14:textId="768B93BD"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66BA3C" w14:textId="63AFAB2D" w:rsidR="003931B2" w:rsidRDefault="003931B2" w:rsidP="003931B2">
            <w:pPr>
              <w:jc w:val="left"/>
              <w:rPr>
                <w:rFonts w:ascii="Calibri" w:hAnsi="Calibri" w:cs="Calibri"/>
                <w:color w:val="000000"/>
                <w:szCs w:val="20"/>
              </w:rPr>
            </w:pPr>
            <w:proofErr w:type="spellStart"/>
            <w:r w:rsidRPr="0006164E">
              <w:rPr>
                <w:rFonts w:ascii="Calibri" w:eastAsia="SimSun" w:hAnsi="Calibri" w:cs="Calibri"/>
                <w:color w:val="000000"/>
                <w:kern w:val="0"/>
                <w:szCs w:val="20"/>
                <w:lang w:val="en-US" w:eastAsia="zh-CN" w:bidi="ar"/>
              </w:rPr>
              <w:t>Oulfa</w:t>
            </w:r>
            <w:proofErr w:type="spellEnd"/>
            <w:r w:rsidRPr="0006164E">
              <w:rPr>
                <w:rFonts w:ascii="Calibri" w:eastAsia="SimSun" w:hAnsi="Calibri" w:cs="Calibri"/>
                <w:color w:val="000000"/>
                <w:kern w:val="0"/>
                <w:szCs w:val="20"/>
                <w:lang w:val="en-US" w:eastAsia="zh-CN" w:bidi="ar"/>
              </w:rPr>
              <w:t xml:space="preserve"> </w:t>
            </w:r>
            <w:proofErr w:type="spellStart"/>
            <w:r w:rsidRPr="0006164E">
              <w:rPr>
                <w:rFonts w:ascii="Calibri" w:eastAsia="SimSun" w:hAnsi="Calibri" w:cs="Calibri"/>
                <w:color w:val="000000"/>
                <w:kern w:val="0"/>
                <w:szCs w:val="20"/>
                <w:lang w:val="en-US" w:eastAsia="zh-CN" w:bidi="ar"/>
              </w:rPr>
              <w:t>casab</w:t>
            </w:r>
            <w:proofErr w:type="spellEnd"/>
          </w:p>
        </w:tc>
      </w:tr>
      <w:tr w:rsidR="003931B2" w14:paraId="4369C340"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5A4B01" w14:textId="6546BE61"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FC14DD" w14:textId="660271B1" w:rsidR="003931B2" w:rsidRDefault="003931B2" w:rsidP="003931B2">
            <w:pPr>
              <w:jc w:val="left"/>
              <w:textAlignment w:val="center"/>
              <w:rPr>
                <w:rFonts w:ascii="Calibri" w:hAnsi="Calibri" w:cs="Calibri"/>
                <w:color w:val="000000"/>
                <w:szCs w:val="20"/>
                <w:lang w:val="fr-FR"/>
              </w:rPr>
            </w:pPr>
            <w:r w:rsidRPr="00C94160">
              <w:rPr>
                <w:rFonts w:ascii="Calibri" w:eastAsia="SimSun" w:hAnsi="Calibri" w:cs="Calibri"/>
                <w:color w:val="000000"/>
                <w:kern w:val="0"/>
                <w:szCs w:val="20"/>
                <w:lang w:val="en-US" w:eastAsia="zh-CN" w:bidi="ar"/>
              </w:rPr>
              <w:t xml:space="preserve">Commune de la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B968A3" w14:textId="06D0871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EFE817" w14:textId="08DA6302"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A7A102" w14:textId="3D14F04F"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D89DB9" w14:textId="6753E375" w:rsidR="003931B2" w:rsidRDefault="003931B2" w:rsidP="003931B2">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278D6F" w14:textId="1849FAC4" w:rsidR="003931B2" w:rsidRDefault="003931B2" w:rsidP="003931B2">
            <w:pPr>
              <w:jc w:val="left"/>
              <w:rPr>
                <w:rFonts w:ascii="Calibri" w:hAnsi="Calibri" w:cs="Calibri"/>
                <w:color w:val="000000"/>
                <w:szCs w:val="20"/>
              </w:rPr>
            </w:pPr>
            <w:r w:rsidRPr="0006164E">
              <w:rPr>
                <w:rFonts w:ascii="Calibri" w:eastAsia="SimSun" w:hAnsi="Calibri" w:cs="Calibri"/>
                <w:color w:val="000000"/>
                <w:kern w:val="0"/>
                <w:szCs w:val="20"/>
                <w:lang w:val="en-US" w:eastAsia="zh-CN" w:bidi="ar"/>
              </w:rPr>
              <w:t>12</w:t>
            </w:r>
          </w:p>
        </w:tc>
      </w:tr>
      <w:tr w:rsidR="003931B2" w14:paraId="6419DC03"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90BD57" w14:textId="4F1A467E"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mois</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DBC767D" w14:textId="3E0F1CBA"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mois</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1A88FB" w14:textId="64CDD3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5CA6A" w14:textId="4748FCF3"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333E6A" w14:textId="561CD0C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EE56BA" w14:textId="2A82BF6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81FED4" w14:textId="74F5D371"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03</w:t>
            </w:r>
          </w:p>
        </w:tc>
      </w:tr>
      <w:tr w:rsidR="003931B2" w14:paraId="7C56E05A"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B40259" w14:textId="2BE9C5D2"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annee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CB0A76" w14:textId="4256DD22" w:rsidR="003931B2" w:rsidRPr="00C94160" w:rsidRDefault="003931B2" w:rsidP="003931B2">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L’année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5D53EB" w14:textId="196E4502"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integer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692C5F" w14:textId="365A2788"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D815B8" w14:textId="3BAB6306"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C6328D" w14:textId="3902B61F"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8E04B1" w14:textId="38118E0A"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2021</w:t>
            </w:r>
          </w:p>
        </w:tc>
      </w:tr>
      <w:tr w:rsidR="003931B2" w14:paraId="61BC7C5C"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66EBC8" w14:textId="16FBBAF4"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montantEau</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27031B9" w14:textId="523FDAD6"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eau</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30466C" w14:textId="76BB266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A6A43" w14:textId="04BDDF8B"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9B72B1" w14:textId="033596F7"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8BCEC9" w14:textId="39ED2F70"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8D0BA" w14:textId="5B41ADE3"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250</w:t>
            </w:r>
          </w:p>
        </w:tc>
      </w:tr>
      <w:tr w:rsidR="003931B2" w14:paraId="4F391968" w14:textId="77777777" w:rsidTr="003931B2">
        <w:trPr>
          <w:trHeight w:val="6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EC067" w14:textId="5C9096E7" w:rsidR="003931B2" w:rsidRDefault="003931B2" w:rsidP="003931B2">
            <w:pPr>
              <w:jc w:val="left"/>
              <w:textAlignment w:val="center"/>
              <w:rPr>
                <w:rFonts w:ascii="Calibri" w:hAnsi="Calibri" w:cs="Calibri"/>
                <w:color w:val="000000"/>
                <w:szCs w:val="20"/>
              </w:rPr>
            </w:pPr>
            <w:proofErr w:type="spellStart"/>
            <w:r>
              <w:rPr>
                <w:rFonts w:ascii="Calibri" w:hAnsi="Calibri" w:cs="Calibri"/>
                <w:color w:val="000000"/>
                <w:szCs w:val="20"/>
              </w:rPr>
              <w:t>montantElectricite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091817B9" w14:textId="31F9F9E1" w:rsidR="003931B2" w:rsidRPr="00C94160" w:rsidRDefault="003931B2" w:rsidP="003931B2">
            <w:pPr>
              <w:jc w:val="left"/>
              <w:textAlignment w:val="center"/>
              <w:rPr>
                <w:rFonts w:ascii="Calibri" w:eastAsia="SimSun" w:hAnsi="Calibri" w:cs="Calibri"/>
                <w:color w:val="000000"/>
                <w:kern w:val="0"/>
                <w:szCs w:val="20"/>
                <w:lang w:val="en-US" w:eastAsia="zh-CN" w:bidi="ar"/>
              </w:rPr>
            </w:pPr>
            <w:r w:rsidRPr="00C94160">
              <w:rPr>
                <w:rFonts w:ascii="Calibri" w:eastAsia="SimSun" w:hAnsi="Calibri" w:cs="Calibri"/>
                <w:color w:val="000000"/>
                <w:kern w:val="0"/>
                <w:szCs w:val="20"/>
                <w:lang w:val="en-US" w:eastAsia="zh-CN" w:bidi="ar"/>
              </w:rPr>
              <w:t xml:space="preserve">Le </w:t>
            </w:r>
            <w:proofErr w:type="spellStart"/>
            <w:r w:rsidRPr="00C94160">
              <w:rPr>
                <w:rFonts w:ascii="Calibri" w:eastAsia="SimSun" w:hAnsi="Calibri" w:cs="Calibri"/>
                <w:color w:val="000000"/>
                <w:kern w:val="0"/>
                <w:szCs w:val="20"/>
                <w:lang w:val="en-US" w:eastAsia="zh-CN" w:bidi="ar"/>
              </w:rPr>
              <w:t>montant</w:t>
            </w:r>
            <w:proofErr w:type="spellEnd"/>
            <w:r w:rsidRPr="00C94160">
              <w:rPr>
                <w:rFonts w:ascii="Calibri" w:eastAsia="SimSun" w:hAnsi="Calibri" w:cs="Calibri"/>
                <w:color w:val="000000"/>
                <w:kern w:val="0"/>
                <w:szCs w:val="20"/>
                <w:lang w:val="en-US" w:eastAsia="zh-CN" w:bidi="ar"/>
              </w:rPr>
              <w:t xml:space="preserve"> consommé </w:t>
            </w:r>
            <w:proofErr w:type="spellStart"/>
            <w:r w:rsidRPr="00C94160">
              <w:rPr>
                <w:rFonts w:ascii="Calibri" w:eastAsia="SimSun" w:hAnsi="Calibri" w:cs="Calibri"/>
                <w:color w:val="000000"/>
                <w:kern w:val="0"/>
                <w:szCs w:val="20"/>
                <w:lang w:val="en-US" w:eastAsia="zh-CN" w:bidi="ar"/>
              </w:rPr>
              <w:t>en</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électricité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52C1AF" w14:textId="5DF3FE09"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DD6098" w14:textId="74657C2E"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CF712D" w14:textId="7459D38A"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35898A" w14:textId="35154574" w:rsidR="003931B2" w:rsidRDefault="003931B2" w:rsidP="003931B2">
            <w:pPr>
              <w:jc w:val="left"/>
              <w:textAlignment w:val="center"/>
              <w:rPr>
                <w:rFonts w:ascii="Calibri" w:eastAsia="SimSun" w:hAnsi="Calibri" w:cs="Calibri"/>
                <w:color w:val="000000"/>
                <w:kern w:val="0"/>
                <w:szCs w:val="20"/>
                <w:lang w:val="en-US" w:eastAsia="zh-CN" w:bidi="ar"/>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EA43D4" w14:textId="0C163169" w:rsidR="003931B2" w:rsidRPr="0006164E" w:rsidRDefault="003931B2" w:rsidP="003931B2">
            <w:pPr>
              <w:jc w:val="left"/>
              <w:rPr>
                <w:rFonts w:ascii="Calibri" w:eastAsia="SimSun" w:hAnsi="Calibri" w:cs="Calibri"/>
                <w:color w:val="000000"/>
                <w:kern w:val="0"/>
                <w:szCs w:val="20"/>
                <w:lang w:val="en-US" w:eastAsia="zh-CN" w:bidi="ar"/>
              </w:rPr>
            </w:pPr>
            <w:r w:rsidRPr="0006164E">
              <w:rPr>
                <w:rFonts w:ascii="Calibri" w:eastAsia="SimSun" w:hAnsi="Calibri" w:cs="Calibri"/>
                <w:color w:val="000000"/>
                <w:kern w:val="0"/>
                <w:szCs w:val="20"/>
                <w:lang w:val="en-US" w:eastAsia="zh-CN" w:bidi="ar"/>
              </w:rPr>
              <w:t>300</w:t>
            </w:r>
          </w:p>
        </w:tc>
      </w:tr>
    </w:tbl>
    <w:p w14:paraId="4B7445B1" w14:textId="77777777" w:rsidR="002E5AFE" w:rsidRDefault="002E5AFE">
      <w:pPr>
        <w:rPr>
          <w:lang w:eastAsia="fr-FR"/>
        </w:rPr>
      </w:pPr>
    </w:p>
    <w:tbl>
      <w:tblPr>
        <w:tblW w:w="5487" w:type="pct"/>
        <w:tblInd w:w="-723" w:type="dxa"/>
        <w:tblLook w:val="04A0" w:firstRow="1" w:lastRow="0" w:firstColumn="1" w:lastColumn="0" w:noHBand="0" w:noVBand="1"/>
      </w:tblPr>
      <w:tblGrid>
        <w:gridCol w:w="10813"/>
      </w:tblGrid>
      <w:tr w:rsidR="002E5AFE" w14:paraId="60B5E56E" w14:textId="77777777">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A2702A"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2E5AFE" w14:paraId="63D5AC22" w14:textId="77777777">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5632D943" w14:textId="28C6A5EA" w:rsidR="00A92861" w:rsidRPr="005014E7" w:rsidRDefault="005B3EB6" w:rsidP="00A92861">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292845B3" w14:textId="67D7BDB9"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consommation</w:t>
            </w:r>
            <w:proofErr w:type="spellEnd"/>
            <w:r w:rsidRPr="005014E7">
              <w:rPr>
                <w:rFonts w:ascii="Calibri" w:hAnsi="Calibri"/>
                <w:color w:val="000000"/>
                <w:szCs w:val="20"/>
                <w:lang w:val="en-US"/>
              </w:rPr>
              <w:t>": {</w:t>
            </w:r>
          </w:p>
          <w:p w14:paraId="0906B45B"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6141AFBE"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FFFFE1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0AC2973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662ECB1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C319269"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04CA9F50"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6C4E79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19937CB8"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4A2469B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listeConsommations</w:t>
            </w:r>
            <w:proofErr w:type="spellEnd"/>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71F7BD1C" w14:textId="18A8F21B"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mois</w:t>
            </w:r>
            <w:proofErr w:type="spellEnd"/>
            <w:r w:rsidRPr="005014E7">
              <w:rPr>
                <w:rFonts w:ascii="Calibri" w:hAnsi="Calibri"/>
                <w:color w:val="000000"/>
                <w:szCs w:val="20"/>
                <w:lang w:val="en-US"/>
              </w:rPr>
              <w:t xml:space="preserve">": </w:t>
            </w:r>
            <w:r>
              <w:rPr>
                <w:rFonts w:ascii="Calibri" w:hAnsi="Calibri"/>
                <w:color w:val="000000"/>
                <w:szCs w:val="20"/>
                <w:lang w:val="en-US"/>
              </w:rPr>
              <w:t>3</w:t>
            </w:r>
            <w:r w:rsidRPr="005014E7">
              <w:rPr>
                <w:rFonts w:ascii="Calibri" w:hAnsi="Calibri"/>
                <w:color w:val="000000"/>
                <w:szCs w:val="20"/>
                <w:lang w:val="en-US"/>
              </w:rPr>
              <w:t>,</w:t>
            </w:r>
          </w:p>
          <w:p w14:paraId="481EC725"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année</w:t>
            </w:r>
            <w:proofErr w:type="spellEnd"/>
            <w:r w:rsidRPr="005014E7">
              <w:rPr>
                <w:rFonts w:ascii="Calibri" w:hAnsi="Calibri"/>
                <w:color w:val="000000"/>
                <w:szCs w:val="20"/>
                <w:lang w:val="en-US"/>
              </w:rPr>
              <w:t xml:space="preserve">": </w:t>
            </w:r>
            <w:r>
              <w:rPr>
                <w:rFonts w:ascii="Calibri" w:hAnsi="Calibri"/>
                <w:color w:val="000000"/>
                <w:szCs w:val="20"/>
                <w:lang w:val="en-US"/>
              </w:rPr>
              <w:t>2021</w:t>
            </w:r>
            <w:r w:rsidRPr="005014E7">
              <w:rPr>
                <w:rFonts w:ascii="Calibri" w:hAnsi="Calibri"/>
                <w:color w:val="000000"/>
                <w:szCs w:val="20"/>
                <w:lang w:val="en-US"/>
              </w:rPr>
              <w:t>,</w:t>
            </w:r>
          </w:p>
          <w:p w14:paraId="5FCAA68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montantEau</w:t>
            </w:r>
            <w:proofErr w:type="spellEnd"/>
            <w:r w:rsidRPr="005014E7">
              <w:rPr>
                <w:rFonts w:ascii="Calibri" w:hAnsi="Calibri"/>
                <w:color w:val="000000"/>
                <w:szCs w:val="20"/>
                <w:lang w:val="en-US"/>
              </w:rPr>
              <w:t xml:space="preserve">": </w:t>
            </w:r>
            <w:r>
              <w:rPr>
                <w:rFonts w:ascii="Calibri" w:hAnsi="Calibri"/>
                <w:color w:val="000000"/>
                <w:szCs w:val="20"/>
                <w:lang w:val="en-US"/>
              </w:rPr>
              <w:t>250</w:t>
            </w:r>
            <w:r w:rsidRPr="005014E7">
              <w:rPr>
                <w:rFonts w:ascii="Calibri" w:hAnsi="Calibri"/>
                <w:color w:val="000000"/>
                <w:szCs w:val="20"/>
                <w:lang w:val="en-US"/>
              </w:rPr>
              <w:t>,</w:t>
            </w:r>
          </w:p>
          <w:p w14:paraId="7C63DCA3"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montantElectricite</w:t>
            </w:r>
            <w:proofErr w:type="spellEnd"/>
            <w:r w:rsidRPr="005014E7">
              <w:rPr>
                <w:rFonts w:ascii="Calibri" w:hAnsi="Calibri"/>
                <w:color w:val="000000"/>
                <w:szCs w:val="20"/>
                <w:lang w:val="en-US"/>
              </w:rPr>
              <w:t xml:space="preserve">": </w:t>
            </w:r>
            <w:r>
              <w:rPr>
                <w:rFonts w:ascii="Calibri" w:hAnsi="Calibri"/>
                <w:color w:val="000000"/>
                <w:szCs w:val="20"/>
                <w:lang w:val="en-US"/>
              </w:rPr>
              <w:t>300</w:t>
            </w:r>
          </w:p>
          <w:p w14:paraId="1E14579F"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r w:rsidRPr="005014E7">
              <w:rPr>
                <w:rFonts w:ascii="Calibri" w:hAnsi="Calibri"/>
                <w:color w:val="000000"/>
                <w:szCs w:val="20"/>
                <w:lang w:val="en-US"/>
              </w:rPr>
              <w:t>,</w:t>
            </w:r>
          </w:p>
          <w:p w14:paraId="0D7232B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0F6A45">
              <w:rPr>
                <w:rFonts w:ascii="Calibri" w:hAnsi="Calibri"/>
                <w:color w:val="FF0000"/>
                <w:szCs w:val="20"/>
                <w:lang w:val="en-US"/>
              </w:rPr>
              <w:t>listeConsommationAutresRésidences</w:t>
            </w:r>
            <w:proofErr w:type="spellEnd"/>
            <w:proofErr w:type="gramStart"/>
            <w:r w:rsidRPr="005014E7">
              <w:rPr>
                <w:rFonts w:ascii="Calibri" w:hAnsi="Calibri"/>
                <w:color w:val="000000"/>
                <w:szCs w:val="20"/>
                <w:lang w:val="en-US"/>
              </w:rPr>
              <w:t>":</w:t>
            </w:r>
            <w:r>
              <w:rPr>
                <w:rFonts w:ascii="Calibri" w:hAnsi="Calibri"/>
                <w:color w:val="000000"/>
                <w:szCs w:val="20"/>
                <w:lang w:val="en-US"/>
              </w:rPr>
              <w:t>[</w:t>
            </w:r>
            <w:proofErr w:type="gramEnd"/>
            <w:r w:rsidRPr="005014E7">
              <w:rPr>
                <w:rFonts w:ascii="Calibri" w:hAnsi="Calibri"/>
                <w:color w:val="000000"/>
                <w:szCs w:val="20"/>
                <w:lang w:val="en-US"/>
              </w:rPr>
              <w:t>{</w:t>
            </w:r>
          </w:p>
          <w:p w14:paraId="7110B361"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"cil":</w:t>
            </w:r>
            <w:r>
              <w:rPr>
                <w:rFonts w:ascii="Calibri" w:hAnsi="Calibri"/>
                <w:color w:val="000000"/>
                <w:szCs w:val="20"/>
                <w:lang w:val="en-US"/>
              </w:rPr>
              <w:t>4589</w:t>
            </w:r>
            <w:r w:rsidRPr="005014E7">
              <w:rPr>
                <w:rFonts w:ascii="Calibri" w:hAnsi="Calibri"/>
                <w:color w:val="000000"/>
                <w:szCs w:val="20"/>
                <w:lang w:val="en-US"/>
              </w:rPr>
              <w:t>,</w:t>
            </w:r>
          </w:p>
          <w:p w14:paraId="28BE77B7"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adresse</w:t>
            </w:r>
            <w:proofErr w:type="spellEnd"/>
            <w:r w:rsidRPr="005014E7">
              <w:rPr>
                <w:rFonts w:ascii="Calibri" w:hAnsi="Calibri"/>
                <w:color w:val="000000"/>
                <w:szCs w:val="20"/>
                <w:lang w:val="en-US"/>
              </w:rPr>
              <w:t>":"</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2E037B7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w:t>
            </w:r>
            <w:r>
              <w:rPr>
                <w:rFonts w:ascii="Calibri" w:hAnsi="Calibri"/>
                <w:color w:val="000000"/>
                <w:szCs w:val="20"/>
                <w:lang w:val="en-US"/>
              </w:rPr>
              <w:t>12</w:t>
            </w:r>
            <w:r w:rsidRPr="005014E7">
              <w:rPr>
                <w:rFonts w:ascii="Calibri" w:hAnsi="Calibri"/>
                <w:color w:val="000000"/>
                <w:szCs w:val="20"/>
                <w:lang w:val="en-US"/>
              </w:rPr>
              <w:t>,</w:t>
            </w:r>
          </w:p>
          <w:p w14:paraId="56A4C28C" w14:textId="04CF64BE"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"mois":</w:t>
            </w:r>
            <w:r>
              <w:rPr>
                <w:rFonts w:ascii="Calibri" w:hAnsi="Calibri"/>
                <w:color w:val="000000"/>
                <w:szCs w:val="20"/>
                <w:lang w:val="en-US"/>
              </w:rPr>
              <w:t>3</w:t>
            </w:r>
            <w:r w:rsidRPr="005014E7">
              <w:rPr>
                <w:rFonts w:ascii="Calibri" w:hAnsi="Calibri"/>
                <w:color w:val="000000"/>
                <w:szCs w:val="20"/>
                <w:lang w:val="en-US"/>
              </w:rPr>
              <w:t>,</w:t>
            </w:r>
          </w:p>
          <w:p w14:paraId="09C85CCA"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"année":</w:t>
            </w:r>
            <w:r>
              <w:rPr>
                <w:rFonts w:ascii="Calibri" w:hAnsi="Calibri"/>
                <w:color w:val="000000"/>
                <w:szCs w:val="20"/>
                <w:lang w:val="en-US"/>
              </w:rPr>
              <w:t>2021</w:t>
            </w:r>
            <w:r w:rsidRPr="005014E7">
              <w:rPr>
                <w:rFonts w:ascii="Calibri" w:hAnsi="Calibri"/>
                <w:color w:val="000000"/>
                <w:szCs w:val="20"/>
                <w:lang w:val="en-US"/>
              </w:rPr>
              <w:t>,</w:t>
            </w:r>
          </w:p>
          <w:p w14:paraId="669C6262"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"montantEau":</w:t>
            </w:r>
            <w:r>
              <w:rPr>
                <w:rFonts w:ascii="Calibri" w:hAnsi="Calibri"/>
                <w:color w:val="000000"/>
                <w:szCs w:val="20"/>
                <w:lang w:val="en-US"/>
              </w:rPr>
              <w:t>250</w:t>
            </w:r>
            <w:r w:rsidRPr="005014E7">
              <w:rPr>
                <w:rFonts w:ascii="Calibri" w:hAnsi="Calibri"/>
                <w:color w:val="000000"/>
                <w:szCs w:val="20"/>
                <w:lang w:val="en-US"/>
              </w:rPr>
              <w:t>,</w:t>
            </w:r>
          </w:p>
          <w:p w14:paraId="187741DD" w14:textId="77777777" w:rsidR="005B3EB6" w:rsidRPr="005014E7" w:rsidRDefault="005B3EB6" w:rsidP="005B3EB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"montantElectricite":</w:t>
            </w:r>
            <w:r>
              <w:rPr>
                <w:rFonts w:ascii="Calibri" w:hAnsi="Calibri"/>
                <w:color w:val="000000"/>
                <w:szCs w:val="20"/>
                <w:lang w:val="en-US"/>
              </w:rPr>
              <w:t>350</w:t>
            </w:r>
            <w:r w:rsidRPr="005014E7">
              <w:rPr>
                <w:rFonts w:ascii="Calibri" w:hAnsi="Calibri"/>
                <w:color w:val="000000"/>
                <w:szCs w:val="20"/>
                <w:lang w:val="en-US"/>
              </w:rPr>
              <w:t xml:space="preserve">         </w:t>
            </w:r>
          </w:p>
          <w:p w14:paraId="0A84BD36" w14:textId="4DA794D5"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r>
              <w:rPr>
                <w:rFonts w:ascii="Calibri" w:hAnsi="Calibri"/>
                <w:color w:val="000000"/>
                <w:szCs w:val="20"/>
                <w:lang w:val="en-US"/>
              </w:rPr>
              <w:t>]</w:t>
            </w:r>
          </w:p>
          <w:p w14:paraId="4A9044C3" w14:textId="5A96597E" w:rsidR="005B3EB6" w:rsidRPr="005014E7" w:rsidRDefault="005B3EB6" w:rsidP="00F35212">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
          <w:p w14:paraId="0595EDEF" w14:textId="1BAADCA3" w:rsidR="002E5AFE" w:rsidRDefault="005B3EB6" w:rsidP="005B3EB6">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17398B0A" w14:textId="77777777" w:rsidR="002E5AFE" w:rsidRDefault="002E5AFE">
      <w:pPr>
        <w:rPr>
          <w:szCs w:val="20"/>
          <w:lang w:eastAsia="fr-FR"/>
        </w:rPr>
      </w:pPr>
    </w:p>
    <w:tbl>
      <w:tblPr>
        <w:tblW w:w="5487" w:type="pct"/>
        <w:tblInd w:w="-723" w:type="dxa"/>
        <w:tblLook w:val="04A0" w:firstRow="1" w:lastRow="0" w:firstColumn="1" w:lastColumn="0" w:noHBand="0" w:noVBand="1"/>
      </w:tblPr>
      <w:tblGrid>
        <w:gridCol w:w="2500"/>
        <w:gridCol w:w="8313"/>
      </w:tblGrid>
      <w:tr w:rsidR="002E5AFE" w14:paraId="7BBA7E40"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597CDAF" w14:textId="77777777" w:rsidR="002E5AFE" w:rsidRDefault="00A6705E">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428E7338"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C8A489F"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lastRenderedPageBreak/>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010E0D8"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E714B6" w14:paraId="1C5987CB"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50CC55" w14:textId="192EE41F"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0BBB69D" w14:textId="36F22864" w:rsidR="00E714B6" w:rsidRDefault="00E714B6" w:rsidP="00E714B6">
            <w:pPr>
              <w:jc w:val="left"/>
              <w:textAlignment w:val="center"/>
              <w:rPr>
                <w:rFonts w:ascii="Calibri" w:eastAsia="SimSun" w:hAnsi="Calibri" w:cs="Calibri"/>
                <w:b/>
                <w:bCs/>
                <w:color w:val="FFFFFF"/>
                <w:kern w:val="0"/>
                <w:szCs w:val="20"/>
                <w:lang w:eastAsia="zh-CN" w:bidi="ar"/>
              </w:rPr>
            </w:pPr>
            <w:r w:rsidRPr="009F7EDE">
              <w:rPr>
                <w:rFonts w:ascii="Calibri" w:hAnsi="Calibri"/>
                <w:color w:val="000000"/>
                <w:szCs w:val="20"/>
                <w:lang w:val="fr-FR"/>
              </w:rPr>
              <w:t>Premiers indices</w:t>
            </w:r>
          </w:p>
        </w:tc>
      </w:tr>
      <w:tr w:rsidR="00E714B6" w14:paraId="16277BB4"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589789" w14:textId="03C16A2F" w:rsidR="00E714B6" w:rsidRPr="009F7EDE" w:rsidRDefault="00E714B6" w:rsidP="00E714B6">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9BA2B9A" w14:textId="2E132C9F" w:rsidR="00E714B6" w:rsidRPr="009F7EDE"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E714B6" w14:paraId="1B2ABE6E"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9E7506B" w14:textId="51D83CEE" w:rsidR="00E714B6" w:rsidRPr="009F7EDE" w:rsidRDefault="00E714B6" w:rsidP="00E714B6">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A04F4A9" w14:textId="6FA64E6D"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E714B6" w14:paraId="6FF29FE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C2EFFE7" w14:textId="49ED6325" w:rsidR="00E714B6" w:rsidRDefault="00E714B6" w:rsidP="00E714B6">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21C3A3A" w14:textId="33015098"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E714B6" w14:paraId="78027E4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2236960" w14:textId="12B2732F" w:rsidR="00E714B6" w:rsidRDefault="00E714B6" w:rsidP="00E714B6">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38E5FEB" w14:textId="62F99762"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E714B6" w14:paraId="1E58585A"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8C8F9C" w14:textId="3E4227A6" w:rsidR="00E714B6" w:rsidRDefault="00E714B6" w:rsidP="00E714B6">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E4BA2" w14:textId="0AF7D291"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E714B6" w14:paraId="1237737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F9AEB0A" w14:textId="7455528D" w:rsidR="00E714B6" w:rsidRDefault="00E714B6" w:rsidP="00E714B6">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537A166" w14:textId="084CDF84" w:rsidR="00E714B6" w:rsidRDefault="00E714B6" w:rsidP="00E714B6">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E714B6" w14:paraId="430B46A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20C2C7E" w14:textId="22A2A739" w:rsidR="00E714B6" w:rsidRDefault="00E714B6" w:rsidP="00E714B6">
            <w:pPr>
              <w:jc w:val="left"/>
              <w:textAlignment w:val="center"/>
              <w:rPr>
                <w:rFonts w:ascii="Calibri" w:hAnsi="Calibri"/>
                <w:color w:val="000000"/>
                <w:szCs w:val="20"/>
              </w:rPr>
            </w:pPr>
            <w:r>
              <w:rPr>
                <w:rFonts w:ascii="Calibri" w:hAnsi="Calibri"/>
                <w:color w:val="000000"/>
                <w:szCs w:val="20"/>
              </w:rPr>
              <w:t>405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8139A18" w14:textId="54F609C7" w:rsidR="00E714B6" w:rsidRDefault="00E714B6" w:rsidP="00E714B6">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E714B6" w14:paraId="0EF909D2"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D90C9B9" w14:textId="02FA8107" w:rsidR="00E714B6" w:rsidRDefault="00E714B6" w:rsidP="00E714B6">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978C95" w14:textId="5F34A4CF"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E714B6" w14:paraId="0293E71C"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E724215" w14:textId="7F15E121" w:rsidR="00E714B6" w:rsidRDefault="00E714B6" w:rsidP="00E714B6">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5E0935" w14:textId="056AA588" w:rsidR="00E714B6" w:rsidRDefault="00E714B6" w:rsidP="00E714B6">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E714B6" w14:paraId="3C146809"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C6EBB9" w14:textId="75E7E90C" w:rsidR="00E714B6" w:rsidRDefault="00E714B6" w:rsidP="00E714B6">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04E04A1" w14:textId="5CE47203"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E714B6" w14:paraId="19254047"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B1C3E84" w14:textId="451FA2E2" w:rsidR="00E714B6" w:rsidRDefault="00E714B6" w:rsidP="00E714B6">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9751AE" w14:textId="69B88FB1"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E714B6" w14:paraId="2F3A35ED"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7DF739" w14:textId="67339425" w:rsidR="00E714B6" w:rsidRDefault="00E714B6" w:rsidP="00E714B6">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822E62" w14:textId="40C7417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E714B6" w14:paraId="48047771"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1F27B80" w14:textId="6E67022A" w:rsidR="00E714B6" w:rsidRDefault="00E714B6" w:rsidP="00E714B6">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E78B6AB" w14:textId="00CAF67B" w:rsidR="00E714B6" w:rsidRDefault="00E714B6" w:rsidP="00E714B6">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E714B6" w14:paraId="6C9782EF" w14:textId="77777777" w:rsidTr="00E714B6">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95253BD" w14:textId="0B87057C" w:rsidR="00E714B6" w:rsidRDefault="00E714B6" w:rsidP="00E714B6">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635A99" w14:textId="55EA26DC" w:rsidR="00E714B6" w:rsidRDefault="00E714B6" w:rsidP="00E714B6">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39CCDF1A" w14:textId="77777777" w:rsidR="002E5AFE" w:rsidRDefault="002E5AFE">
      <w:pPr>
        <w:rPr>
          <w:lang w:eastAsia="fr-FR"/>
        </w:rPr>
      </w:pPr>
    </w:p>
    <w:tbl>
      <w:tblPr>
        <w:tblW w:w="5487" w:type="pct"/>
        <w:tblInd w:w="-723" w:type="dxa"/>
        <w:tblLook w:val="04A0" w:firstRow="1" w:lastRow="0" w:firstColumn="1" w:lastColumn="0" w:noHBand="0" w:noVBand="1"/>
      </w:tblPr>
      <w:tblGrid>
        <w:gridCol w:w="2500"/>
        <w:gridCol w:w="8313"/>
      </w:tblGrid>
      <w:tr w:rsidR="002E5AFE" w14:paraId="6E4A901B" w14:textId="77777777">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397B6C0" w14:textId="77777777" w:rsidR="002E5AFE" w:rsidRDefault="00A6705E">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2E5AFE" w14:paraId="67469C57" w14:textId="77777777" w:rsidTr="00072DD5">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3D874A07"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A2FCFE1" w14:textId="77777777" w:rsidR="002E5AFE" w:rsidRDefault="00A6705E">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CD136A" w14:paraId="50A2981F"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7BCCE0" w14:textId="12CB55DC" w:rsidR="00CD136A" w:rsidRDefault="00CD136A" w:rsidP="00CD136A">
            <w:pPr>
              <w:jc w:val="left"/>
              <w:textAlignment w:val="center"/>
              <w:rPr>
                <w:rFonts w:ascii="Calibri" w:eastAsia="SimSun" w:hAnsi="Calibri" w:cs="Calibri"/>
                <w:b/>
                <w:bCs/>
                <w:color w:val="FFFFFF"/>
                <w:kern w:val="0"/>
                <w:szCs w:val="20"/>
                <w:lang w:eastAsia="zh-CN" w:bidi="ar"/>
              </w:rPr>
            </w:pPr>
            <w:r w:rsidRPr="00932699">
              <w:rPr>
                <w:rFonts w:ascii="Calibri" w:hAnsi="Calibri"/>
                <w:color w:val="000000"/>
                <w:szCs w:val="20"/>
                <w:lang w:val="en-US"/>
              </w:rPr>
              <w:t>200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6F9B39" w14:textId="4B104C21" w:rsidR="00CD136A" w:rsidRDefault="00CD136A" w:rsidP="00CD136A">
            <w:pPr>
              <w:jc w:val="left"/>
              <w:textAlignment w:val="center"/>
              <w:rPr>
                <w:rFonts w:ascii="Calibri" w:eastAsia="SimSun" w:hAnsi="Calibri" w:cs="Calibri"/>
                <w:b/>
                <w:bCs/>
                <w:color w:val="FFFFFF"/>
                <w:kern w:val="0"/>
                <w:szCs w:val="20"/>
                <w:lang w:eastAsia="zh-CN" w:bidi="ar"/>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CD136A" w14:paraId="69ABA88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FF0CA08" w14:textId="796D96CA" w:rsidR="00CD136A" w:rsidRPr="00932699" w:rsidRDefault="00CD136A" w:rsidP="00CD136A">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3839304" w14:textId="5774C687"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CD136A" w14:paraId="0F2ADD44"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C9E052" w14:textId="7A77460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FAF9D1A" w14:textId="2EC4E7E4"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 xml:space="preserve"> }</w:t>
            </w:r>
          </w:p>
        </w:tc>
      </w:tr>
      <w:tr w:rsidR="00CD136A" w14:paraId="433CCAC2"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0B1D58B" w14:textId="0E3B54C3"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59F5F1" w14:textId="0AE2A61A"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w:t>
            </w:r>
            <w:r>
              <w:rPr>
                <w:rFonts w:ascii="Calibri" w:hAnsi="Calibri"/>
                <w:color w:val="000000"/>
                <w:szCs w:val="20"/>
                <w:lang w:val="en-US"/>
              </w:rPr>
              <w:t>}</w:t>
            </w:r>
          </w:p>
        </w:tc>
      </w:tr>
      <w:tr w:rsidR="00CD136A" w14:paraId="544D0B70"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FEA2F8F" w14:textId="2ABCB070"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62F6BF3" w14:textId="680024C2"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00900AEA" w:rsidRPr="005014E7">
              <w:rPr>
                <w:rFonts w:ascii="Calibri" w:hAnsi="Calibri"/>
                <w:color w:val="000000"/>
                <w:szCs w:val="20"/>
                <w:lang w:val="en-US"/>
              </w:rPr>
              <w:t xml:space="preserve"> </w:t>
            </w:r>
            <w:r w:rsidRPr="005014E7">
              <w:rPr>
                <w:rFonts w:ascii="Calibri" w:hAnsi="Calibri"/>
                <w:color w:val="000000"/>
                <w:szCs w:val="20"/>
                <w:lang w:val="en-US"/>
              </w:rPr>
              <w:t>"</w:t>
            </w:r>
            <w:r>
              <w:rPr>
                <w:rFonts w:ascii="Calibri" w:hAnsi="Calibri"/>
                <w:color w:val="000000"/>
                <w:szCs w:val="20"/>
                <w:lang w:val="en-US"/>
              </w:rPr>
              <w:t>}</w:t>
            </w:r>
          </w:p>
        </w:tc>
      </w:tr>
      <w:tr w:rsidR="00CD136A" w14:paraId="47C0DD2A"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8E958" w14:textId="4CF1822D"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CDCA55E" w14:textId="113795E9"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CD136A" w14:paraId="51914215"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BCB700" w14:textId="4CA0F3D9"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lastRenderedPageBreak/>
              <w:t>103</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C54913" w14:textId="48AAF845"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CD136A" w14:paraId="21F311AE" w14:textId="77777777" w:rsidTr="00CD136A">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E0028FF" w14:textId="04F9FF74" w:rsidR="00CD136A" w:rsidRDefault="00CD136A" w:rsidP="00CD136A">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731861E" w14:textId="126A58D1" w:rsidR="00CD136A" w:rsidRDefault="00CD136A" w:rsidP="00CD136A">
            <w:pPr>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6B8BEE1D" w14:textId="0E309BB0" w:rsidR="002E5AFE" w:rsidRDefault="002E5AFE">
      <w:pPr>
        <w:rPr>
          <w:szCs w:val="20"/>
          <w:lang w:eastAsia="fr-FR"/>
        </w:rPr>
      </w:pPr>
    </w:p>
    <w:p w14:paraId="742EA658" w14:textId="31765B96" w:rsidR="006828E6" w:rsidRPr="006828E6" w:rsidRDefault="006828E6" w:rsidP="006828E6">
      <w:pPr>
        <w:pStyle w:val="Titre3"/>
        <w:rPr>
          <w:lang w:eastAsia="fr-FR"/>
        </w:rPr>
      </w:pPr>
      <w:r w:rsidRPr="006828E6">
        <w:rPr>
          <w:lang w:eastAsia="fr-FR"/>
        </w:rPr>
        <w:t xml:space="preserve">Opération </w:t>
      </w:r>
      <w:proofErr w:type="spellStart"/>
      <w:r w:rsidRPr="006828E6">
        <w:rPr>
          <w:lang w:eastAsia="fr-FR"/>
        </w:rPr>
        <w:t>recuperer</w:t>
      </w:r>
      <w:proofErr w:type="spellEnd"/>
      <w:r w:rsidRPr="006828E6">
        <w:rPr>
          <w:lang w:eastAsia="fr-FR"/>
        </w:rPr>
        <w:t>-consommation-</w:t>
      </w:r>
      <w:proofErr w:type="spellStart"/>
      <w:r w:rsidR="00263116">
        <w:rPr>
          <w:lang w:eastAsia="fr-FR"/>
        </w:rPr>
        <w:t>specific</w:t>
      </w:r>
      <w:proofErr w:type="spellEnd"/>
    </w:p>
    <w:p w14:paraId="3CB07A93" w14:textId="0FDCFED5" w:rsidR="006828E6" w:rsidRDefault="009351C6" w:rsidP="006828E6">
      <w:pPr>
        <w:rPr>
          <w:lang w:eastAsia="fr-FR"/>
        </w:rPr>
      </w:pPr>
      <w:r>
        <w:rPr>
          <w:noProof/>
        </w:rPr>
        <w:drawing>
          <wp:inline distT="0" distB="0" distL="0" distR="0" wp14:anchorId="2C28DB57" wp14:editId="103EFE05">
            <wp:extent cx="6119495" cy="2819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2819400"/>
                    </a:xfrm>
                    <a:prstGeom prst="rect">
                      <a:avLst/>
                    </a:prstGeom>
                  </pic:spPr>
                </pic:pic>
              </a:graphicData>
            </a:graphic>
          </wp:inline>
        </w:drawing>
      </w:r>
    </w:p>
    <w:tbl>
      <w:tblPr>
        <w:tblW w:w="5493" w:type="pct"/>
        <w:tblInd w:w="-740" w:type="dxa"/>
        <w:tblLook w:val="04A0" w:firstRow="1" w:lastRow="0" w:firstColumn="1" w:lastColumn="0" w:noHBand="0" w:noVBand="1"/>
      </w:tblPr>
      <w:tblGrid>
        <w:gridCol w:w="3044"/>
        <w:gridCol w:w="7781"/>
      </w:tblGrid>
      <w:tr w:rsidR="006828E6" w14:paraId="1B311E8B"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95B35F0"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Global Configuration</w:t>
            </w:r>
          </w:p>
        </w:tc>
      </w:tr>
      <w:tr w:rsidR="006828E6" w14:paraId="0AC55F9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66D729E"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API Name</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D2F31C" w14:textId="0163D6BB"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5CB63E9D"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0F1561C"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Hostame</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814EBB"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gramStart"/>
            <w:r>
              <w:rPr>
                <w:rFonts w:ascii="Calibri" w:hAnsi="Calibri" w:cs="Calibri"/>
                <w:color w:val="000000"/>
                <w:szCs w:val="20"/>
                <w:lang w:val="en-US" w:eastAsia="zh-CN"/>
              </w:rPr>
              <w:t>Hostname</w:t>
            </w:r>
            <w:r>
              <w:rPr>
                <w:rFonts w:ascii="Calibri" w:hAnsi="Calibri" w:cs="Calibri"/>
                <w:color w:val="000000"/>
                <w:szCs w:val="20"/>
                <w:lang w:eastAsia="zh-CN"/>
              </w:rPr>
              <w:t>:</w:t>
            </w:r>
            <w:proofErr w:type="spellStart"/>
            <w:r>
              <w:rPr>
                <w:rFonts w:ascii="Calibri" w:hAnsi="Calibri" w:cs="Calibri"/>
                <w:color w:val="000000"/>
                <w:szCs w:val="20"/>
                <w:lang w:eastAsia="zh-CN"/>
              </w:rPr>
              <w:t>port</w:t>
            </w:r>
            <w:proofErr w:type="spellEnd"/>
            <w:proofErr w:type="gramEnd"/>
          </w:p>
        </w:tc>
      </w:tr>
      <w:tr w:rsidR="006828E6" w14:paraId="1F1DF065"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68CEF57" w14:textId="77777777" w:rsidR="006828E6" w:rsidRDefault="006828E6" w:rsidP="00DA3E60">
            <w:pPr>
              <w:jc w:val="left"/>
              <w:textAlignment w:val="center"/>
              <w:rPr>
                <w:rFonts w:ascii="Calibri" w:hAnsi="Calibri" w:cs="Calibri"/>
                <w:b/>
                <w:bCs/>
                <w:color w:val="FFFFFF" w:themeColor="background1"/>
                <w:szCs w:val="20"/>
              </w:rPr>
            </w:pPr>
            <w:proofErr w:type="spellStart"/>
            <w:r>
              <w:rPr>
                <w:rFonts w:ascii="Calibri" w:eastAsia="SimSun" w:hAnsi="Calibri" w:cs="Calibri"/>
                <w:b/>
                <w:bCs/>
                <w:color w:val="FFFFFF" w:themeColor="background1"/>
                <w:kern w:val="0"/>
                <w:szCs w:val="20"/>
                <w:lang w:val="en-US" w:eastAsia="zh-CN" w:bidi="ar"/>
              </w:rPr>
              <w:t>BasePath</w:t>
            </w:r>
            <w:proofErr w:type="spellEnd"/>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C6C26E" w14:textId="547B20AC"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w:t>
            </w:r>
            <w:proofErr w:type="spellStart"/>
            <w:proofErr w:type="gramStart"/>
            <w:r>
              <w:rPr>
                <w:rFonts w:ascii="Calibri" w:hAnsi="Calibri" w:cs="Calibri"/>
                <w:color w:val="000000"/>
                <w:szCs w:val="20"/>
                <w:lang w:val="en-US" w:eastAsia="zh-CN"/>
              </w:rPr>
              <w:t>consommation</w:t>
            </w:r>
            <w:proofErr w:type="spellEnd"/>
            <w:proofErr w:type="gramEnd"/>
            <w:r>
              <w:rPr>
                <w:rFonts w:ascii="Calibri" w:hAnsi="Calibri" w:cs="Calibri"/>
                <w:color w:val="000000"/>
                <w:szCs w:val="20"/>
                <w:lang w:val="en-US" w:eastAsia="zh-CN"/>
              </w:rPr>
              <w:t>-services</w:t>
            </w:r>
            <w:r w:rsidR="00FA7CF1">
              <w:rPr>
                <w:rFonts w:ascii="Calibri" w:hAnsi="Calibri" w:cs="Calibri"/>
                <w:color w:val="000000"/>
                <w:szCs w:val="20"/>
                <w:lang w:val="en-US" w:eastAsia="zh-CN"/>
              </w:rPr>
              <w:t>/v1</w:t>
            </w:r>
          </w:p>
        </w:tc>
      </w:tr>
    </w:tbl>
    <w:p w14:paraId="5A9C2509"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371"/>
        <w:gridCol w:w="7454"/>
      </w:tblGrid>
      <w:tr w:rsidR="006828E6" w14:paraId="154A8E97"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345BC0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Security </w:t>
            </w:r>
            <w:r>
              <w:rPr>
                <w:rFonts w:ascii="Calibri" w:eastAsia="SimSun" w:hAnsi="Calibri" w:cs="Calibri"/>
                <w:b/>
                <w:bCs/>
                <w:color w:val="FFFFFF"/>
                <w:kern w:val="0"/>
                <w:szCs w:val="20"/>
                <w:lang w:val="en-US" w:eastAsia="zh-CN" w:bidi="ar"/>
              </w:rPr>
              <w:t>Configuration</w:t>
            </w:r>
          </w:p>
        </w:tc>
      </w:tr>
      <w:tr w:rsidR="006828E6" w14:paraId="7522EC44" w14:textId="77777777" w:rsidTr="00DA3E60">
        <w:trPr>
          <w:trHeight w:val="9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84D05FA"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b/>
                <w:bCs/>
                <w:color w:val="FFFFFF" w:themeColor="background1"/>
                <w:kern w:val="0"/>
                <w:szCs w:val="20"/>
                <w:lang w:val="en-US" w:eastAsia="zh-CN"/>
              </w:rPr>
              <w:t>Authentication Type</w:t>
            </w:r>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B40D4" w14:textId="77777777" w:rsidR="006828E6" w:rsidRDefault="006828E6" w:rsidP="00DA3E60">
            <w:pPr>
              <w:jc w:val="left"/>
              <w:textAlignment w:val="center"/>
              <w:rPr>
                <w:rFonts w:ascii="Calibri" w:eastAsia="SimSun" w:hAnsi="Calibri" w:cs="Calibri"/>
                <w:b/>
                <w:bCs/>
                <w:kern w:val="0"/>
                <w:szCs w:val="20"/>
                <w:lang w:eastAsia="zh-CN" w:bidi="ar"/>
              </w:rPr>
            </w:pPr>
            <w:r>
              <w:rPr>
                <w:rFonts w:ascii="Calibri" w:eastAsia="SimSun" w:hAnsi="Calibri" w:cs="Calibri"/>
                <w:kern w:val="0"/>
                <w:szCs w:val="20"/>
                <w:lang w:eastAsia="zh-CN" w:bidi="ar"/>
              </w:rPr>
              <w:t xml:space="preserve">OAuth 2.0 Client </w:t>
            </w:r>
            <w:proofErr w:type="spellStart"/>
            <w:r>
              <w:rPr>
                <w:rFonts w:ascii="Calibri" w:eastAsia="SimSun" w:hAnsi="Calibri" w:cs="Calibri"/>
                <w:kern w:val="0"/>
                <w:szCs w:val="20"/>
                <w:lang w:eastAsia="zh-CN" w:bidi="ar"/>
              </w:rPr>
              <w:t>Credentials</w:t>
            </w:r>
            <w:proofErr w:type="spellEnd"/>
          </w:p>
        </w:tc>
      </w:tr>
      <w:tr w:rsidR="006828E6" w14:paraId="7B6375D2" w14:textId="77777777" w:rsidTr="00DA3E60">
        <w:trPr>
          <w:trHeight w:val="300"/>
        </w:trPr>
        <w:tc>
          <w:tcPr>
            <w:tcW w:w="155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7CED23B" w14:textId="77777777" w:rsidR="006828E6" w:rsidRDefault="006828E6" w:rsidP="00DA3E60">
            <w:pPr>
              <w:jc w:val="left"/>
              <w:textAlignment w:val="center"/>
              <w:rPr>
                <w:rFonts w:ascii="Calibri" w:eastAsia="SimSun" w:hAnsi="Calibri" w:cs="Calibri"/>
                <w:b/>
                <w:bCs/>
                <w:color w:val="FFFFFF" w:themeColor="background1"/>
                <w:kern w:val="0"/>
                <w:szCs w:val="20"/>
                <w:lang w:eastAsia="zh-CN" w:bidi="ar"/>
              </w:rPr>
            </w:pPr>
            <w:r>
              <w:rPr>
                <w:rFonts w:ascii="Calibri" w:eastAsia="SimSun" w:hAnsi="Calibri" w:cs="Calibri"/>
                <w:b/>
                <w:bCs/>
                <w:color w:val="FFFFFF" w:themeColor="background1"/>
                <w:kern w:val="0"/>
                <w:szCs w:val="20"/>
                <w:lang w:eastAsia="zh-CN" w:bidi="ar"/>
              </w:rPr>
              <w:t xml:space="preserve">Control </w:t>
            </w:r>
            <w:proofErr w:type="spellStart"/>
            <w:r>
              <w:rPr>
                <w:rFonts w:ascii="Calibri" w:eastAsia="SimSun" w:hAnsi="Calibri" w:cs="Calibri"/>
                <w:b/>
                <w:bCs/>
                <w:color w:val="FFFFFF" w:themeColor="background1"/>
                <w:kern w:val="0"/>
                <w:szCs w:val="20"/>
                <w:lang w:eastAsia="zh-CN" w:bidi="ar"/>
              </w:rPr>
              <w:t>policies</w:t>
            </w:r>
            <w:proofErr w:type="spellEnd"/>
          </w:p>
        </w:tc>
        <w:tc>
          <w:tcPr>
            <w:tcW w:w="344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640012" w14:textId="77777777" w:rsidR="006828E6" w:rsidRDefault="006828E6" w:rsidP="00DA3E60">
            <w:pPr>
              <w:jc w:val="left"/>
              <w:textAlignment w:val="center"/>
              <w:rPr>
                <w:rFonts w:ascii="Calibri" w:eastAsia="SimSun" w:hAnsi="Calibri" w:cs="Calibri"/>
                <w:kern w:val="0"/>
                <w:szCs w:val="20"/>
                <w:lang w:eastAsia="zh-CN" w:bidi="ar"/>
              </w:rPr>
            </w:pPr>
            <w:proofErr w:type="spellStart"/>
            <w:r>
              <w:rPr>
                <w:rFonts w:ascii="Calibri" w:eastAsia="SimSun" w:hAnsi="Calibri"/>
                <w:kern w:val="0"/>
                <w:szCs w:val="20"/>
                <w:lang w:eastAsia="zh-CN"/>
              </w:rPr>
              <w:t>Quote</w:t>
            </w:r>
            <w:proofErr w:type="spellEnd"/>
            <w:r>
              <w:rPr>
                <w:rFonts w:ascii="Calibri" w:eastAsia="SimSun" w:hAnsi="Calibri"/>
                <w:kern w:val="0"/>
                <w:szCs w:val="20"/>
                <w:lang w:eastAsia="zh-CN"/>
              </w:rPr>
              <w:t xml:space="preserve">, </w:t>
            </w:r>
            <w:proofErr w:type="spellStart"/>
            <w:r>
              <w:rPr>
                <w:rFonts w:ascii="Calibri" w:eastAsia="SimSun" w:hAnsi="Calibri"/>
                <w:kern w:val="0"/>
                <w:szCs w:val="20"/>
                <w:lang w:eastAsia="zh-CN"/>
              </w:rPr>
              <w:t>Throttling</w:t>
            </w:r>
            <w:proofErr w:type="spellEnd"/>
          </w:p>
        </w:tc>
      </w:tr>
    </w:tbl>
    <w:p w14:paraId="31ABFDD7" w14:textId="77777777" w:rsidR="006828E6" w:rsidRDefault="006828E6" w:rsidP="006828E6">
      <w:pPr>
        <w:rPr>
          <w:szCs w:val="20"/>
          <w:lang w:eastAsia="fr-FR"/>
        </w:rPr>
      </w:pPr>
    </w:p>
    <w:tbl>
      <w:tblPr>
        <w:tblW w:w="10510" w:type="dxa"/>
        <w:tblInd w:w="-734" w:type="dxa"/>
        <w:tblLayout w:type="fixed"/>
        <w:tblLook w:val="04A0" w:firstRow="1" w:lastRow="0" w:firstColumn="1" w:lastColumn="0" w:noHBand="0" w:noVBand="1"/>
      </w:tblPr>
      <w:tblGrid>
        <w:gridCol w:w="3039"/>
        <w:gridCol w:w="7471"/>
      </w:tblGrid>
      <w:tr w:rsidR="006828E6" w14:paraId="64065455" w14:textId="77777777" w:rsidTr="00DA3E60">
        <w:trPr>
          <w:trHeight w:val="360"/>
        </w:trPr>
        <w:tc>
          <w:tcPr>
            <w:tcW w:w="10510" w:type="dxa"/>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35E105" w14:textId="77777777" w:rsidR="006828E6" w:rsidRDefault="006828E6" w:rsidP="00DA3E60">
            <w:pPr>
              <w:jc w:val="left"/>
              <w:textAlignment w:val="center"/>
              <w:rPr>
                <w:rFonts w:ascii="Calibri" w:hAnsi="Calibri" w:cs="Calibri"/>
                <w:color w:val="639FCB"/>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Configuration</w:t>
            </w:r>
            <w:proofErr w:type="spellEnd"/>
          </w:p>
        </w:tc>
      </w:tr>
      <w:tr w:rsidR="006828E6" w14:paraId="243A7699"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61DE20B6"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Target API </w:t>
            </w:r>
            <w:proofErr w:type="spellStart"/>
            <w:r>
              <w:rPr>
                <w:rFonts w:ascii="Calibri" w:eastAsia="SimSun" w:hAnsi="Calibri" w:cs="Calibri"/>
                <w:b/>
                <w:bCs/>
                <w:color w:val="FFFFFF"/>
                <w:kern w:val="0"/>
                <w:szCs w:val="20"/>
                <w:lang w:eastAsia="zh-CN" w:bidi="ar"/>
              </w:rPr>
              <w:t>Name</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199CC2C" w14:textId="009B50F2"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redal</w:t>
            </w:r>
            <w:proofErr w:type="spellEnd"/>
            <w:r>
              <w:rPr>
                <w:rFonts w:ascii="Calibri" w:hAnsi="Calibri" w:cs="Calibri"/>
                <w:color w:val="000000"/>
                <w:szCs w:val="20"/>
                <w:lang w:val="en-US" w:eastAsia="zh-CN"/>
              </w:rPr>
              <w:t>-</w:t>
            </w:r>
            <w:r w:rsidR="00692B75">
              <w:rPr>
                <w:rFonts w:ascii="Calibri" w:hAnsi="Calibri" w:cs="Calibri"/>
                <w:color w:val="000000"/>
                <w:szCs w:val="20"/>
                <w:lang w:val="en-US" w:eastAsia="zh-CN"/>
              </w:rPr>
              <w:t>process-</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-services</w:t>
            </w:r>
          </w:p>
        </w:tc>
      </w:tr>
      <w:tr w:rsidR="006828E6" w14:paraId="149EB9F1" w14:textId="77777777" w:rsidTr="004D1562">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71E4916A"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Target</w:t>
            </w:r>
            <w:r>
              <w:rPr>
                <w:rFonts w:ascii="Calibri" w:eastAsia="SimSun" w:hAnsi="Calibri" w:cs="Calibri"/>
                <w:b/>
                <w:bCs/>
                <w:color w:val="FFFFFF"/>
                <w:kern w:val="0"/>
                <w:szCs w:val="20"/>
                <w:lang w:eastAsia="zh-CN" w:bidi="ar"/>
              </w:rPr>
              <w:t xml:space="preserve"> API</w:t>
            </w:r>
            <w:r>
              <w:rPr>
                <w:rFonts w:ascii="Calibri" w:eastAsia="SimSun" w:hAnsi="Calibri" w:cs="Calibri"/>
                <w:b/>
                <w:bCs/>
                <w:color w:val="FFFFFF"/>
                <w:kern w:val="0"/>
                <w:szCs w:val="20"/>
                <w:lang w:val="en-US" w:eastAsia="zh-CN" w:bidi="ar"/>
              </w:rPr>
              <w:t xml:space="preserve"> </w:t>
            </w:r>
            <w:proofErr w:type="spellStart"/>
            <w:r>
              <w:rPr>
                <w:rFonts w:ascii="Calibri" w:eastAsia="SimSun" w:hAnsi="Calibri" w:cs="Calibri"/>
                <w:b/>
                <w:bCs/>
                <w:color w:val="FFFFFF"/>
                <w:kern w:val="0"/>
                <w:szCs w:val="20"/>
                <w:lang w:val="en-US" w:eastAsia="zh-CN" w:bidi="ar"/>
              </w:rPr>
              <w:t>EndPoint</w:t>
            </w:r>
            <w:proofErr w:type="spellEnd"/>
          </w:p>
        </w:tc>
        <w:tc>
          <w:tcPr>
            <w:tcW w:w="7471" w:type="dxa"/>
            <w:tcBorders>
              <w:top w:val="single" w:sz="4" w:space="0" w:color="auto"/>
              <w:left w:val="single" w:sz="2" w:space="0" w:color="5B9BD5"/>
              <w:bottom w:val="single" w:sz="4" w:space="0" w:color="auto"/>
              <w:right w:val="single" w:sz="2" w:space="0" w:color="5B9BD5"/>
            </w:tcBorders>
            <w:shd w:val="clear" w:color="auto" w:fill="ADABD1" w:themeFill="accent6" w:themeFillTint="99"/>
            <w:noWrap/>
            <w:vAlign w:val="center"/>
          </w:tcPr>
          <w:p w14:paraId="68AB746F" w14:textId="0E6B3C65" w:rsidR="006828E6" w:rsidRPr="009F608B"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sidR="00A06E91" w:rsidRPr="00CE6089">
              <w:rPr>
                <w:rFonts w:ascii="Calibri" w:hAnsi="Calibri" w:cs="Calibri"/>
                <w:color w:val="000000"/>
                <w:szCs w:val="20"/>
                <w:lang w:eastAsia="zh-CN"/>
              </w:rPr>
              <w:t>redal-</w:t>
            </w:r>
            <w:r w:rsidR="00A06E91">
              <w:rPr>
                <w:rFonts w:ascii="Calibri" w:hAnsi="Calibri" w:cs="Calibri"/>
                <w:color w:val="000000"/>
                <w:szCs w:val="20"/>
                <w:lang w:eastAsia="zh-CN"/>
              </w:rPr>
              <w:t>process-</w:t>
            </w:r>
            <w:r w:rsidR="00A06E91" w:rsidRPr="00CE6089">
              <w:rPr>
                <w:rFonts w:ascii="Calibri" w:hAnsi="Calibri" w:cs="Calibri"/>
                <w:color w:val="000000"/>
                <w:szCs w:val="20"/>
                <w:lang w:eastAsia="zh-CN"/>
              </w:rPr>
              <w:t>consommation-services</w:t>
            </w:r>
            <w:r w:rsidR="004E4423">
              <w:rPr>
                <w:rFonts w:ascii="Calibri" w:hAnsi="Calibri" w:cs="Calibri"/>
                <w:color w:val="000000"/>
                <w:szCs w:val="20"/>
                <w:lang w:eastAsia="zh-CN"/>
              </w:rPr>
              <w:t>/</w:t>
            </w:r>
            <w:r w:rsidR="001364DB">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145E31"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lastRenderedPageBreak/>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1390F22D" w14:textId="77777777" w:rsidTr="00DA3E60">
        <w:trPr>
          <w:trHeight w:val="300"/>
        </w:trPr>
        <w:tc>
          <w:tcPr>
            <w:tcW w:w="3039" w:type="dxa"/>
            <w:tcBorders>
              <w:top w:val="single" w:sz="4" w:space="0" w:color="auto"/>
              <w:left w:val="single" w:sz="2" w:space="0" w:color="5B9BD5"/>
              <w:bottom w:val="single" w:sz="4" w:space="0" w:color="auto"/>
              <w:right w:val="single" w:sz="2" w:space="0" w:color="5B9BD5"/>
            </w:tcBorders>
            <w:shd w:val="clear" w:color="5B9BD5" w:fill="F89B63" w:themeFill="text2" w:themeFillShade="BF"/>
            <w:noWrap/>
            <w:vAlign w:val="center"/>
          </w:tcPr>
          <w:p w14:paraId="28501071"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lastRenderedPageBreak/>
              <w:t>Description</w:t>
            </w:r>
          </w:p>
        </w:tc>
        <w:tc>
          <w:tcPr>
            <w:tcW w:w="7471" w:type="dxa"/>
            <w:tcBorders>
              <w:top w:val="single" w:sz="4" w:space="0" w:color="auto"/>
              <w:left w:val="single" w:sz="2" w:space="0" w:color="5B9BD5"/>
              <w:bottom w:val="single" w:sz="4" w:space="0" w:color="auto"/>
              <w:right w:val="single" w:sz="2" w:space="0" w:color="5B9BD5"/>
            </w:tcBorders>
            <w:shd w:val="clear" w:color="5B9BD5" w:fill="FFFFFF" w:themeFill="background1"/>
            <w:noWrap/>
            <w:vAlign w:val="center"/>
          </w:tcPr>
          <w:p w14:paraId="22939A3E" w14:textId="1E43BEEC" w:rsidR="006828E6" w:rsidRDefault="006828E6" w:rsidP="00DA3E60">
            <w:pPr>
              <w:jc w:val="left"/>
              <w:textAlignment w:val="center"/>
              <w:rPr>
                <w:rFonts w:ascii="Calibri" w:eastAsia="SimSun" w:hAnsi="Calibri" w:cs="Calibri"/>
                <w:b/>
                <w:bCs/>
                <w:color w:val="FFFFFF"/>
                <w:kern w:val="0"/>
                <w:szCs w:val="20"/>
                <w:lang w:val="fr-FR" w:eastAsia="zh-CN" w:bidi="ar"/>
              </w:rPr>
            </w:pPr>
            <w:r>
              <w:rPr>
                <w:rFonts w:ascii="Calibri" w:hAnsi="Calibri"/>
                <w:color w:val="000000"/>
                <w:lang w:val="fr-FR" w:eastAsia="fr-FR"/>
              </w:rPr>
              <w:t xml:space="preserve">Ce service permet de récupérer les données </w:t>
            </w:r>
            <w:proofErr w:type="gramStart"/>
            <w:r>
              <w:rPr>
                <w:rFonts w:ascii="Calibri" w:hAnsi="Calibri"/>
                <w:color w:val="000000"/>
                <w:lang w:val="fr-FR" w:eastAsia="fr-FR"/>
              </w:rPr>
              <w:t>des consommations</w:t>
            </w:r>
            <w:r w:rsidR="00E40E3A">
              <w:rPr>
                <w:rFonts w:ascii="Calibri" w:hAnsi="Calibri"/>
                <w:color w:val="000000"/>
                <w:lang w:val="fr-FR" w:eastAsia="fr-FR"/>
              </w:rPr>
              <w:t xml:space="preserve"> supérieur</w:t>
            </w:r>
            <w:proofErr w:type="gramEnd"/>
            <w:r w:rsidR="00E40E3A">
              <w:rPr>
                <w:rFonts w:ascii="Calibri" w:hAnsi="Calibri"/>
                <w:color w:val="000000"/>
                <w:lang w:val="fr-FR" w:eastAsia="fr-FR"/>
              </w:rPr>
              <w:t xml:space="preserve"> </w:t>
            </w:r>
            <w:proofErr w:type="spellStart"/>
            <w:r w:rsidR="00E40E3A">
              <w:rPr>
                <w:rFonts w:ascii="Calibri" w:hAnsi="Calibri"/>
                <w:color w:val="000000"/>
                <w:lang w:val="fr-FR" w:eastAsia="fr-FR"/>
              </w:rPr>
              <w:t>a</w:t>
            </w:r>
            <w:proofErr w:type="spellEnd"/>
            <w:r w:rsidR="00E40E3A">
              <w:rPr>
                <w:rFonts w:ascii="Calibri" w:hAnsi="Calibri"/>
                <w:color w:val="000000"/>
                <w:lang w:val="fr-FR" w:eastAsia="fr-FR"/>
              </w:rPr>
              <w:t xml:space="preserve"> 2020</w:t>
            </w:r>
            <w:r>
              <w:rPr>
                <w:rFonts w:ascii="Calibri" w:hAnsi="Calibri"/>
                <w:color w:val="000000"/>
                <w:lang w:val="fr-FR" w:eastAsia="fr-FR"/>
              </w:rPr>
              <w:t>.</w:t>
            </w:r>
          </w:p>
        </w:tc>
      </w:tr>
    </w:tbl>
    <w:p w14:paraId="3AA75DEC" w14:textId="77777777" w:rsidR="006828E6" w:rsidRDefault="006828E6" w:rsidP="006828E6">
      <w:pPr>
        <w:rPr>
          <w:szCs w:val="20"/>
          <w:lang w:val="fr-FR" w:eastAsia="fr-FR"/>
        </w:rPr>
      </w:pPr>
    </w:p>
    <w:tbl>
      <w:tblPr>
        <w:tblW w:w="5493" w:type="pct"/>
        <w:tblInd w:w="-740" w:type="dxa"/>
        <w:tblLayout w:type="fixed"/>
        <w:tblLook w:val="04A0" w:firstRow="1" w:lastRow="0" w:firstColumn="1" w:lastColumn="0" w:noHBand="0" w:noVBand="1"/>
      </w:tblPr>
      <w:tblGrid>
        <w:gridCol w:w="3044"/>
        <w:gridCol w:w="7781"/>
      </w:tblGrid>
      <w:tr w:rsidR="006828E6" w14:paraId="2327017C"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1CAFBB4" w14:textId="77777777" w:rsidR="006828E6" w:rsidRDefault="006828E6" w:rsidP="00DA3E60">
            <w:pPr>
              <w:jc w:val="left"/>
              <w:textAlignment w:val="center"/>
              <w:rPr>
                <w:rFonts w:ascii="Calibri" w:eastAsia="SimSun" w:hAnsi="Calibri" w:cs="Calibri"/>
                <w:b/>
                <w:bCs/>
                <w:color w:val="FFFFFF"/>
                <w:kern w:val="0"/>
                <w:szCs w:val="20"/>
                <w:lang w:eastAsia="zh-CN" w:bidi="ar"/>
              </w:rPr>
            </w:pPr>
            <w:r>
              <w:rPr>
                <w:rFonts w:ascii="Calibri" w:eastAsia="SimSun" w:hAnsi="Calibri" w:cs="Calibri"/>
                <w:b/>
                <w:bCs/>
                <w:color w:val="FFFFFF"/>
                <w:kern w:val="0"/>
                <w:szCs w:val="20"/>
                <w:lang w:eastAsia="zh-CN" w:bidi="ar"/>
              </w:rPr>
              <w:t xml:space="preserve">API </w:t>
            </w:r>
            <w:r>
              <w:rPr>
                <w:rFonts w:ascii="Calibri" w:eastAsia="SimSun" w:hAnsi="Calibri" w:cs="Calibri"/>
                <w:b/>
                <w:bCs/>
                <w:color w:val="FFFFFF"/>
                <w:kern w:val="0"/>
                <w:szCs w:val="20"/>
                <w:lang w:val="en-US" w:eastAsia="zh-CN" w:bidi="ar"/>
              </w:rPr>
              <w:t>Operation</w:t>
            </w:r>
          </w:p>
        </w:tc>
      </w:tr>
      <w:tr w:rsidR="006828E6" w14:paraId="79543CB9" w14:textId="77777777" w:rsidTr="00DA3F5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A70A466"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Id</w:t>
            </w:r>
          </w:p>
        </w:tc>
        <w:tc>
          <w:tcPr>
            <w:tcW w:w="3593"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E5FB94B" w14:textId="2E51D786"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proofErr w:type="spellStart"/>
            <w:r>
              <w:rPr>
                <w:rFonts w:ascii="Calibri" w:hAnsi="Calibri" w:cs="Calibri"/>
                <w:color w:val="000000"/>
                <w:szCs w:val="20"/>
                <w:lang w:val="en-US" w:eastAsia="zh-CN"/>
              </w:rPr>
              <w:t>recuperer</w:t>
            </w:r>
            <w:proofErr w:type="spellEnd"/>
            <w:r>
              <w:rPr>
                <w:rFonts w:ascii="Calibri" w:hAnsi="Calibri" w:cs="Calibri"/>
                <w:color w:val="000000"/>
                <w:szCs w:val="20"/>
                <w:lang w:val="en-US" w:eastAsia="zh-CN"/>
              </w:rPr>
              <w:t>-</w:t>
            </w:r>
            <w:proofErr w:type="spellStart"/>
            <w:r>
              <w:rPr>
                <w:rFonts w:ascii="Calibri" w:hAnsi="Calibri" w:cs="Calibri"/>
                <w:color w:val="000000"/>
                <w:szCs w:val="20"/>
                <w:lang w:val="en-US" w:eastAsia="zh-CN"/>
              </w:rPr>
              <w:t>consommation</w:t>
            </w:r>
            <w:proofErr w:type="spellEnd"/>
            <w:r>
              <w:rPr>
                <w:rFonts w:ascii="Calibri" w:hAnsi="Calibri" w:cs="Calibri"/>
                <w:color w:val="000000"/>
                <w:szCs w:val="20"/>
                <w:lang w:val="en-US" w:eastAsia="zh-CN"/>
              </w:rPr>
              <w:t>-</w:t>
            </w:r>
            <w:r w:rsidR="007C6C4E">
              <w:rPr>
                <w:rFonts w:ascii="Calibri" w:hAnsi="Calibri" w:cs="Calibri"/>
                <w:color w:val="000000"/>
                <w:szCs w:val="20"/>
                <w:lang w:val="en-US" w:eastAsia="zh-CN"/>
              </w:rPr>
              <w:t>specific</w:t>
            </w:r>
          </w:p>
        </w:tc>
      </w:tr>
      <w:tr w:rsidR="006828E6" w14:paraId="2A4C8E56" w14:textId="77777777" w:rsidTr="00464884">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FAA742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eastAsia="zh-CN" w:bidi="ar"/>
              </w:rPr>
              <w:t xml:space="preserve">Target API </w:t>
            </w:r>
            <w:proofErr w:type="spellStart"/>
            <w:r>
              <w:rPr>
                <w:rFonts w:ascii="Calibri" w:eastAsia="SimSun" w:hAnsi="Calibri" w:cs="Calibri"/>
                <w:b/>
                <w:bCs/>
                <w:color w:val="FFFFFF" w:themeColor="background1"/>
                <w:kern w:val="0"/>
                <w:szCs w:val="20"/>
                <w:lang w:eastAsia="zh-CN" w:bidi="ar"/>
              </w:rPr>
              <w:t>Operation</w:t>
            </w:r>
            <w:proofErr w:type="spellEnd"/>
            <w:r>
              <w:rPr>
                <w:rFonts w:ascii="Calibri" w:eastAsia="SimSun" w:hAnsi="Calibri" w:cs="Calibri"/>
                <w:b/>
                <w:bCs/>
                <w:color w:val="FFFFFF" w:themeColor="background1"/>
                <w:kern w:val="0"/>
                <w:szCs w:val="20"/>
                <w:lang w:eastAsia="zh-CN" w:bidi="ar"/>
              </w:rPr>
              <w:t xml:space="preserve"> Id</w:t>
            </w:r>
          </w:p>
        </w:tc>
        <w:tc>
          <w:tcPr>
            <w:tcW w:w="3593"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937BCA3" w14:textId="6CA36A17" w:rsidR="006828E6" w:rsidRPr="00941219" w:rsidRDefault="006828E6" w:rsidP="00DA3E60">
            <w:pPr>
              <w:jc w:val="left"/>
              <w:textAlignment w:val="center"/>
              <w:rPr>
                <w:rFonts w:ascii="Calibri" w:eastAsia="SimSun" w:hAnsi="Calibri" w:cs="Calibri"/>
                <w:b/>
                <w:bCs/>
                <w:color w:val="F89B63" w:themeColor="text2" w:themeShade="BF"/>
                <w:kern w:val="0"/>
                <w:szCs w:val="20"/>
                <w:lang w:eastAsia="zh-CN" w:bidi="ar"/>
              </w:rPr>
            </w:pPr>
            <w:r w:rsidRPr="00464884">
              <w:rPr>
                <w:rFonts w:ascii="Calibri" w:hAnsi="Calibri" w:cs="Calibri"/>
                <w:color w:val="000000"/>
                <w:szCs w:val="20"/>
                <w:lang w:val="en-US" w:eastAsia="zh-CN"/>
              </w:rPr>
              <w:t>get-</w:t>
            </w:r>
            <w:proofErr w:type="spellStart"/>
            <w:r w:rsidRPr="00464884">
              <w:rPr>
                <w:rFonts w:ascii="Calibri" w:hAnsi="Calibri" w:cs="Calibri"/>
                <w:color w:val="000000"/>
                <w:szCs w:val="20"/>
                <w:lang w:val="en-US" w:eastAsia="zh-CN"/>
              </w:rPr>
              <w:t>consommation</w:t>
            </w:r>
            <w:proofErr w:type="spellEnd"/>
            <w:r w:rsidRPr="00464884">
              <w:rPr>
                <w:rFonts w:ascii="Calibri" w:hAnsi="Calibri" w:cs="Calibri"/>
                <w:color w:val="000000"/>
                <w:szCs w:val="20"/>
                <w:lang w:val="en-US" w:eastAsia="zh-CN"/>
              </w:rPr>
              <w:t>-</w:t>
            </w:r>
            <w:r w:rsidR="00374CA4" w:rsidRPr="00464884">
              <w:rPr>
                <w:rFonts w:ascii="Calibri" w:hAnsi="Calibri" w:cs="Calibri"/>
                <w:color w:val="000000"/>
                <w:szCs w:val="20"/>
                <w:lang w:val="en-US" w:eastAsia="zh-CN"/>
              </w:rPr>
              <w:t>specific</w:t>
            </w:r>
          </w:p>
        </w:tc>
      </w:tr>
      <w:tr w:rsidR="006828E6" w14:paraId="09514E1A"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5FD39E7"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Method</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A349C0"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GET</w:t>
            </w:r>
          </w:p>
        </w:tc>
      </w:tr>
    </w:tbl>
    <w:p w14:paraId="0F2DFEF6" w14:textId="77777777" w:rsidR="006828E6" w:rsidRDefault="006828E6" w:rsidP="006828E6">
      <w:pPr>
        <w:rPr>
          <w:szCs w:val="20"/>
          <w:lang w:eastAsia="fr-FR"/>
        </w:rPr>
      </w:pPr>
    </w:p>
    <w:tbl>
      <w:tblPr>
        <w:tblW w:w="5493" w:type="pct"/>
        <w:tblInd w:w="-740" w:type="dxa"/>
        <w:tblLayout w:type="fixed"/>
        <w:tblLook w:val="04A0" w:firstRow="1" w:lastRow="0" w:firstColumn="1" w:lastColumn="0" w:noHBand="0" w:noVBand="1"/>
      </w:tblPr>
      <w:tblGrid>
        <w:gridCol w:w="3044"/>
        <w:gridCol w:w="7781"/>
      </w:tblGrid>
      <w:tr w:rsidR="006828E6" w14:paraId="3739E4C6"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729AC9BA" w14:textId="77777777" w:rsidR="006828E6" w:rsidRDefault="006828E6" w:rsidP="00DA3E60">
            <w:pPr>
              <w:jc w:val="left"/>
              <w:textAlignment w:val="center"/>
              <w:rPr>
                <w:rFonts w:ascii="Calibri" w:eastAsia="SimSun" w:hAnsi="Calibri" w:cs="Calibri"/>
                <w:b/>
                <w:bCs/>
                <w:color w:val="FFFFFF"/>
                <w:kern w:val="0"/>
                <w:szCs w:val="20"/>
                <w:lang w:eastAsia="zh-CN" w:bidi="ar"/>
              </w:rPr>
            </w:pPr>
            <w:proofErr w:type="spellStart"/>
            <w:r>
              <w:rPr>
                <w:rFonts w:ascii="Calibri" w:eastAsia="SimSun" w:hAnsi="Calibri" w:cs="Calibri"/>
                <w:b/>
                <w:bCs/>
                <w:color w:val="FFFFFF"/>
                <w:kern w:val="0"/>
                <w:szCs w:val="20"/>
                <w:lang w:eastAsia="zh-CN" w:bidi="ar"/>
              </w:rPr>
              <w:t>Experience</w:t>
            </w:r>
            <w:proofErr w:type="spellEnd"/>
            <w:r>
              <w:rPr>
                <w:rFonts w:ascii="Calibri" w:eastAsia="SimSun" w:hAnsi="Calibri" w:cs="Calibri"/>
                <w:b/>
                <w:bCs/>
                <w:color w:val="FFFFFF"/>
                <w:kern w:val="0"/>
                <w:szCs w:val="20"/>
                <w:lang w:eastAsia="zh-CN" w:bidi="ar"/>
              </w:rPr>
              <w:t xml:space="preserve"> API </w:t>
            </w:r>
            <w:r>
              <w:rPr>
                <w:rFonts w:ascii="Calibri" w:eastAsia="SimSun" w:hAnsi="Calibri" w:cs="Calibri"/>
                <w:b/>
                <w:bCs/>
                <w:color w:val="FFFFFF"/>
                <w:kern w:val="0"/>
                <w:szCs w:val="20"/>
                <w:lang w:val="en-US" w:eastAsia="zh-CN" w:bidi="ar"/>
              </w:rPr>
              <w:t>Endpoint Configuration</w:t>
            </w:r>
          </w:p>
        </w:tc>
      </w:tr>
      <w:tr w:rsidR="006828E6" w14:paraId="6A81CD5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30A51AD"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Path</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EC3A34" w14:textId="13D4BA5F" w:rsidR="006828E6" w:rsidRPr="00012D99" w:rsidRDefault="006828E6" w:rsidP="00DA3E60">
            <w:pPr>
              <w:jc w:val="left"/>
              <w:textAlignment w:val="center"/>
              <w:rPr>
                <w:rFonts w:ascii="Calibri" w:hAnsi="Calibri" w:cs="Calibri"/>
                <w:color w:val="000000"/>
                <w:szCs w:val="20"/>
                <w:lang w:eastAsia="zh-CN"/>
              </w:rPr>
            </w:pPr>
            <w:r w:rsidRPr="000809C9">
              <w:rPr>
                <w:rFonts w:ascii="Calibri" w:hAnsi="Calibri"/>
                <w:color w:val="000000"/>
                <w:szCs w:val="20"/>
                <w:lang w:eastAsia="zh-CN"/>
              </w:rPr>
              <w:t>/</w:t>
            </w:r>
            <w:r w:rsidRPr="00780268">
              <w:rPr>
                <w:rFonts w:ascii="Calibri" w:hAnsi="Calibri"/>
                <w:color w:val="FF0000"/>
                <w:szCs w:val="20"/>
                <w:lang w:eastAsia="zh-CN"/>
              </w:rPr>
              <w:t>consommation</w:t>
            </w:r>
            <w:r w:rsidR="0076488A" w:rsidRPr="00780268">
              <w:rPr>
                <w:rFonts w:ascii="Calibri" w:hAnsi="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r w:rsidR="006828E6" w14:paraId="73E5EC60"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0B00EA1" w14:textId="77777777" w:rsidR="006828E6" w:rsidRDefault="006828E6" w:rsidP="00DA3E60">
            <w:pPr>
              <w:jc w:val="left"/>
              <w:textAlignment w:val="center"/>
              <w:rPr>
                <w:rFonts w:ascii="Calibri" w:hAnsi="Calibri" w:cs="Calibri"/>
                <w:b/>
                <w:bCs/>
                <w:color w:val="FFFFFF" w:themeColor="background1"/>
                <w:szCs w:val="20"/>
              </w:rPr>
            </w:pPr>
            <w:r>
              <w:rPr>
                <w:rFonts w:ascii="Calibri" w:eastAsia="SimSun" w:hAnsi="Calibri" w:cs="Calibri"/>
                <w:b/>
                <w:bCs/>
                <w:color w:val="FFFFFF" w:themeColor="background1"/>
                <w:kern w:val="0"/>
                <w:szCs w:val="20"/>
                <w:lang w:val="en-US" w:eastAsia="zh-CN" w:bidi="ar"/>
              </w:rPr>
              <w:t>URI</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DDF8C" w14:textId="25ABEE44" w:rsidR="006828E6" w:rsidRPr="00012D99" w:rsidRDefault="006828E6" w:rsidP="00DA3E60">
            <w:pPr>
              <w:jc w:val="left"/>
              <w:textAlignment w:val="center"/>
              <w:rPr>
                <w:rFonts w:ascii="Calibri" w:hAnsi="Calibri" w:cs="Calibri"/>
                <w:color w:val="000000"/>
                <w:szCs w:val="20"/>
                <w:lang w:eastAsia="zh-CN"/>
              </w:rPr>
            </w:pPr>
            <w:r w:rsidRPr="009F608B">
              <w:rPr>
                <w:rFonts w:ascii="Calibri" w:hAnsi="Calibri" w:cs="Calibri"/>
                <w:color w:val="000000"/>
                <w:szCs w:val="20"/>
                <w:lang w:eastAsia="zh-CN"/>
              </w:rPr>
              <w:t>http://host:port/</w:t>
            </w:r>
            <w:r>
              <w:rPr>
                <w:rFonts w:ascii="Calibri" w:hAnsi="Calibri" w:cs="Calibri"/>
                <w:color w:val="000000"/>
                <w:szCs w:val="20"/>
                <w:lang w:eastAsia="zh-CN"/>
              </w:rPr>
              <w:t>consommation-services</w:t>
            </w:r>
            <w:r w:rsidR="00532DD6">
              <w:rPr>
                <w:rFonts w:ascii="Calibri" w:hAnsi="Calibri" w:cs="Calibri"/>
                <w:color w:val="000000"/>
                <w:szCs w:val="20"/>
                <w:lang w:eastAsia="zh-CN"/>
              </w:rPr>
              <w:t>/v1</w:t>
            </w:r>
            <w:r>
              <w:rPr>
                <w:rFonts w:ascii="Calibri" w:hAnsi="Calibri" w:cs="Calibri"/>
                <w:color w:val="000000"/>
                <w:szCs w:val="20"/>
                <w:lang w:eastAsia="zh-CN"/>
              </w:rPr>
              <w:t>/</w:t>
            </w:r>
            <w:r w:rsidRPr="00780268">
              <w:rPr>
                <w:rFonts w:ascii="Calibri" w:hAnsi="Calibri" w:cs="Calibri"/>
                <w:color w:val="FF0000"/>
                <w:szCs w:val="20"/>
                <w:lang w:eastAsia="zh-CN"/>
              </w:rPr>
              <w:t>consommation</w:t>
            </w:r>
            <w:r w:rsidR="000F58C7" w:rsidRPr="00780268">
              <w:rPr>
                <w:rFonts w:ascii="Calibri" w:hAnsi="Calibri" w:cs="Calibri"/>
                <w:color w:val="FF0000"/>
                <w:szCs w:val="20"/>
                <w:lang w:eastAsia="zh-CN"/>
              </w:rPr>
              <w:t>/specific</w:t>
            </w:r>
            <w:r w:rsidRPr="00B05308">
              <w:rPr>
                <w:rFonts w:ascii="Calibri" w:hAnsi="Calibri" w:cs="Calibri"/>
                <w:color w:val="000000"/>
                <w:szCs w:val="20"/>
                <w:lang w:eastAsia="zh-CN"/>
              </w:rPr>
              <w:t>?</w:t>
            </w:r>
            <w:r>
              <w:rPr>
                <w:rFonts w:ascii="Calibri" w:hAnsi="Calibri" w:cs="Calibri"/>
                <w:color w:val="000000"/>
                <w:szCs w:val="20"/>
                <w:lang w:eastAsia="zh-CN"/>
              </w:rPr>
              <w:t>c</w:t>
            </w:r>
            <w:r w:rsidRPr="00B05308">
              <w:rPr>
                <w:rFonts w:ascii="Calibri" w:hAnsi="Calibri" w:cs="Calibri"/>
                <w:color w:val="000000"/>
                <w:szCs w:val="20"/>
                <w:lang w:eastAsia="zh-CN"/>
              </w:rPr>
              <w:t>odeAller</w:t>
            </w:r>
            <w:proofErr w:type="gramStart"/>
            <w:r w:rsidRPr="00B05308">
              <w:rPr>
                <w:rFonts w:ascii="Calibri" w:hAnsi="Calibri" w:cs="Calibri"/>
                <w:color w:val="000000"/>
                <w:szCs w:val="20"/>
                <w:lang w:eastAsia="zh-CN"/>
              </w:rPr>
              <w:t>=</w:t>
            </w:r>
            <w:r>
              <w:rPr>
                <w:rFonts w:ascii="Calibri" w:hAnsi="Calibri" w:cs="Calibri"/>
                <w:color w:val="000000"/>
                <w:szCs w:val="20"/>
                <w:lang w:eastAsia="zh-CN"/>
              </w:rPr>
              <w:t>”number</w:t>
            </w:r>
            <w:proofErr w:type="gramEnd"/>
            <w:r>
              <w:rPr>
                <w:rFonts w:ascii="Calibri" w:hAnsi="Calibri" w:cs="Calibri"/>
                <w:color w:val="000000"/>
                <w:szCs w:val="20"/>
                <w:lang w:eastAsia="zh-CN"/>
              </w:rPr>
              <w:t>”</w:t>
            </w:r>
            <w:r w:rsidRPr="00B05308">
              <w:rPr>
                <w:rFonts w:ascii="Calibri" w:hAnsi="Calibri" w:cs="Calibri"/>
                <w:color w:val="000000"/>
                <w:szCs w:val="20"/>
                <w:lang w:eastAsia="zh-CN"/>
              </w:rPr>
              <w:t>&amp;</w:t>
            </w:r>
            <w:r>
              <w:rPr>
                <w:rFonts w:ascii="Calibri" w:hAnsi="Calibri" w:cs="Calibri"/>
                <w:color w:val="000000"/>
                <w:szCs w:val="20"/>
                <w:lang w:eastAsia="zh-CN"/>
              </w:rPr>
              <w:t>idcs</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cnie</w:t>
            </w:r>
            <w:r w:rsidRPr="00B05308">
              <w:rPr>
                <w:rFonts w:ascii="Calibri" w:hAnsi="Calibri" w:cs="Calibri"/>
                <w:color w:val="000000"/>
                <w:szCs w:val="20"/>
                <w:lang w:eastAsia="zh-CN"/>
              </w:rPr>
              <w:t>=</w:t>
            </w:r>
            <w:r>
              <w:rPr>
                <w:rFonts w:ascii="Calibri" w:hAnsi="Calibri" w:cs="Calibri"/>
                <w:color w:val="000000"/>
                <w:szCs w:val="20"/>
                <w:lang w:eastAsia="zh-CN"/>
              </w:rPr>
              <w:t>”string”</w:t>
            </w:r>
            <w:r w:rsidRPr="00B05308">
              <w:rPr>
                <w:rFonts w:ascii="Calibri" w:hAnsi="Calibri" w:cs="Calibri"/>
                <w:color w:val="000000"/>
                <w:szCs w:val="20"/>
                <w:lang w:eastAsia="zh-CN"/>
              </w:rPr>
              <w:t>&amp;</w:t>
            </w:r>
            <w:r>
              <w:rPr>
                <w:rFonts w:ascii="Calibri" w:hAnsi="Calibri" w:cs="Calibri"/>
                <w:color w:val="000000"/>
                <w:szCs w:val="20"/>
                <w:lang w:eastAsia="zh-CN"/>
              </w:rPr>
              <w:t>cil</w:t>
            </w:r>
            <w:r w:rsidRPr="00B05308">
              <w:rPr>
                <w:rFonts w:ascii="Calibri" w:hAnsi="Calibri" w:cs="Calibri"/>
                <w:color w:val="000000"/>
                <w:szCs w:val="20"/>
                <w:lang w:eastAsia="zh-CN"/>
              </w:rPr>
              <w:t>=</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c</w:t>
            </w:r>
            <w:r w:rsidRPr="00B05308">
              <w:rPr>
                <w:rFonts w:ascii="Calibri" w:hAnsi="Calibri" w:cs="Calibri"/>
                <w:color w:val="000000"/>
                <w:szCs w:val="20"/>
                <w:lang w:eastAsia="zh-CN"/>
              </w:rPr>
              <w:t>ommune=</w:t>
            </w:r>
            <w:r>
              <w:rPr>
                <w:rFonts w:ascii="Calibri" w:hAnsi="Calibri" w:cs="Calibri"/>
                <w:color w:val="000000"/>
                <w:szCs w:val="20"/>
                <w:lang w:eastAsia="zh-CN"/>
              </w:rPr>
              <w:t>”number”</w:t>
            </w:r>
            <w:r w:rsidRPr="00B05308">
              <w:rPr>
                <w:rFonts w:ascii="Calibri" w:hAnsi="Calibri" w:cs="Calibri"/>
                <w:color w:val="000000"/>
                <w:szCs w:val="20"/>
                <w:lang w:eastAsia="zh-CN"/>
              </w:rPr>
              <w:t>&amp;</w:t>
            </w:r>
            <w:r>
              <w:rPr>
                <w:rFonts w:ascii="Calibri" w:hAnsi="Calibri" w:cs="Calibri"/>
                <w:color w:val="000000"/>
                <w:szCs w:val="20"/>
                <w:lang w:eastAsia="zh-CN"/>
              </w:rPr>
              <w:t>d</w:t>
            </w:r>
            <w:r w:rsidRPr="00B05308">
              <w:rPr>
                <w:rFonts w:ascii="Calibri" w:hAnsi="Calibri" w:cs="Calibri"/>
                <w:color w:val="000000"/>
                <w:szCs w:val="20"/>
                <w:lang w:eastAsia="zh-CN"/>
              </w:rPr>
              <w:t>ateDebut=</w:t>
            </w:r>
            <w:r>
              <w:rPr>
                <w:rFonts w:ascii="Calibri" w:hAnsi="Calibri" w:cs="Calibri"/>
                <w:color w:val="000000"/>
                <w:szCs w:val="20"/>
                <w:lang w:eastAsia="zh-CN"/>
              </w:rPr>
              <w:t>”date”</w:t>
            </w:r>
            <w:r w:rsidRPr="00B05308">
              <w:rPr>
                <w:rFonts w:ascii="Calibri" w:hAnsi="Calibri" w:cs="Calibri"/>
                <w:color w:val="000000"/>
                <w:szCs w:val="20"/>
                <w:lang w:eastAsia="zh-CN"/>
              </w:rPr>
              <w:t>&amp;dateFin=</w:t>
            </w:r>
            <w:r>
              <w:rPr>
                <w:rFonts w:ascii="Calibri" w:hAnsi="Calibri" w:cs="Calibri"/>
                <w:color w:val="000000"/>
                <w:szCs w:val="20"/>
                <w:lang w:eastAsia="zh-CN"/>
              </w:rPr>
              <w:t>”date”</w:t>
            </w:r>
          </w:p>
        </w:tc>
      </w:tr>
    </w:tbl>
    <w:p w14:paraId="56AA1C01"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650381CD"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57013963"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val="en-US" w:eastAsia="zh-CN" w:bidi="ar"/>
              </w:rPr>
              <w:t>Input Message</w:t>
            </w:r>
          </w:p>
        </w:tc>
      </w:tr>
      <w:tr w:rsidR="006828E6" w14:paraId="30266218"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977275"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0EDC4E"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B8E10AE" w14:textId="77777777" w:rsidR="006828E6" w:rsidRDefault="006828E6" w:rsidP="006828E6">
      <w:pPr>
        <w:rPr>
          <w:szCs w:val="20"/>
          <w:lang w:eastAsia="fr-FR"/>
        </w:rPr>
      </w:pPr>
    </w:p>
    <w:tbl>
      <w:tblPr>
        <w:tblW w:w="5493" w:type="pct"/>
        <w:tblInd w:w="-723" w:type="dxa"/>
        <w:tblLayout w:type="fixed"/>
        <w:tblLook w:val="04A0" w:firstRow="1" w:lastRow="0" w:firstColumn="1" w:lastColumn="0" w:noHBand="0" w:noVBand="1"/>
      </w:tblPr>
      <w:tblGrid>
        <w:gridCol w:w="1748"/>
        <w:gridCol w:w="2220"/>
        <w:gridCol w:w="983"/>
        <w:gridCol w:w="1230"/>
        <w:gridCol w:w="983"/>
        <w:gridCol w:w="1074"/>
        <w:gridCol w:w="2587"/>
      </w:tblGrid>
      <w:tr w:rsidR="006828E6" w14:paraId="37A5B13D" w14:textId="77777777" w:rsidTr="00DA3E60">
        <w:trPr>
          <w:trHeight w:val="300"/>
        </w:trPr>
        <w:tc>
          <w:tcPr>
            <w:tcW w:w="807"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22B48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2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73BC23"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D056D8C"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8"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24485DB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4"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0740F940"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6"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62A6BAB4"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5" w:type="pct"/>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31557CE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250530CA" w14:textId="77777777" w:rsidTr="00EE69A5">
        <w:trPr>
          <w:trHeight w:val="270"/>
        </w:trPr>
        <w:tc>
          <w:tcPr>
            <w:tcW w:w="807"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A8D4CA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eastAsia="zh-CN"/>
              </w:rPr>
              <w:t>X-Client-ID</w:t>
            </w:r>
            <w:r>
              <w:rPr>
                <w:rFonts w:ascii="Calibri" w:hAnsi="Calibri" w:cs="Calibri"/>
                <w:color w:val="000000"/>
                <w:szCs w:val="20"/>
                <w:lang w:val="en-US" w:eastAsia="zh-CN"/>
              </w:rPr>
              <w:t xml:space="preserve">                  </w:t>
            </w:r>
          </w:p>
        </w:tc>
        <w:tc>
          <w:tcPr>
            <w:tcW w:w="102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vAlign w:val="center"/>
          </w:tcPr>
          <w:p w14:paraId="49C24DD4"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d'API de l'application source</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3E30897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71697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8AE0B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780823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4" w:space="0" w:color="auto"/>
              <w:left w:val="single" w:sz="2" w:space="0" w:color="000000"/>
              <w:bottom w:val="single" w:sz="2" w:space="0" w:color="000000"/>
              <w:right w:val="single" w:sz="2" w:space="0" w:color="000000"/>
            </w:tcBorders>
            <w:shd w:val="clear" w:color="auto" w:fill="D9D9D9" w:themeFill="background1" w:themeFillShade="D9"/>
            <w:noWrap/>
            <w:vAlign w:val="center"/>
          </w:tcPr>
          <w:p w14:paraId="6B57DEA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cFUF72eiknAKAWqj7miQBZJIpPjAdWdC</w:t>
            </w:r>
          </w:p>
        </w:tc>
      </w:tr>
      <w:tr w:rsidR="006828E6" w14:paraId="4D20D064" w14:textId="77777777" w:rsidTr="00EE69A5">
        <w:trPr>
          <w:trHeight w:val="348"/>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532D8EE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X-Request-ID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15D0CFE6"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ID de demande (ID de corrélation)</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6C46E1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 (</w:t>
            </w:r>
            <w:proofErr w:type="spellStart"/>
            <w:r>
              <w:rPr>
                <w:rFonts w:ascii="Calibri" w:hAnsi="Calibri" w:cs="Calibri"/>
                <w:color w:val="000000"/>
                <w:szCs w:val="20"/>
                <w:lang w:val="en-US" w:eastAsia="zh-CN"/>
              </w:rPr>
              <w:t>uuid</w:t>
            </w:r>
            <w:proofErr w:type="spellEnd"/>
            <w:r>
              <w:rPr>
                <w:rFonts w:ascii="Calibri" w:hAnsi="Calibri" w:cs="Calibri"/>
                <w:color w:val="000000"/>
                <w:szCs w:val="20"/>
                <w:lang w:val="en-US" w:eastAsia="zh-CN"/>
              </w:rPr>
              <w:t>)</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8BF4E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E42CDC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3DC5D2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7EE5432"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123e4567-e89b-12d3-a456-426614174000</w:t>
            </w:r>
          </w:p>
        </w:tc>
      </w:tr>
      <w:tr w:rsidR="006828E6" w14:paraId="153C5C3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7EE7581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 xml:space="preserve">X-Request-Application-Name </w:t>
            </w:r>
          </w:p>
        </w:tc>
        <w:tc>
          <w:tcPr>
            <w:tcW w:w="102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C2AE99C" w14:textId="77777777" w:rsidR="006828E6" w:rsidRDefault="006828E6" w:rsidP="00DA3E60">
            <w:pPr>
              <w:jc w:val="left"/>
              <w:textAlignment w:val="center"/>
              <w:rPr>
                <w:rFonts w:ascii="Calibri" w:hAnsi="Calibri" w:cs="Calibri"/>
                <w:color w:val="000000"/>
                <w:szCs w:val="20"/>
                <w:lang w:val="fr-FR" w:eastAsia="zh-CN"/>
              </w:rPr>
            </w:pPr>
            <w:r>
              <w:rPr>
                <w:rFonts w:ascii="Calibri" w:hAnsi="Calibri" w:cs="Calibri"/>
                <w:color w:val="000000"/>
                <w:szCs w:val="20"/>
                <w:lang w:val="fr-FR" w:eastAsia="zh-CN"/>
              </w:rPr>
              <w:t>Description Nom de l'application source</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50C05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5EFAC0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36A8AF3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0569CD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header</w:t>
            </w:r>
          </w:p>
        </w:tc>
        <w:tc>
          <w:tcPr>
            <w:tcW w:w="1195"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15CA842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ADD</w:t>
            </w:r>
          </w:p>
        </w:tc>
      </w:tr>
      <w:tr w:rsidR="006828E6" w14:paraId="579A038D"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AA1A27"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val="en-US" w:eastAsia="zh-CN"/>
              </w:rPr>
              <w:t>codeAller</w:t>
            </w:r>
            <w:proofErr w:type="spellEnd"/>
            <w:r>
              <w:rPr>
                <w:rFonts w:ascii="Calibri" w:hAnsi="Calibri" w:cs="Calibri"/>
                <w:color w:val="000000"/>
                <w:szCs w:val="20"/>
                <w:lang w:val="en-US" w:eastAsia="zh-CN"/>
              </w:rPr>
              <w:t xml:space="preserve">                  </w:t>
            </w:r>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3BA1F57" w14:textId="77777777" w:rsidR="006828E6" w:rsidRDefault="006828E6" w:rsidP="00DA3E60">
            <w:pPr>
              <w:jc w:val="left"/>
              <w:textAlignment w:val="center"/>
              <w:rPr>
                <w:rFonts w:ascii="Calibri" w:hAnsi="Calibri" w:cs="Calibri"/>
                <w:color w:val="000000"/>
                <w:szCs w:val="20"/>
                <w:lang w:val="fr-FR"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unique de </w:t>
            </w:r>
            <w:proofErr w:type="spellStart"/>
            <w:r w:rsidRPr="009D5161">
              <w:rPr>
                <w:rFonts w:ascii="Calibri" w:hAnsi="Calibri" w:cs="Calibri"/>
                <w:color w:val="000000"/>
                <w:szCs w:val="20"/>
                <w:lang w:val="en-US" w:eastAsia="zh-CN"/>
              </w:rPr>
              <w:t>l’enregistrement</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51427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6FC4B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8DA997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3F37A9" w14:textId="77777777" w:rsidR="006828E6"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query</w:t>
            </w:r>
            <w:proofErr w:type="spellEnd"/>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733C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olor w:val="000000"/>
              </w:rPr>
              <w:t>2354545124</w:t>
            </w:r>
          </w:p>
        </w:tc>
      </w:tr>
      <w:tr w:rsidR="006828E6" w14:paraId="178DB231"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872325" w14:textId="77777777" w:rsidR="006828E6"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idcs</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D5C2400"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Identifiant</w:t>
            </w:r>
            <w:proofErr w:type="spellEnd"/>
            <w:r w:rsidRPr="009D5161">
              <w:rPr>
                <w:rFonts w:ascii="Calibri" w:hAnsi="Calibri" w:cs="Calibri"/>
                <w:color w:val="000000"/>
                <w:szCs w:val="20"/>
                <w:lang w:val="en-US" w:eastAsia="zh-CN"/>
              </w:rPr>
              <w:t xml:space="preserve"> digital civil et </w:t>
            </w:r>
            <w:r w:rsidRPr="009D5161">
              <w:rPr>
                <w:rFonts w:ascii="Calibri" w:hAnsi="Calibri" w:cs="Calibri"/>
                <w:color w:val="000000"/>
                <w:szCs w:val="20"/>
                <w:lang w:val="en-US" w:eastAsia="zh-CN"/>
              </w:rPr>
              <w:lastRenderedPageBreak/>
              <w:t xml:space="preserve">social du </w:t>
            </w:r>
            <w:proofErr w:type="spellStart"/>
            <w:r w:rsidRPr="009D5161">
              <w:rPr>
                <w:rFonts w:ascii="Calibri" w:hAnsi="Calibri" w:cs="Calibri"/>
                <w:color w:val="000000"/>
                <w:szCs w:val="20"/>
                <w:lang w:val="en-US" w:eastAsia="zh-CN"/>
              </w:rPr>
              <w:t>citoyen</w:t>
            </w:r>
            <w:proofErr w:type="spellEnd"/>
            <w:r w:rsidRPr="009D5161">
              <w:rPr>
                <w:rFonts w:ascii="Calibri" w:hAnsi="Calibri" w:cs="Calibri"/>
                <w:color w:val="000000"/>
                <w:szCs w:val="20"/>
                <w:lang w:val="en-US" w:eastAsia="zh-CN"/>
              </w:rPr>
              <w:t>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DDDA83"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lastRenderedPageBreak/>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148424"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1E4DE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9F047C" w14:textId="77777777" w:rsidR="006828E6" w:rsidRDefault="006828E6" w:rsidP="00DA3E60">
            <w:pPr>
              <w:jc w:val="left"/>
              <w:textAlignment w:val="center"/>
              <w:rPr>
                <w:rFonts w:ascii="Calibri" w:hAnsi="Calibri" w:cs="Calibri"/>
                <w:color w:val="000000"/>
                <w:szCs w:val="20"/>
                <w:lang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7BEF06" w14:textId="77777777" w:rsidR="006828E6" w:rsidRDefault="006828E6" w:rsidP="00DA3E60">
            <w:pPr>
              <w:jc w:val="left"/>
              <w:textAlignment w:val="center"/>
              <w:rPr>
                <w:rFonts w:ascii="Calibri" w:hAnsi="Calibri"/>
                <w:color w:val="000000"/>
              </w:rPr>
            </w:pPr>
            <w:r>
              <w:rPr>
                <w:rFonts w:ascii="Calibri" w:hAnsi="Calibri" w:cs="Calibri"/>
                <w:color w:val="000000"/>
                <w:szCs w:val="20"/>
                <w:lang w:val="en-US" w:eastAsia="zh-CN"/>
              </w:rPr>
              <w:t>1111111111</w:t>
            </w:r>
          </w:p>
        </w:tc>
      </w:tr>
      <w:tr w:rsidR="006828E6" w14:paraId="3A290C48"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F9C2C4"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Pr>
                <w:rFonts w:ascii="Calibri" w:hAnsi="Calibri" w:cs="Calibri"/>
                <w:color w:val="000000"/>
                <w:szCs w:val="20"/>
                <w:lang w:eastAsia="zh-CN"/>
              </w:rPr>
              <w:t>cnie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5B19F2F"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Numéro</w:t>
            </w:r>
            <w:proofErr w:type="spellEnd"/>
            <w:r w:rsidRPr="009D5161">
              <w:rPr>
                <w:rFonts w:ascii="Calibri" w:hAnsi="Calibri" w:cs="Calibri"/>
                <w:color w:val="000000"/>
                <w:szCs w:val="20"/>
                <w:lang w:val="en-US" w:eastAsia="zh-CN"/>
              </w:rPr>
              <w:t xml:space="preserve"> de la carte </w:t>
            </w:r>
            <w:proofErr w:type="spellStart"/>
            <w:r w:rsidRPr="009D5161">
              <w:rPr>
                <w:rFonts w:ascii="Calibri" w:hAnsi="Calibri" w:cs="Calibri"/>
                <w:color w:val="000000"/>
                <w:szCs w:val="20"/>
                <w:lang w:val="en-US" w:eastAsia="zh-CN"/>
              </w:rPr>
              <w:t>d’identité</w:t>
            </w:r>
            <w:proofErr w:type="spellEnd"/>
            <w:r w:rsidRPr="009D5161">
              <w:rPr>
                <w:rFonts w:ascii="Calibri" w:hAnsi="Calibri" w:cs="Calibri"/>
                <w:color w:val="000000"/>
                <w:szCs w:val="20"/>
                <w:lang w:val="en-US" w:eastAsia="zh-CN"/>
              </w:rPr>
              <w:t xml:space="preserve">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4C0F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string</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DAA27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02984D1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D1F6F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FC67D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Assar265</w:t>
            </w:r>
          </w:p>
        </w:tc>
      </w:tr>
      <w:tr w:rsidR="006828E6" w14:paraId="423C5CEB"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C90A2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cil</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134E1039" w14:textId="77777777" w:rsidTr="00DA3E60">
              <w:tc>
                <w:tcPr>
                  <w:tcW w:w="4170" w:type="dxa"/>
                  <w:shd w:val="clear" w:color="auto" w:fill="auto"/>
                  <w:tcMar>
                    <w:top w:w="15" w:type="dxa"/>
                    <w:left w:w="15" w:type="dxa"/>
                    <w:bottom w:w="15" w:type="dxa"/>
                    <w:right w:w="15" w:type="dxa"/>
                  </w:tcMar>
                  <w:hideMark/>
                </w:tcPr>
                <w:p w14:paraId="629899B8" w14:textId="77777777" w:rsidR="006828E6" w:rsidRPr="009D5161" w:rsidRDefault="006828E6" w:rsidP="00DA3E60">
                  <w:pPr>
                    <w:jc w:val="left"/>
                    <w:textAlignment w:val="center"/>
                    <w:rPr>
                      <w:rFonts w:ascii="Calibri" w:hAnsi="Calibri" w:cs="Calibri"/>
                      <w:color w:val="000000"/>
                      <w:szCs w:val="20"/>
                      <w:lang w:eastAsia="zh-CN"/>
                    </w:rPr>
                  </w:pPr>
                </w:p>
              </w:tc>
            </w:tr>
          </w:tbl>
          <w:p w14:paraId="34D10F28" w14:textId="77777777" w:rsidR="006828E6" w:rsidRPr="009D5161" w:rsidRDefault="006828E6" w:rsidP="00DA3E60">
            <w:pPr>
              <w:jc w:val="left"/>
              <w:textAlignment w:val="center"/>
              <w:rPr>
                <w:rFonts w:ascii="Calibri" w:hAnsi="Calibri" w:cs="Calibri"/>
                <w:color w:val="000000"/>
                <w:szCs w:val="20"/>
                <w:lang w:val="en-US" w:eastAsia="zh-CN"/>
              </w:rPr>
            </w:pPr>
            <w:proofErr w:type="spellStart"/>
            <w:r w:rsidRPr="009D5161">
              <w:rPr>
                <w:rFonts w:ascii="Calibri" w:hAnsi="Calibri" w:cs="Calibri"/>
                <w:color w:val="000000"/>
                <w:szCs w:val="20"/>
                <w:lang w:val="en-US" w:eastAsia="zh-CN"/>
              </w:rPr>
              <w:t>Référence</w:t>
            </w:r>
            <w:proofErr w:type="spellEnd"/>
            <w:r w:rsidRPr="009D5161">
              <w:rPr>
                <w:rFonts w:ascii="Calibri" w:hAnsi="Calibri" w:cs="Calibri"/>
                <w:color w:val="000000"/>
                <w:szCs w:val="20"/>
                <w:lang w:val="en-US" w:eastAsia="zh-CN"/>
              </w:rPr>
              <w:t xml:space="preserve"> local de </w:t>
            </w:r>
            <w:proofErr w:type="spellStart"/>
            <w:r w:rsidRPr="009D5161">
              <w:rPr>
                <w:rFonts w:ascii="Calibri" w:hAnsi="Calibri" w:cs="Calibri"/>
                <w:color w:val="000000"/>
                <w:szCs w:val="20"/>
                <w:lang w:val="en-US" w:eastAsia="zh-CN"/>
              </w:rPr>
              <w:t>consommation</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3F511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15C35B"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40F44D2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40BBD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74004E"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121212</w:t>
            </w:r>
          </w:p>
        </w:tc>
      </w:tr>
      <w:tr w:rsidR="006828E6" w14:paraId="44745D5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C58022"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commune</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4170" w:type="dxa"/>
              <w:tblLayout w:type="fixed"/>
              <w:tblLook w:val="04A0" w:firstRow="1" w:lastRow="0" w:firstColumn="1" w:lastColumn="0" w:noHBand="0" w:noVBand="1"/>
            </w:tblPr>
            <w:tblGrid>
              <w:gridCol w:w="4170"/>
            </w:tblGrid>
            <w:tr w:rsidR="006828E6" w:rsidRPr="009D5161" w14:paraId="2458DC03" w14:textId="77777777" w:rsidTr="00DA3E60">
              <w:tc>
                <w:tcPr>
                  <w:tcW w:w="4170" w:type="dxa"/>
                  <w:shd w:val="clear" w:color="auto" w:fill="auto"/>
                  <w:tcMar>
                    <w:top w:w="15" w:type="dxa"/>
                    <w:left w:w="15" w:type="dxa"/>
                    <w:bottom w:w="15" w:type="dxa"/>
                    <w:right w:w="15" w:type="dxa"/>
                  </w:tcMar>
                  <w:hideMark/>
                </w:tcPr>
                <w:p w14:paraId="53D16D3F"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7FFD158F" w14:textId="77777777" w:rsidR="006828E6" w:rsidRPr="009D5161" w:rsidRDefault="006828E6" w:rsidP="00DA3E60">
            <w:pPr>
              <w:jc w:val="left"/>
              <w:textAlignment w:val="center"/>
              <w:rPr>
                <w:rFonts w:ascii="Calibri" w:hAnsi="Calibri" w:cs="Calibri"/>
                <w:color w:val="000000"/>
                <w:szCs w:val="20"/>
                <w:lang w:eastAsia="zh-CN"/>
              </w:rPr>
            </w:pPr>
            <w:r w:rsidRPr="009D5161">
              <w:rPr>
                <w:rFonts w:ascii="Calibri" w:hAnsi="Calibri" w:cs="Calibri"/>
                <w:color w:val="000000"/>
                <w:szCs w:val="20"/>
                <w:lang w:val="en-US" w:eastAsia="zh-CN"/>
              </w:rPr>
              <w:t xml:space="preserve">Commune de la </w:t>
            </w:r>
            <w:proofErr w:type="spellStart"/>
            <w:r w:rsidRPr="009D5161">
              <w:rPr>
                <w:rFonts w:ascii="Calibri" w:hAnsi="Calibri" w:cs="Calibri"/>
                <w:color w:val="000000"/>
                <w:szCs w:val="20"/>
                <w:lang w:val="en-US" w:eastAsia="zh-CN"/>
              </w:rPr>
              <w:t>résidence</w:t>
            </w:r>
            <w:proofErr w:type="spellEnd"/>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31112D"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number</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6CB980"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A152849"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B7489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69B5E7"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21</w:t>
            </w:r>
          </w:p>
        </w:tc>
      </w:tr>
      <w:tr w:rsidR="006828E6" w14:paraId="369F8D62"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2CFD1D"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dateDebut</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tbl>
            <w:tblPr>
              <w:tblW w:w="0" w:type="auto"/>
              <w:tblLayout w:type="fixed"/>
              <w:tblLook w:val="04A0" w:firstRow="1" w:lastRow="0" w:firstColumn="1" w:lastColumn="0" w:noHBand="0" w:noVBand="1"/>
            </w:tblPr>
            <w:tblGrid>
              <w:gridCol w:w="4170"/>
            </w:tblGrid>
            <w:tr w:rsidR="006828E6" w:rsidRPr="009D5161" w14:paraId="106F343C" w14:textId="77777777" w:rsidTr="00DA3E60">
              <w:tc>
                <w:tcPr>
                  <w:tcW w:w="4170" w:type="dxa"/>
                  <w:shd w:val="clear" w:color="auto" w:fill="auto"/>
                  <w:tcMar>
                    <w:top w:w="15" w:type="dxa"/>
                    <w:left w:w="15" w:type="dxa"/>
                    <w:bottom w:w="15" w:type="dxa"/>
                    <w:right w:w="15" w:type="dxa"/>
                  </w:tcMar>
                  <w:hideMark/>
                </w:tcPr>
                <w:p w14:paraId="3BF711B6"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début</w:t>
                  </w:r>
                </w:p>
              </w:tc>
            </w:tr>
            <w:tr w:rsidR="006828E6" w:rsidRPr="009D5161" w14:paraId="760F5A51" w14:textId="77777777" w:rsidTr="00DA3E60">
              <w:tc>
                <w:tcPr>
                  <w:tcW w:w="4170" w:type="dxa"/>
                  <w:shd w:val="clear" w:color="auto" w:fill="auto"/>
                  <w:tcMar>
                    <w:top w:w="15" w:type="dxa"/>
                    <w:left w:w="15" w:type="dxa"/>
                    <w:bottom w:w="15" w:type="dxa"/>
                    <w:right w:w="15" w:type="dxa"/>
                  </w:tcMar>
                  <w:hideMark/>
                </w:tcPr>
                <w:p w14:paraId="15338F5B"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r>
          </w:tbl>
          <w:p w14:paraId="4608C179"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31619" w14:textId="455BEC7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A3A071"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204EBCFC"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B4D04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A76376" w14:textId="77777777" w:rsidR="006828E6"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12/1998</w:t>
            </w:r>
          </w:p>
        </w:tc>
      </w:tr>
      <w:tr w:rsidR="006828E6" w14:paraId="25BCA8C5" w14:textId="77777777" w:rsidTr="00EE69A5">
        <w:trPr>
          <w:trHeight w:val="215"/>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FFACCA"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lang w:eastAsia="zh-CN"/>
              </w:rPr>
              <w:t>dateFin</w:t>
            </w:r>
            <w:proofErr w:type="spellEnd"/>
          </w:p>
        </w:tc>
        <w:tc>
          <w:tcPr>
            <w:tcW w:w="1025"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8948018" w14:textId="77777777" w:rsidR="006828E6" w:rsidRPr="009D5161" w:rsidRDefault="006828E6" w:rsidP="00DA3E60">
            <w:pPr>
              <w:spacing w:before="100" w:beforeAutospacing="1" w:after="100" w:afterAutospacing="1" w:line="254" w:lineRule="auto"/>
              <w:rPr>
                <w:rFonts w:ascii="Calibri" w:hAnsi="Calibri" w:cs="Calibri"/>
                <w:color w:val="000000"/>
                <w:szCs w:val="20"/>
                <w:lang w:val="en-US" w:eastAsia="zh-CN"/>
              </w:rPr>
            </w:pPr>
            <w:r w:rsidRPr="009D5161">
              <w:rPr>
                <w:rFonts w:ascii="Calibri" w:hAnsi="Calibri" w:cs="Calibri"/>
                <w:color w:val="000000"/>
                <w:szCs w:val="20"/>
                <w:lang w:val="en-US" w:eastAsia="zh-CN"/>
              </w:rPr>
              <w:t>Date fin  </w:t>
            </w:r>
          </w:p>
        </w:tc>
        <w:tc>
          <w:tcPr>
            <w:tcW w:w="454"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031A32" w14:textId="35E09F4F" w:rsidR="006828E6" w:rsidRDefault="005E5708"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any</w:t>
            </w:r>
          </w:p>
        </w:tc>
        <w:tc>
          <w:tcPr>
            <w:tcW w:w="568"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10C536"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no</w:t>
            </w:r>
          </w:p>
        </w:tc>
        <w:tc>
          <w:tcPr>
            <w:tcW w:w="454" w:type="pct"/>
            <w:tcBorders>
              <w:top w:val="single" w:sz="2" w:space="0" w:color="000000"/>
              <w:left w:val="single" w:sz="2" w:space="0" w:color="000000"/>
              <w:bottom w:val="single" w:sz="2" w:space="0" w:color="000000"/>
              <w:right w:val="single" w:sz="2" w:space="0" w:color="000000"/>
            </w:tcBorders>
            <w:shd w:val="clear" w:color="auto" w:fill="D9D9D9" w:themeFill="background1" w:themeFillShade="D9"/>
            <w:noWrap/>
            <w:vAlign w:val="center"/>
          </w:tcPr>
          <w:p w14:paraId="6C6A624F"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4A6BA8"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query</w:t>
            </w:r>
          </w:p>
        </w:tc>
        <w:tc>
          <w:tcPr>
            <w:tcW w:w="119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10E8B7" w14:textId="77777777" w:rsidR="006828E6" w:rsidRPr="002208C9" w:rsidRDefault="006828E6" w:rsidP="00DA3E60">
            <w:pPr>
              <w:jc w:val="left"/>
              <w:textAlignment w:val="center"/>
              <w:rPr>
                <w:rFonts w:ascii="Calibri" w:hAnsi="Calibri" w:cs="Calibri"/>
                <w:color w:val="000000"/>
                <w:szCs w:val="20"/>
                <w:lang w:val="en-US" w:eastAsia="zh-CN"/>
              </w:rPr>
            </w:pPr>
            <w:r w:rsidRPr="002208C9">
              <w:rPr>
                <w:rFonts w:ascii="Calibri" w:hAnsi="Calibri" w:cs="Calibri"/>
                <w:color w:val="000000"/>
                <w:szCs w:val="20"/>
                <w:lang w:val="en-US" w:eastAsia="zh-CN"/>
              </w:rPr>
              <w:t>03/2011</w:t>
            </w:r>
          </w:p>
        </w:tc>
      </w:tr>
    </w:tbl>
    <w:p w14:paraId="51A363CF" w14:textId="77777777" w:rsidR="006828E6" w:rsidRDefault="006828E6" w:rsidP="006828E6">
      <w:pPr>
        <w:rPr>
          <w:szCs w:val="20"/>
          <w:lang w:eastAsia="fr-FR"/>
        </w:rPr>
      </w:pPr>
    </w:p>
    <w:tbl>
      <w:tblPr>
        <w:tblW w:w="5493" w:type="pct"/>
        <w:tblInd w:w="-723" w:type="dxa"/>
        <w:tblLook w:val="04A0" w:firstRow="1" w:lastRow="0" w:firstColumn="1" w:lastColumn="0" w:noHBand="0" w:noVBand="1"/>
      </w:tblPr>
      <w:tblGrid>
        <w:gridCol w:w="10825"/>
      </w:tblGrid>
      <w:tr w:rsidR="006828E6" w14:paraId="13DCAAC8"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438D8AA"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Request</w:t>
            </w:r>
            <w:proofErr w:type="spellEnd"/>
            <w:r>
              <w:rPr>
                <w:rFonts w:ascii="Calibri" w:eastAsia="SimSun" w:hAnsi="Calibri" w:cs="Calibri"/>
                <w:b/>
                <w:bCs/>
                <w:color w:val="FFFFFF" w:themeColor="background1"/>
                <w:kern w:val="0"/>
                <w:szCs w:val="20"/>
                <w:lang w:eastAsia="zh-CN" w:bidi="ar"/>
              </w:rPr>
              <w:t xml:space="preserv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0F1684C8" w14:textId="77777777" w:rsidTr="00DA3E60">
        <w:trPr>
          <w:trHeight w:val="623"/>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9076E7" w14:textId="1A892C2A" w:rsidR="006828E6" w:rsidRPr="00854E29" w:rsidRDefault="00602A4C" w:rsidP="00DA3E60">
            <w:pPr>
              <w:jc w:val="left"/>
              <w:textAlignment w:val="center"/>
              <w:rPr>
                <w:rFonts w:ascii="Calibri" w:hAnsi="Calibri" w:cs="Calibri"/>
                <w:color w:val="000000"/>
                <w:szCs w:val="20"/>
                <w:lang w:eastAsia="zh-CN"/>
              </w:rPr>
            </w:pPr>
            <w:hyperlink r:id="rId29" w:history="1">
              <w:r w:rsidR="006828E6" w:rsidRPr="00854E29">
                <w:rPr>
                  <w:rFonts w:ascii="Calibri" w:hAnsi="Calibri" w:cs="Calibri"/>
                  <w:color w:val="000000"/>
                  <w:szCs w:val="20"/>
                  <w:lang w:eastAsia="zh-CN"/>
                </w:rPr>
                <w:t>http://hostname:port/consommation-services</w:t>
              </w:r>
              <w:r w:rsidR="005135C5">
                <w:rPr>
                  <w:rFonts w:ascii="Calibri" w:hAnsi="Calibri" w:cs="Calibri"/>
                  <w:color w:val="000000"/>
                  <w:szCs w:val="20"/>
                  <w:lang w:eastAsia="zh-CN"/>
                </w:rPr>
                <w:t>/v1</w:t>
              </w:r>
              <w:r w:rsidR="006828E6" w:rsidRPr="00854E29">
                <w:rPr>
                  <w:rFonts w:ascii="Calibri" w:hAnsi="Calibri" w:cs="Calibri"/>
                  <w:color w:val="000000"/>
                  <w:szCs w:val="20"/>
                  <w:lang w:eastAsia="zh-CN"/>
                </w:rPr>
                <w:t>/</w:t>
              </w:r>
              <w:r w:rsidR="006828E6" w:rsidRPr="003C4DFB">
                <w:rPr>
                  <w:rFonts w:ascii="Calibri" w:hAnsi="Calibri" w:cs="Calibri"/>
                  <w:color w:val="FF0000"/>
                  <w:szCs w:val="20"/>
                  <w:lang w:eastAsia="zh-CN"/>
                </w:rPr>
                <w:t>consommation</w:t>
              </w:r>
              <w:r w:rsidR="006519F7" w:rsidRPr="003C4DFB">
                <w:rPr>
                  <w:rFonts w:ascii="Calibri" w:hAnsi="Calibri" w:cs="Calibri"/>
                  <w:color w:val="FF0000"/>
                  <w:szCs w:val="20"/>
                  <w:lang w:eastAsia="zh-CN"/>
                </w:rPr>
                <w:t>/specific</w:t>
              </w:r>
              <w:r w:rsidR="006828E6" w:rsidRPr="00854E29">
                <w:rPr>
                  <w:rFonts w:ascii="Calibri" w:hAnsi="Calibri" w:cs="Calibri"/>
                  <w:color w:val="000000"/>
                  <w:szCs w:val="20"/>
                  <w:lang w:eastAsia="zh-CN"/>
                </w:rPr>
                <w:t>?</w:t>
              </w:r>
            </w:hyperlink>
            <w:hyperlink r:id="rId30" w:history="1">
              <w:r w:rsidR="006828E6" w:rsidRPr="00854E29">
                <w:rPr>
                  <w:rFonts w:ascii="Calibri" w:hAnsi="Calibri" w:cs="Calibri"/>
                  <w:color w:val="000000"/>
                  <w:szCs w:val="20"/>
                  <w:lang w:eastAsia="zh-CN"/>
                </w:rPr>
                <w:t>codeAller=2212&amp;</w:t>
              </w:r>
            </w:hyperlink>
          </w:p>
          <w:p w14:paraId="282E30E5" w14:textId="77777777" w:rsidR="006828E6" w:rsidRPr="00F21493" w:rsidRDefault="006828E6" w:rsidP="00DA3E60">
            <w:pPr>
              <w:jc w:val="left"/>
              <w:textAlignment w:val="center"/>
              <w:rPr>
                <w:rFonts w:ascii="Calibri" w:hAnsi="Calibri" w:cs="Calibri"/>
                <w:color w:val="0000FF"/>
                <w:szCs w:val="20"/>
                <w:u w:val="single"/>
              </w:rPr>
            </w:pPr>
            <w:r w:rsidRPr="00854E29">
              <w:rPr>
                <w:rFonts w:ascii="Calibri" w:hAnsi="Calibri" w:cs="Calibri"/>
                <w:color w:val="000000"/>
                <w:szCs w:val="20"/>
                <w:lang w:eastAsia="zh-CN"/>
              </w:rPr>
              <w:t>idcs=1111111111&amp;cnie=assar232&amp;cil=1212121&amp;commune=21&amp;dateDebut=12/1998&amp;dateFin=</w:t>
            </w:r>
            <w:r w:rsidRPr="00754AC0">
              <w:rPr>
                <w:rFonts w:ascii="Calibri" w:hAnsi="Calibri" w:cs="Calibri"/>
                <w:color w:val="000000"/>
                <w:szCs w:val="20"/>
                <w:lang w:eastAsia="zh-CN"/>
              </w:rPr>
              <w:t>03/2011</w:t>
            </w:r>
          </w:p>
        </w:tc>
      </w:tr>
    </w:tbl>
    <w:p w14:paraId="6DF099FC" w14:textId="77777777" w:rsidR="006828E6" w:rsidRDefault="006828E6" w:rsidP="006828E6">
      <w:pPr>
        <w:rPr>
          <w:szCs w:val="20"/>
          <w:lang w:eastAsia="fr-FR"/>
        </w:rPr>
      </w:pPr>
    </w:p>
    <w:tbl>
      <w:tblPr>
        <w:tblW w:w="5493" w:type="pct"/>
        <w:tblInd w:w="-740" w:type="dxa"/>
        <w:tblLook w:val="04A0" w:firstRow="1" w:lastRow="0" w:firstColumn="1" w:lastColumn="0" w:noHBand="0" w:noVBand="1"/>
      </w:tblPr>
      <w:tblGrid>
        <w:gridCol w:w="3044"/>
        <w:gridCol w:w="7781"/>
      </w:tblGrid>
      <w:tr w:rsidR="006828E6" w14:paraId="1ECB768A" w14:textId="77777777" w:rsidTr="00DA3E60">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5B9BD5" w:fill="F89B63" w:themeFill="text2" w:themeFillShade="BF"/>
            <w:noWrap/>
            <w:vAlign w:val="center"/>
          </w:tcPr>
          <w:p w14:paraId="425054A1" w14:textId="77777777" w:rsidR="006828E6" w:rsidRDefault="006828E6" w:rsidP="00DA3E60">
            <w:pPr>
              <w:jc w:val="left"/>
              <w:textAlignment w:val="center"/>
              <w:rPr>
                <w:rFonts w:ascii="Calibri" w:eastAsia="SimSun" w:hAnsi="Calibri" w:cs="Calibri"/>
                <w:b/>
                <w:bCs/>
                <w:color w:val="FFFFFF"/>
                <w:kern w:val="0"/>
                <w:szCs w:val="20"/>
                <w:lang w:val="en-US" w:eastAsia="zh-CN" w:bidi="ar"/>
              </w:rPr>
            </w:pPr>
            <w:r>
              <w:rPr>
                <w:rFonts w:ascii="Calibri" w:eastAsia="SimSun" w:hAnsi="Calibri" w:cs="Calibri"/>
                <w:b/>
                <w:bCs/>
                <w:color w:val="FFFFFF"/>
                <w:kern w:val="0"/>
                <w:szCs w:val="20"/>
                <w:lang w:eastAsia="zh-CN" w:bidi="ar"/>
              </w:rPr>
              <w:t xml:space="preserve">Output </w:t>
            </w:r>
            <w:r>
              <w:rPr>
                <w:rFonts w:ascii="Calibri" w:eastAsia="SimSun" w:hAnsi="Calibri" w:cs="Calibri"/>
                <w:b/>
                <w:bCs/>
                <w:color w:val="FFFFFF"/>
                <w:kern w:val="0"/>
                <w:szCs w:val="20"/>
                <w:lang w:val="en-US" w:eastAsia="zh-CN" w:bidi="ar"/>
              </w:rPr>
              <w:t>Message</w:t>
            </w:r>
          </w:p>
        </w:tc>
      </w:tr>
      <w:tr w:rsidR="006828E6" w14:paraId="2313BE3B" w14:textId="77777777" w:rsidTr="00DA3E60">
        <w:trPr>
          <w:trHeight w:val="300"/>
        </w:trPr>
        <w:tc>
          <w:tcPr>
            <w:tcW w:w="140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E8F3BA2" w14:textId="77777777" w:rsidR="006828E6" w:rsidRDefault="006828E6" w:rsidP="00DA3E60">
            <w:pPr>
              <w:jc w:val="left"/>
              <w:textAlignment w:val="center"/>
              <w:rPr>
                <w:rFonts w:ascii="Calibri" w:hAnsi="Calibri" w:cs="Calibri"/>
                <w:b/>
                <w:bCs/>
                <w:color w:val="639FCB"/>
                <w:szCs w:val="20"/>
              </w:rPr>
            </w:pPr>
            <w:r>
              <w:rPr>
                <w:rFonts w:ascii="Calibri" w:eastAsia="SimSun" w:hAnsi="Calibri" w:cs="Calibri"/>
                <w:b/>
                <w:bCs/>
                <w:color w:val="FFFFFF" w:themeColor="background1"/>
                <w:kern w:val="0"/>
                <w:szCs w:val="20"/>
                <w:lang w:val="en-US" w:eastAsia="zh-CN" w:bidi="ar"/>
              </w:rPr>
              <w:t>Format</w:t>
            </w:r>
          </w:p>
        </w:tc>
        <w:tc>
          <w:tcPr>
            <w:tcW w:w="3593"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EFBC32" w14:textId="77777777" w:rsidR="006828E6" w:rsidRDefault="006828E6" w:rsidP="00DA3E60">
            <w:pPr>
              <w:jc w:val="left"/>
              <w:textAlignment w:val="center"/>
              <w:rPr>
                <w:rFonts w:ascii="Calibri" w:eastAsia="SimSun" w:hAnsi="Calibri" w:cs="Calibri"/>
                <w:b/>
                <w:bCs/>
                <w:color w:val="F89B63" w:themeColor="text2" w:themeShade="BF"/>
                <w:kern w:val="0"/>
                <w:szCs w:val="20"/>
                <w:lang w:val="en-US" w:eastAsia="zh-CN" w:bidi="ar"/>
              </w:rPr>
            </w:pPr>
            <w:r>
              <w:rPr>
                <w:rFonts w:ascii="Calibri" w:hAnsi="Calibri" w:cs="Calibri"/>
                <w:color w:val="000000"/>
                <w:szCs w:val="20"/>
                <w:lang w:val="en-US" w:eastAsia="zh-CN"/>
              </w:rPr>
              <w:t>JSON</w:t>
            </w:r>
          </w:p>
        </w:tc>
      </w:tr>
    </w:tbl>
    <w:p w14:paraId="47759EC5" w14:textId="77777777" w:rsidR="006828E6" w:rsidRDefault="006828E6" w:rsidP="006828E6">
      <w:pPr>
        <w:rPr>
          <w:lang w:eastAsia="fr-FR"/>
        </w:rPr>
      </w:pPr>
    </w:p>
    <w:tbl>
      <w:tblPr>
        <w:tblW w:w="5487" w:type="pct"/>
        <w:tblInd w:w="-723" w:type="dxa"/>
        <w:tblLayout w:type="fixed"/>
        <w:tblLook w:val="04A0" w:firstRow="1" w:lastRow="0" w:firstColumn="1" w:lastColumn="0" w:noHBand="0" w:noVBand="1"/>
      </w:tblPr>
      <w:tblGrid>
        <w:gridCol w:w="1746"/>
        <w:gridCol w:w="2227"/>
        <w:gridCol w:w="984"/>
        <w:gridCol w:w="1224"/>
        <w:gridCol w:w="984"/>
        <w:gridCol w:w="1075"/>
        <w:gridCol w:w="2573"/>
      </w:tblGrid>
      <w:tr w:rsidR="006828E6" w14:paraId="32A8F973" w14:textId="77777777" w:rsidTr="00DA3E60">
        <w:trPr>
          <w:trHeight w:val="300"/>
          <w:tblHeader/>
        </w:trPr>
        <w:tc>
          <w:tcPr>
            <w:tcW w:w="80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658D465"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Field</w:t>
            </w:r>
          </w:p>
        </w:tc>
        <w:tc>
          <w:tcPr>
            <w:tcW w:w="103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8D8DE9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Description</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2E00DA9"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Type</w:t>
            </w:r>
          </w:p>
        </w:tc>
        <w:tc>
          <w:tcPr>
            <w:tcW w:w="56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78FF2E"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Multiple values</w:t>
            </w:r>
          </w:p>
        </w:tc>
        <w:tc>
          <w:tcPr>
            <w:tcW w:w="455"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54E2926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Required</w:t>
            </w:r>
          </w:p>
        </w:tc>
        <w:tc>
          <w:tcPr>
            <w:tcW w:w="497"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13175BA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Location</w:t>
            </w:r>
          </w:p>
        </w:tc>
        <w:tc>
          <w:tcPr>
            <w:tcW w:w="119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23CE2B"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val="en-US" w:eastAsia="zh-CN" w:bidi="ar"/>
              </w:rPr>
              <w:t>Example</w:t>
            </w:r>
          </w:p>
        </w:tc>
      </w:tr>
      <w:tr w:rsidR="006828E6" w14:paraId="41184DB6" w14:textId="77777777" w:rsidTr="000A5B8E">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FBFE505" w14:textId="2F16D0AE" w:rsidR="006828E6" w:rsidRDefault="006828E6" w:rsidP="00DA3E60">
            <w:pPr>
              <w:jc w:val="left"/>
              <w:textAlignment w:val="center"/>
              <w:rPr>
                <w:rFonts w:ascii="Calibri" w:hAnsi="Calibri" w:cs="Calibri"/>
                <w:color w:val="000000"/>
                <w:szCs w:val="20"/>
              </w:rPr>
            </w:pPr>
            <w:proofErr w:type="spellStart"/>
            <w:r>
              <w:rPr>
                <w:rFonts w:ascii="Calibri" w:hAnsi="Calibri"/>
                <w:color w:val="000000"/>
                <w:szCs w:val="20"/>
              </w:rPr>
              <w:t>consommation</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E0EEF3" w:themeFill="text1" w:themeFillTint="1A"/>
            <w:vAlign w:val="center"/>
          </w:tcPr>
          <w:p w14:paraId="5FC1C842"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Objet</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consommation</w:t>
            </w:r>
            <w:proofErr w:type="spellEnd"/>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82C64D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object</w:t>
            </w:r>
          </w:p>
        </w:tc>
        <w:tc>
          <w:tcPr>
            <w:tcW w:w="566"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4A257647" w14:textId="195A5F19" w:rsidR="006828E6" w:rsidRDefault="000A5B8E"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55"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1A376A65"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5AF96E0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E0EEF3" w:themeFill="text1" w:themeFillTint="1A"/>
            <w:noWrap/>
            <w:vAlign w:val="center"/>
          </w:tcPr>
          <w:p w14:paraId="2DFF9588" w14:textId="77777777" w:rsidR="006828E6" w:rsidRDefault="006828E6" w:rsidP="00DA3E60">
            <w:pPr>
              <w:jc w:val="left"/>
              <w:rPr>
                <w:rFonts w:ascii="Calibri" w:hAnsi="Calibri" w:cs="Calibri"/>
                <w:color w:val="000000"/>
                <w:szCs w:val="20"/>
              </w:rPr>
            </w:pPr>
          </w:p>
        </w:tc>
      </w:tr>
      <w:tr w:rsidR="006828E6" w14:paraId="28B2CB45"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6A07A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codeRetour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6AB43E8C" w14:textId="77777777" w:rsidR="006828E6" w:rsidRDefault="006828E6" w:rsidP="00DA3E60">
            <w:pPr>
              <w:jc w:val="left"/>
              <w:textAlignment w:val="center"/>
              <w:rPr>
                <w:rFonts w:ascii="Calibri" w:hAnsi="Calibri" w:cs="Calibri"/>
                <w:color w:val="000000"/>
                <w:szCs w:val="20"/>
                <w:lang w:val="en-US" w:eastAsia="zh-CN"/>
              </w:rPr>
            </w:pPr>
            <w:r w:rsidRPr="00C94160">
              <w:rPr>
                <w:rFonts w:ascii="Calibri" w:eastAsia="SimSun" w:hAnsi="Calibri" w:cs="Calibri"/>
                <w:color w:val="000000"/>
                <w:kern w:val="0"/>
                <w:szCs w:val="20"/>
                <w:lang w:val="en-US" w:eastAsia="zh-CN" w:bidi="ar"/>
              </w:rPr>
              <w:t>Code de retour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0797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D1C18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FAEB7A" w14:textId="77777777" w:rsidR="006828E6" w:rsidRDefault="006828E6" w:rsidP="00DA3E60">
            <w:pPr>
              <w:jc w:val="left"/>
              <w:textAlignment w:val="center"/>
              <w:rPr>
                <w:rFonts w:ascii="Calibri" w:hAnsi="Calibri" w:cs="Calibri"/>
                <w:color w:val="000000"/>
                <w:szCs w:val="20"/>
                <w:lang w:val="en-US" w:eastAsia="zh-CN"/>
              </w:rPr>
            </w:pPr>
            <w:r>
              <w:rPr>
                <w:rFonts w:ascii="Calibri" w:hAnsi="Calibri" w:cs="Calibri"/>
                <w:color w:val="000000"/>
                <w:szCs w:val="20"/>
                <w:lang w:val="en-US" w:eastAsia="zh-CN"/>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289C6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06247F" w14:textId="77777777" w:rsidR="006828E6" w:rsidRDefault="006828E6" w:rsidP="00DA3E60">
            <w:pPr>
              <w:jc w:val="left"/>
              <w:rPr>
                <w:rFonts w:ascii="Calibri" w:hAnsi="Calibri" w:cs="Calibri"/>
                <w:color w:val="000000"/>
                <w:szCs w:val="20"/>
              </w:rPr>
            </w:pPr>
            <w:r>
              <w:rPr>
                <w:rFonts w:ascii="Calibri" w:hAnsi="Calibri" w:cs="Calibri"/>
                <w:color w:val="000000"/>
                <w:szCs w:val="20"/>
              </w:rPr>
              <w:t>45478454</w:t>
            </w:r>
          </w:p>
        </w:tc>
      </w:tr>
      <w:tr w:rsidR="006828E6" w14:paraId="599B00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2CD33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cnie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8AF7A7C" w14:textId="77777777" w:rsidR="006828E6" w:rsidRDefault="006828E6" w:rsidP="00DA3E60">
            <w:pPr>
              <w:jc w:val="left"/>
              <w:textAlignment w:val="center"/>
              <w:rPr>
                <w:rFonts w:ascii="Calibri" w:hAnsi="Calibri" w:cs="Calibri"/>
                <w:color w:val="000000"/>
                <w:szCs w:val="20"/>
                <w:lang w:val="en-US" w:eastAsia="zh-CN"/>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de la carte </w:t>
            </w:r>
            <w:proofErr w:type="spellStart"/>
            <w:r w:rsidRPr="00C94160">
              <w:rPr>
                <w:rFonts w:ascii="Calibri" w:eastAsia="SimSun" w:hAnsi="Calibri" w:cs="Calibri"/>
                <w:color w:val="000000"/>
                <w:kern w:val="0"/>
                <w:szCs w:val="20"/>
                <w:lang w:val="en-US" w:eastAsia="zh-CN" w:bidi="ar"/>
              </w:rPr>
              <w:t>d’identité</w:t>
            </w:r>
            <w:proofErr w:type="spellEnd"/>
            <w:r w:rsidRPr="00C94160">
              <w:rPr>
                <w:rFonts w:ascii="Calibri" w:eastAsia="SimSun" w:hAnsi="Calibri" w:cs="Calibri"/>
                <w:color w:val="000000"/>
                <w:kern w:val="0"/>
                <w:szCs w:val="20"/>
                <w:lang w:val="en-US" w:eastAsia="zh-CN" w:bidi="ar"/>
              </w:rPr>
              <w:t>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FAC5FC"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8A0D58"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EB6A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22A5D3"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40521D" w14:textId="77777777" w:rsidR="006828E6" w:rsidRDefault="006828E6" w:rsidP="00DA3E60">
            <w:pPr>
              <w:jc w:val="left"/>
              <w:rPr>
                <w:rFonts w:ascii="Calibri" w:hAnsi="Calibri" w:cs="Calibri"/>
                <w:color w:val="000000"/>
                <w:szCs w:val="20"/>
              </w:rPr>
            </w:pPr>
            <w:r>
              <w:rPr>
                <w:rFonts w:ascii="Calibri" w:hAnsi="Calibri" w:cs="Calibri"/>
                <w:color w:val="000000"/>
                <w:szCs w:val="20"/>
              </w:rPr>
              <w:t>Assar124</w:t>
            </w:r>
          </w:p>
        </w:tc>
      </w:tr>
      <w:tr w:rsidR="006828E6" w14:paraId="0ED6134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7A58E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nomPrenom</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32B1FBCD"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Nom &amp; </w:t>
            </w:r>
            <w:proofErr w:type="spellStart"/>
            <w:r w:rsidRPr="00C94160">
              <w:rPr>
                <w:rFonts w:ascii="Calibri" w:eastAsia="SimSun" w:hAnsi="Calibri" w:cs="Calibri"/>
                <w:color w:val="000000"/>
                <w:kern w:val="0"/>
                <w:szCs w:val="20"/>
                <w:lang w:val="en-US" w:eastAsia="zh-CN" w:bidi="ar"/>
              </w:rPr>
              <w:t>prénom</w:t>
            </w:r>
            <w:proofErr w:type="spellEnd"/>
            <w:r w:rsidRPr="00C94160">
              <w:rPr>
                <w:rFonts w:ascii="Calibri" w:eastAsia="SimSun" w:hAnsi="Calibri" w:cs="Calibri"/>
                <w:color w:val="000000"/>
                <w:kern w:val="0"/>
                <w:szCs w:val="20"/>
                <w:lang w:val="en-US" w:eastAsia="zh-CN" w:bidi="ar"/>
              </w:rPr>
              <w:t xml:space="preserve"> du client</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15A570"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789BD7"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FF858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B1B679"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B22F87"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Douma</w:t>
            </w:r>
            <w:proofErr w:type="spellEnd"/>
            <w:r>
              <w:rPr>
                <w:rFonts w:ascii="Calibri" w:hAnsi="Calibri" w:cs="Calibri"/>
                <w:color w:val="000000"/>
                <w:szCs w:val="20"/>
              </w:rPr>
              <w:t xml:space="preserve"> Amine</w:t>
            </w:r>
          </w:p>
        </w:tc>
      </w:tr>
      <w:tr w:rsidR="006828E6" w14:paraId="0427AF28"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AE5E57"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prefecture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D65F763"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Préfecture</w:t>
            </w:r>
            <w:proofErr w:type="spellEnd"/>
            <w:r w:rsidRPr="00C94160">
              <w:rPr>
                <w:rFonts w:ascii="Calibri" w:eastAsia="SimSun" w:hAnsi="Calibri" w:cs="Calibri"/>
                <w:color w:val="000000"/>
                <w:kern w:val="0"/>
                <w:szCs w:val="20"/>
                <w:lang w:val="en-US" w:eastAsia="zh-CN" w:bidi="ar"/>
              </w:rPr>
              <w:t xml:space="preserv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D06B41"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AF71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AAF9F6"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4422D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F96F18" w14:textId="77777777" w:rsidR="006828E6" w:rsidRDefault="006828E6" w:rsidP="00DA3E60">
            <w:pPr>
              <w:jc w:val="left"/>
              <w:rPr>
                <w:rFonts w:ascii="Calibri" w:hAnsi="Calibri" w:cs="Calibri"/>
                <w:color w:val="000000"/>
                <w:szCs w:val="20"/>
              </w:rPr>
            </w:pPr>
            <w:r>
              <w:rPr>
                <w:rFonts w:ascii="Calibri" w:hAnsi="Calibri" w:cs="Calibri"/>
                <w:color w:val="000000"/>
                <w:szCs w:val="20"/>
              </w:rPr>
              <w:t>45</w:t>
            </w:r>
          </w:p>
        </w:tc>
      </w:tr>
      <w:tr w:rsidR="006828E6" w14:paraId="1B18DD23"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77574B"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t>commune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5A5C8FD7"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Commune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0722C5"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CDA194"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BC8593"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5D5E4D"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F77A39" w14:textId="77777777" w:rsidR="006828E6" w:rsidRDefault="006828E6" w:rsidP="00DA3E60">
            <w:pPr>
              <w:jc w:val="left"/>
              <w:rPr>
                <w:rFonts w:ascii="Calibri" w:hAnsi="Calibri" w:cs="Calibri"/>
                <w:color w:val="000000"/>
                <w:szCs w:val="20"/>
              </w:rPr>
            </w:pPr>
            <w:r>
              <w:rPr>
                <w:rFonts w:ascii="Calibri" w:hAnsi="Calibri" w:cs="Calibri"/>
                <w:color w:val="000000"/>
                <w:szCs w:val="20"/>
              </w:rPr>
              <w:t>12</w:t>
            </w:r>
          </w:p>
        </w:tc>
      </w:tr>
      <w:tr w:rsidR="006828E6" w14:paraId="564F160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E84815" w14:textId="77777777" w:rsidR="006828E6" w:rsidRDefault="006828E6" w:rsidP="00DA3E60">
            <w:pPr>
              <w:jc w:val="left"/>
              <w:textAlignment w:val="center"/>
              <w:rPr>
                <w:rFonts w:ascii="Calibri" w:hAnsi="Calibri" w:cs="Calibri"/>
                <w:color w:val="000000"/>
                <w:szCs w:val="20"/>
              </w:rPr>
            </w:pPr>
            <w:proofErr w:type="spellStart"/>
            <w:r>
              <w:rPr>
                <w:rFonts w:ascii="Calibri" w:hAnsi="Calibri" w:cs="Calibri"/>
                <w:color w:val="000000"/>
                <w:szCs w:val="20"/>
              </w:rPr>
              <w:lastRenderedPageBreak/>
              <w:t>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2122023B" w14:textId="77777777" w:rsidR="006828E6" w:rsidRDefault="006828E6" w:rsidP="00DA3E60">
            <w:pPr>
              <w:jc w:val="left"/>
              <w:textAlignment w:val="center"/>
              <w:rPr>
                <w:rFonts w:ascii="Calibri" w:hAnsi="Calibri" w:cs="Calibri"/>
                <w:color w:val="000000"/>
                <w:szCs w:val="20"/>
              </w:rPr>
            </w:pPr>
            <w:r w:rsidRPr="00C94160">
              <w:rPr>
                <w:rFonts w:ascii="Calibri" w:eastAsia="SimSun" w:hAnsi="Calibri" w:cs="Calibri"/>
                <w:color w:val="000000"/>
                <w:kern w:val="0"/>
                <w:szCs w:val="20"/>
                <w:lang w:val="en-US" w:eastAsia="zh-CN" w:bidi="ar"/>
              </w:rPr>
              <w:t xml:space="preserve">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BC588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9D8E6F"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6E0C2B"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D5B146" w14:textId="77777777" w:rsidR="006828E6" w:rsidRDefault="006828E6" w:rsidP="00DA3E60">
            <w:pPr>
              <w:jc w:val="left"/>
              <w:textAlignment w:val="center"/>
              <w:rPr>
                <w:rFonts w:ascii="Calibri" w:hAnsi="Calibri" w:cs="Calibri"/>
                <w:color w:val="000000"/>
                <w:szCs w:val="20"/>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FEBABF" w14:textId="77777777" w:rsidR="006828E6" w:rsidRDefault="006828E6" w:rsidP="00DA3E60">
            <w:pPr>
              <w:jc w:val="left"/>
              <w:rPr>
                <w:rFonts w:ascii="Calibri" w:hAnsi="Calibri" w:cs="Calibri"/>
                <w:color w:val="000000"/>
                <w:szCs w:val="20"/>
              </w:rPr>
            </w:pPr>
            <w:r>
              <w:rPr>
                <w:rFonts w:ascii="Calibri" w:hAnsi="Calibri" w:cs="Calibri"/>
                <w:color w:val="000000"/>
                <w:szCs w:val="20"/>
              </w:rPr>
              <w:t>74</w:t>
            </w:r>
          </w:p>
        </w:tc>
      </w:tr>
      <w:tr w:rsidR="006828E6" w14:paraId="08A506CB"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0C6F1F"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sousQuartier</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F0FBFAA" w14:textId="77777777" w:rsidR="006828E6" w:rsidRDefault="006828E6" w:rsidP="00DA3E60">
            <w:pPr>
              <w:jc w:val="left"/>
              <w:textAlignment w:val="center"/>
              <w:rPr>
                <w:rFonts w:ascii="Calibri" w:eastAsia="SimSun" w:hAnsi="Calibri" w:cs="Calibri"/>
                <w:color w:val="000000"/>
                <w:kern w:val="0"/>
                <w:szCs w:val="20"/>
                <w:lang w:eastAsia="zh-CN" w:bidi="ar"/>
              </w:rPr>
            </w:pPr>
            <w:proofErr w:type="gramStart"/>
            <w:r w:rsidRPr="00C94160">
              <w:rPr>
                <w:rFonts w:ascii="Calibri" w:eastAsia="SimSun" w:hAnsi="Calibri" w:cs="Calibri"/>
                <w:color w:val="000000"/>
                <w:kern w:val="0"/>
                <w:szCs w:val="20"/>
                <w:lang w:val="en-US" w:eastAsia="zh-CN" w:bidi="ar"/>
              </w:rPr>
              <w:t>Sous</w:t>
            </w:r>
            <w:proofErr w:type="gramEnd"/>
            <w:r w:rsidRPr="00C94160">
              <w:rPr>
                <w:rFonts w:ascii="Calibri" w:eastAsia="SimSun" w:hAnsi="Calibri" w:cs="Calibri"/>
                <w:color w:val="000000"/>
                <w:kern w:val="0"/>
                <w:szCs w:val="20"/>
                <w:lang w:val="en-US" w:eastAsia="zh-CN" w:bidi="ar"/>
              </w:rPr>
              <w:t xml:space="preserve"> quartier de </w:t>
            </w:r>
            <w:proofErr w:type="spellStart"/>
            <w:r w:rsidRPr="00C94160">
              <w:rPr>
                <w:rFonts w:ascii="Calibri" w:eastAsia="SimSun" w:hAnsi="Calibri" w:cs="Calibri"/>
                <w:color w:val="000000"/>
                <w:kern w:val="0"/>
                <w:szCs w:val="20"/>
                <w:lang w:val="en-US" w:eastAsia="zh-CN" w:bidi="ar"/>
              </w:rPr>
              <w:t>résidence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38E0E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19F43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B9943A"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785727"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B44416" w14:textId="77777777" w:rsidR="006828E6" w:rsidRDefault="006828E6" w:rsidP="00DA3E60">
            <w:pPr>
              <w:jc w:val="left"/>
              <w:rPr>
                <w:rFonts w:ascii="Calibri" w:hAnsi="Calibri" w:cs="Calibri"/>
                <w:color w:val="000000"/>
                <w:szCs w:val="20"/>
              </w:rPr>
            </w:pPr>
            <w:r>
              <w:rPr>
                <w:rFonts w:ascii="Calibri" w:hAnsi="Calibri" w:cs="Calibri"/>
                <w:color w:val="000000"/>
                <w:szCs w:val="20"/>
              </w:rPr>
              <w:t>98</w:t>
            </w:r>
          </w:p>
        </w:tc>
      </w:tr>
      <w:tr w:rsidR="006828E6" w14:paraId="6A47E692"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024488" w14:textId="77777777" w:rsidR="006828E6" w:rsidRDefault="006828E6" w:rsidP="00DA3E60">
            <w:pPr>
              <w:jc w:val="left"/>
              <w:textAlignment w:val="center"/>
              <w:rPr>
                <w:rFonts w:ascii="Calibri" w:eastAsia="SimSun" w:hAnsi="Calibri" w:cs="Calibri"/>
                <w:color w:val="000000"/>
                <w:kern w:val="0"/>
                <w:szCs w:val="20"/>
                <w:lang w:eastAsia="zh-CN" w:bidi="ar"/>
              </w:rPr>
            </w:pPr>
            <w:proofErr w:type="spellStart"/>
            <w:r>
              <w:rPr>
                <w:rFonts w:ascii="Calibri" w:hAnsi="Calibri" w:cs="Calibri"/>
                <w:color w:val="000000"/>
                <w:szCs w:val="20"/>
              </w:rPr>
              <w:t>immeuble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780BE461" w14:textId="77777777" w:rsidR="006828E6" w:rsidRDefault="006828E6" w:rsidP="00DA3E60">
            <w:pPr>
              <w:jc w:val="left"/>
              <w:textAlignment w:val="center"/>
              <w:rPr>
                <w:rFonts w:ascii="Calibri" w:eastAsia="SimSun" w:hAnsi="Calibri" w:cs="Calibri"/>
                <w:color w:val="000000"/>
                <w:kern w:val="0"/>
                <w:szCs w:val="20"/>
                <w:lang w:val="en-US" w:eastAsia="zh-CN" w:bidi="ar"/>
              </w:rPr>
            </w:pPr>
            <w:proofErr w:type="spellStart"/>
            <w:r w:rsidRPr="00C94160">
              <w:rPr>
                <w:rFonts w:ascii="Calibri" w:eastAsia="SimSun" w:hAnsi="Calibri" w:cs="Calibri"/>
                <w:color w:val="000000"/>
                <w:kern w:val="0"/>
                <w:szCs w:val="20"/>
                <w:lang w:val="en-US" w:eastAsia="zh-CN" w:bidi="ar"/>
              </w:rPr>
              <w:t>Numéro</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d’immeuble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5484F"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number</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F3EE4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89260"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44764"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938AFD" w14:textId="77777777" w:rsidR="006828E6" w:rsidRDefault="006828E6" w:rsidP="00DA3E60">
            <w:pPr>
              <w:jc w:val="left"/>
              <w:rPr>
                <w:rFonts w:ascii="Calibri" w:hAnsi="Calibri" w:cs="Calibri"/>
                <w:color w:val="000000"/>
                <w:szCs w:val="20"/>
              </w:rPr>
            </w:pPr>
            <w:r>
              <w:rPr>
                <w:rFonts w:ascii="Calibri" w:hAnsi="Calibri" w:cs="Calibri"/>
                <w:color w:val="000000"/>
                <w:szCs w:val="20"/>
              </w:rPr>
              <w:t>4</w:t>
            </w:r>
          </w:p>
        </w:tc>
      </w:tr>
      <w:tr w:rsidR="006828E6" w14:paraId="1ADA21F4" w14:textId="77777777" w:rsidTr="00DA3E60">
        <w:trPr>
          <w:trHeight w:val="300"/>
        </w:trPr>
        <w:tc>
          <w:tcPr>
            <w:tcW w:w="80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6566FF" w14:textId="77777777" w:rsidR="006828E6" w:rsidRDefault="006828E6" w:rsidP="00DA3E60">
            <w:pPr>
              <w:jc w:val="left"/>
              <w:textAlignment w:val="center"/>
              <w:rPr>
                <w:rFonts w:ascii="Calibri" w:hAnsi="Calibri" w:cs="Calibri"/>
                <w:color w:val="000000"/>
                <w:szCs w:val="20"/>
                <w:lang w:eastAsia="zh-CN"/>
              </w:rPr>
            </w:pPr>
            <w:proofErr w:type="spellStart"/>
            <w:r>
              <w:rPr>
                <w:rFonts w:ascii="Calibri" w:hAnsi="Calibri" w:cs="Calibri"/>
                <w:color w:val="000000"/>
                <w:szCs w:val="20"/>
              </w:rPr>
              <w:t>complementAdresse</w:t>
            </w:r>
            <w:proofErr w:type="spellEnd"/>
          </w:p>
        </w:tc>
        <w:tc>
          <w:tcPr>
            <w:tcW w:w="1030" w:type="pct"/>
            <w:tcBorders>
              <w:top w:val="single" w:sz="2" w:space="0" w:color="000000"/>
              <w:left w:val="single" w:sz="2" w:space="0" w:color="000000"/>
              <w:bottom w:val="single" w:sz="2" w:space="0" w:color="000000"/>
              <w:right w:val="single" w:sz="2" w:space="0" w:color="000000"/>
            </w:tcBorders>
            <w:shd w:val="clear" w:color="auto" w:fill="auto"/>
            <w:vAlign w:val="center"/>
          </w:tcPr>
          <w:p w14:paraId="442D3D6C" w14:textId="77777777" w:rsidR="006828E6" w:rsidRDefault="006828E6" w:rsidP="00DA3E60">
            <w:pPr>
              <w:jc w:val="left"/>
              <w:textAlignment w:val="center"/>
              <w:rPr>
                <w:rFonts w:ascii="Calibri" w:hAnsi="Calibri" w:cs="Calibri"/>
                <w:color w:val="000000"/>
                <w:szCs w:val="20"/>
                <w:lang w:val="fr-FR" w:eastAsia="zh-CN"/>
              </w:rPr>
            </w:pPr>
            <w:proofErr w:type="spellStart"/>
            <w:r w:rsidRPr="00C94160">
              <w:rPr>
                <w:rFonts w:ascii="Calibri" w:eastAsia="SimSun" w:hAnsi="Calibri" w:cs="Calibri"/>
                <w:color w:val="000000"/>
                <w:kern w:val="0"/>
                <w:szCs w:val="20"/>
                <w:lang w:val="en-US" w:eastAsia="zh-CN" w:bidi="ar"/>
              </w:rPr>
              <w:t>Complément</w:t>
            </w:r>
            <w:proofErr w:type="spellEnd"/>
            <w:r w:rsidRPr="00C94160">
              <w:rPr>
                <w:rFonts w:ascii="Calibri" w:eastAsia="SimSun" w:hAnsi="Calibri" w:cs="Calibri"/>
                <w:color w:val="000000"/>
                <w:kern w:val="0"/>
                <w:szCs w:val="20"/>
                <w:lang w:val="en-US" w:eastAsia="zh-CN" w:bidi="ar"/>
              </w:rPr>
              <w:t xml:space="preserve"> </w:t>
            </w:r>
            <w:proofErr w:type="spellStart"/>
            <w:r w:rsidRPr="00C94160">
              <w:rPr>
                <w:rFonts w:ascii="Calibri" w:eastAsia="SimSun" w:hAnsi="Calibri" w:cs="Calibri"/>
                <w:color w:val="000000"/>
                <w:kern w:val="0"/>
                <w:szCs w:val="20"/>
                <w:lang w:val="en-US" w:eastAsia="zh-CN" w:bidi="ar"/>
              </w:rPr>
              <w:t>adresse</w:t>
            </w:r>
            <w:proofErr w:type="spellEnd"/>
            <w:r w:rsidRPr="00C94160">
              <w:rPr>
                <w:rFonts w:ascii="Calibri" w:eastAsia="SimSun" w:hAnsi="Calibri" w:cs="Calibri"/>
                <w:color w:val="000000"/>
                <w:kern w:val="0"/>
                <w:szCs w:val="20"/>
                <w:lang w:val="en-US" w:eastAsia="zh-CN" w:bidi="ar"/>
              </w:rPr>
              <w:t xml:space="preserve">    </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9A2A95"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string</w:t>
            </w:r>
          </w:p>
        </w:tc>
        <w:tc>
          <w:tcPr>
            <w:tcW w:w="56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60618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no</w:t>
            </w:r>
          </w:p>
        </w:tc>
        <w:tc>
          <w:tcPr>
            <w:tcW w:w="45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8987BB"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yes</w:t>
            </w:r>
          </w:p>
        </w:tc>
        <w:tc>
          <w:tcPr>
            <w:tcW w:w="497"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28B9B2" w14:textId="77777777" w:rsidR="006828E6" w:rsidRDefault="006828E6" w:rsidP="00DA3E60">
            <w:pPr>
              <w:jc w:val="left"/>
              <w:textAlignment w:val="center"/>
              <w:rPr>
                <w:rFonts w:ascii="Calibri" w:hAnsi="Calibri" w:cs="Calibri"/>
                <w:color w:val="000000"/>
                <w:szCs w:val="20"/>
                <w:lang w:val="en-US" w:eastAsia="zh-CN"/>
              </w:rPr>
            </w:pPr>
            <w:r>
              <w:rPr>
                <w:rFonts w:ascii="Calibri" w:eastAsia="SimSun" w:hAnsi="Calibri" w:cs="Calibri"/>
                <w:color w:val="000000"/>
                <w:kern w:val="0"/>
                <w:szCs w:val="20"/>
                <w:lang w:val="en-US" w:eastAsia="zh-CN" w:bidi="ar"/>
              </w:rPr>
              <w:t>body</w:t>
            </w:r>
          </w:p>
        </w:tc>
        <w:tc>
          <w:tcPr>
            <w:tcW w:w="119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68B450" w14:textId="77777777" w:rsidR="006828E6" w:rsidRDefault="006828E6" w:rsidP="00DA3E60">
            <w:pPr>
              <w:jc w:val="left"/>
              <w:rPr>
                <w:rFonts w:ascii="Calibri" w:hAnsi="Calibri" w:cs="Calibri"/>
                <w:color w:val="000000"/>
                <w:szCs w:val="20"/>
              </w:rPr>
            </w:pPr>
            <w:proofErr w:type="spellStart"/>
            <w:r>
              <w:rPr>
                <w:rFonts w:ascii="Calibri" w:hAnsi="Calibri" w:cs="Calibri"/>
                <w:color w:val="000000"/>
                <w:szCs w:val="20"/>
              </w:rPr>
              <w:t>Oulfa</w:t>
            </w:r>
            <w:proofErr w:type="spellEnd"/>
            <w:r>
              <w:rPr>
                <w:rFonts w:ascii="Calibri" w:hAnsi="Calibri" w:cs="Calibri"/>
                <w:color w:val="000000"/>
                <w:szCs w:val="20"/>
              </w:rPr>
              <w:t xml:space="preserve"> </w:t>
            </w:r>
            <w:proofErr w:type="spellStart"/>
            <w:r>
              <w:rPr>
                <w:rFonts w:ascii="Calibri" w:hAnsi="Calibri" w:cs="Calibri"/>
                <w:color w:val="000000"/>
                <w:szCs w:val="20"/>
              </w:rPr>
              <w:t>casablanca</w:t>
            </w:r>
            <w:proofErr w:type="spellEnd"/>
          </w:p>
        </w:tc>
      </w:tr>
    </w:tbl>
    <w:p w14:paraId="29791FF3"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10813"/>
      </w:tblGrid>
      <w:tr w:rsidR="006828E6" w14:paraId="67CC49EC" w14:textId="77777777" w:rsidTr="00DA3E60">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6CB7ECD"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Response e</w:t>
            </w:r>
            <w:proofErr w:type="spellStart"/>
            <w:r>
              <w:rPr>
                <w:rFonts w:ascii="Calibri" w:eastAsia="SimSun" w:hAnsi="Calibri" w:cs="Calibri"/>
                <w:b/>
                <w:bCs/>
                <w:color w:val="FFFFFF" w:themeColor="background1"/>
                <w:kern w:val="0"/>
                <w:szCs w:val="20"/>
                <w:lang w:val="en-US" w:eastAsia="zh-CN" w:bidi="ar"/>
              </w:rPr>
              <w:t>xample</w:t>
            </w:r>
            <w:proofErr w:type="spellEnd"/>
          </w:p>
        </w:tc>
      </w:tr>
      <w:tr w:rsidR="006828E6" w14:paraId="39B9F520" w14:textId="77777777" w:rsidTr="00DA3E60">
        <w:trPr>
          <w:trHeight w:val="1043"/>
        </w:trPr>
        <w:tc>
          <w:tcPr>
            <w:tcW w:w="5000" w:type="pct"/>
            <w:tcBorders>
              <w:top w:val="single" w:sz="4" w:space="0" w:color="auto"/>
              <w:left w:val="single" w:sz="4" w:space="0" w:color="auto"/>
              <w:bottom w:val="single" w:sz="4" w:space="0" w:color="auto"/>
              <w:right w:val="single" w:sz="4" w:space="0" w:color="auto"/>
            </w:tcBorders>
            <w:shd w:val="clear" w:color="auto" w:fill="auto"/>
            <w:vAlign w:val="center"/>
          </w:tcPr>
          <w:p w14:paraId="233CDF91"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w:t>
            </w:r>
          </w:p>
          <w:p w14:paraId="12DD4E3C" w14:textId="54F41735"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8F4809">
              <w:rPr>
                <w:rFonts w:ascii="Calibri" w:hAnsi="Calibri"/>
                <w:color w:val="FF0000"/>
                <w:szCs w:val="20"/>
                <w:lang w:val="en-US"/>
              </w:rPr>
              <w:t>consommation</w:t>
            </w:r>
            <w:proofErr w:type="spellEnd"/>
            <w:r w:rsidRPr="005014E7">
              <w:rPr>
                <w:rFonts w:ascii="Calibri" w:hAnsi="Calibri"/>
                <w:color w:val="000000"/>
                <w:szCs w:val="20"/>
                <w:lang w:val="en-US"/>
              </w:rPr>
              <w:t>": {</w:t>
            </w:r>
          </w:p>
          <w:p w14:paraId="4F0F112A"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987845454</w:t>
            </w:r>
            <w:r w:rsidRPr="005014E7">
              <w:rPr>
                <w:rFonts w:ascii="Calibri" w:hAnsi="Calibri"/>
                <w:color w:val="000000"/>
                <w:szCs w:val="20"/>
                <w:lang w:val="en-US"/>
              </w:rPr>
              <w:t>",</w:t>
            </w:r>
          </w:p>
          <w:p w14:paraId="1012490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cnie</w:t>
            </w:r>
            <w:proofErr w:type="spellEnd"/>
            <w:r w:rsidRPr="005014E7">
              <w:rPr>
                <w:rFonts w:ascii="Calibri" w:hAnsi="Calibri"/>
                <w:color w:val="000000"/>
                <w:szCs w:val="20"/>
                <w:lang w:val="en-US"/>
              </w:rPr>
              <w:t>": "</w:t>
            </w:r>
            <w:r>
              <w:rPr>
                <w:rFonts w:ascii="Calibri" w:hAnsi="Calibri"/>
                <w:color w:val="000000"/>
                <w:szCs w:val="20"/>
                <w:lang w:val="en-US"/>
              </w:rPr>
              <w:t>56</w:t>
            </w:r>
            <w:r w:rsidRPr="005014E7">
              <w:rPr>
                <w:rFonts w:ascii="Calibri" w:hAnsi="Calibri"/>
                <w:color w:val="000000"/>
                <w:szCs w:val="20"/>
                <w:lang w:val="en-US"/>
              </w:rPr>
              <w:t>",</w:t>
            </w:r>
          </w:p>
          <w:p w14:paraId="28888A67"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nomPrenom</w:t>
            </w:r>
            <w:proofErr w:type="spellEnd"/>
            <w:r w:rsidRPr="005014E7">
              <w:rPr>
                <w:rFonts w:ascii="Calibri" w:hAnsi="Calibri"/>
                <w:color w:val="000000"/>
                <w:szCs w:val="20"/>
                <w:lang w:val="en-US"/>
              </w:rPr>
              <w:t>": "</w:t>
            </w:r>
            <w:proofErr w:type="spellStart"/>
            <w:r>
              <w:rPr>
                <w:rFonts w:ascii="Calibri" w:hAnsi="Calibri"/>
                <w:color w:val="000000"/>
                <w:szCs w:val="20"/>
                <w:lang w:val="en-US"/>
              </w:rPr>
              <w:t>douma</w:t>
            </w:r>
            <w:proofErr w:type="spellEnd"/>
            <w:r>
              <w:rPr>
                <w:rFonts w:ascii="Calibri" w:hAnsi="Calibri"/>
                <w:color w:val="000000"/>
                <w:szCs w:val="20"/>
                <w:lang w:val="en-US"/>
              </w:rPr>
              <w:t xml:space="preserve"> amine</w:t>
            </w:r>
            <w:r w:rsidRPr="005014E7">
              <w:rPr>
                <w:rFonts w:ascii="Calibri" w:hAnsi="Calibri"/>
                <w:color w:val="000000"/>
                <w:szCs w:val="20"/>
                <w:lang w:val="en-US"/>
              </w:rPr>
              <w:t>",</w:t>
            </w:r>
          </w:p>
          <w:p w14:paraId="19326ABC"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"prefecture": </w:t>
            </w:r>
            <w:r>
              <w:rPr>
                <w:rFonts w:ascii="Calibri" w:hAnsi="Calibri"/>
                <w:color w:val="000000"/>
                <w:szCs w:val="20"/>
                <w:lang w:val="en-US"/>
              </w:rPr>
              <w:t>45</w:t>
            </w:r>
            <w:r w:rsidRPr="005014E7">
              <w:rPr>
                <w:rFonts w:ascii="Calibri" w:hAnsi="Calibri"/>
                <w:color w:val="000000"/>
                <w:szCs w:val="20"/>
                <w:lang w:val="en-US"/>
              </w:rPr>
              <w:t>,</w:t>
            </w:r>
          </w:p>
          <w:p w14:paraId="3E35758E"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"commune": </w:t>
            </w:r>
            <w:r>
              <w:rPr>
                <w:rFonts w:ascii="Calibri" w:hAnsi="Calibri"/>
                <w:color w:val="000000"/>
                <w:szCs w:val="20"/>
                <w:lang w:val="en-US"/>
              </w:rPr>
              <w:t>12,</w:t>
            </w:r>
          </w:p>
          <w:p w14:paraId="23EB9876"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"quartier":</w:t>
            </w:r>
            <w:r>
              <w:rPr>
                <w:rFonts w:ascii="Calibri" w:hAnsi="Calibri"/>
                <w:color w:val="000000"/>
                <w:szCs w:val="20"/>
                <w:lang w:val="en-US"/>
              </w:rPr>
              <w:t>65</w:t>
            </w:r>
            <w:r w:rsidRPr="005014E7">
              <w:rPr>
                <w:rFonts w:ascii="Calibri" w:hAnsi="Calibri"/>
                <w:color w:val="000000"/>
                <w:szCs w:val="20"/>
                <w:lang w:val="en-US"/>
              </w:rPr>
              <w:t>,</w:t>
            </w:r>
          </w:p>
          <w:p w14:paraId="2044B279"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sousQuartier</w:t>
            </w:r>
            <w:proofErr w:type="spellEnd"/>
            <w:r w:rsidRPr="005014E7">
              <w:rPr>
                <w:rFonts w:ascii="Calibri" w:hAnsi="Calibri"/>
                <w:color w:val="000000"/>
                <w:szCs w:val="20"/>
                <w:lang w:val="en-US"/>
              </w:rPr>
              <w:t xml:space="preserve">": </w:t>
            </w:r>
            <w:r>
              <w:rPr>
                <w:rFonts w:ascii="Calibri" w:hAnsi="Calibri"/>
                <w:color w:val="000000"/>
                <w:szCs w:val="20"/>
                <w:lang w:val="en-US"/>
              </w:rPr>
              <w:t>658</w:t>
            </w:r>
            <w:r w:rsidRPr="005014E7">
              <w:rPr>
                <w:rFonts w:ascii="Calibri" w:hAnsi="Calibri"/>
                <w:color w:val="000000"/>
                <w:szCs w:val="20"/>
                <w:lang w:val="en-US"/>
              </w:rPr>
              <w:t>,</w:t>
            </w:r>
          </w:p>
          <w:p w14:paraId="067F8A00" w14:textId="77777777" w:rsidR="006828E6" w:rsidRPr="005014E7" w:rsidRDefault="006828E6" w:rsidP="00DA3E60">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immeuble</w:t>
            </w:r>
            <w:proofErr w:type="spellEnd"/>
            <w:r w:rsidRPr="005014E7">
              <w:rPr>
                <w:rFonts w:ascii="Calibri" w:hAnsi="Calibri"/>
                <w:color w:val="000000"/>
                <w:szCs w:val="20"/>
                <w:lang w:val="en-US"/>
              </w:rPr>
              <w:t xml:space="preserve">": </w:t>
            </w:r>
            <w:r>
              <w:rPr>
                <w:rFonts w:ascii="Calibri" w:hAnsi="Calibri"/>
                <w:color w:val="000000"/>
                <w:szCs w:val="20"/>
                <w:lang w:val="en-US"/>
              </w:rPr>
              <w:t>6</w:t>
            </w:r>
            <w:r w:rsidRPr="005014E7">
              <w:rPr>
                <w:rFonts w:ascii="Calibri" w:hAnsi="Calibri"/>
                <w:color w:val="000000"/>
                <w:szCs w:val="20"/>
                <w:lang w:val="en-US"/>
              </w:rPr>
              <w:t>,</w:t>
            </w:r>
          </w:p>
          <w:p w14:paraId="6DF616BB" w14:textId="40AE876C" w:rsidR="006828E6" w:rsidRPr="005014E7" w:rsidRDefault="006828E6" w:rsidP="00F22968">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roofErr w:type="spellStart"/>
            <w:r w:rsidRPr="005014E7">
              <w:rPr>
                <w:rFonts w:ascii="Calibri" w:hAnsi="Calibri"/>
                <w:color w:val="000000"/>
                <w:szCs w:val="20"/>
                <w:lang w:val="en-US"/>
              </w:rPr>
              <w:t>complementAdresse</w:t>
            </w:r>
            <w:proofErr w:type="spellEnd"/>
            <w:r w:rsidRPr="005014E7">
              <w:rPr>
                <w:rFonts w:ascii="Calibri" w:hAnsi="Calibri"/>
                <w:color w:val="000000"/>
                <w:szCs w:val="20"/>
                <w:lang w:val="en-US"/>
              </w:rPr>
              <w:t>": "</w:t>
            </w:r>
            <w:proofErr w:type="spellStart"/>
            <w:r>
              <w:rPr>
                <w:rFonts w:ascii="Calibri" w:hAnsi="Calibri"/>
                <w:color w:val="000000"/>
                <w:szCs w:val="20"/>
                <w:lang w:val="en-US"/>
              </w:rPr>
              <w:t>oulfa</w:t>
            </w:r>
            <w:proofErr w:type="spellEnd"/>
            <w:r>
              <w:rPr>
                <w:rFonts w:ascii="Calibri" w:hAnsi="Calibri"/>
                <w:color w:val="000000"/>
                <w:szCs w:val="20"/>
                <w:lang w:val="en-US"/>
              </w:rPr>
              <w:t xml:space="preserve"> </w:t>
            </w:r>
            <w:proofErr w:type="spellStart"/>
            <w:r>
              <w:rPr>
                <w:rFonts w:ascii="Calibri" w:hAnsi="Calibri"/>
                <w:color w:val="000000"/>
                <w:szCs w:val="20"/>
                <w:lang w:val="en-US"/>
              </w:rPr>
              <w:t>casablanca</w:t>
            </w:r>
            <w:proofErr w:type="spellEnd"/>
            <w:r w:rsidRPr="005014E7">
              <w:rPr>
                <w:rFonts w:ascii="Calibri" w:hAnsi="Calibri"/>
                <w:color w:val="000000"/>
                <w:szCs w:val="20"/>
                <w:lang w:val="en-US"/>
              </w:rPr>
              <w:t>"</w:t>
            </w:r>
          </w:p>
          <w:p w14:paraId="7CB49715" w14:textId="332B1D54" w:rsidR="006828E6" w:rsidRPr="005014E7" w:rsidRDefault="006828E6" w:rsidP="00147B46">
            <w:pPr>
              <w:spacing w:before="0" w:after="0" w:line="240" w:lineRule="auto"/>
              <w:ind w:firstLineChars="200" w:firstLine="400"/>
              <w:jc w:val="left"/>
              <w:textAlignment w:val="center"/>
              <w:rPr>
                <w:rFonts w:ascii="Calibri" w:hAnsi="Calibri"/>
                <w:color w:val="000000"/>
                <w:szCs w:val="20"/>
                <w:lang w:val="en-US"/>
              </w:rPr>
            </w:pPr>
            <w:r w:rsidRPr="005014E7">
              <w:rPr>
                <w:rFonts w:ascii="Calibri" w:hAnsi="Calibri"/>
                <w:color w:val="000000"/>
                <w:szCs w:val="20"/>
                <w:lang w:val="en-US"/>
              </w:rPr>
              <w:t xml:space="preserve">    }</w:t>
            </w:r>
          </w:p>
          <w:p w14:paraId="3714F2F8" w14:textId="77777777" w:rsidR="006828E6" w:rsidRDefault="006828E6" w:rsidP="00DA3E60">
            <w:pPr>
              <w:spacing w:before="0" w:after="0" w:line="240" w:lineRule="auto"/>
              <w:ind w:firstLineChars="200" w:firstLine="400"/>
              <w:jc w:val="left"/>
              <w:textAlignment w:val="center"/>
              <w:rPr>
                <w:rFonts w:ascii="Calibri" w:hAnsi="Calibri" w:cs="Calibri"/>
                <w:i/>
                <w:iCs/>
                <w:color w:val="000000"/>
                <w:szCs w:val="20"/>
              </w:rPr>
            </w:pPr>
            <w:r w:rsidRPr="005014E7">
              <w:rPr>
                <w:rFonts w:ascii="Calibri" w:hAnsi="Calibri"/>
                <w:color w:val="000000"/>
                <w:szCs w:val="20"/>
                <w:lang w:val="en-US"/>
              </w:rPr>
              <w:t>}</w:t>
            </w:r>
          </w:p>
        </w:tc>
      </w:tr>
    </w:tbl>
    <w:p w14:paraId="2DFDAF15" w14:textId="77777777" w:rsidR="006828E6" w:rsidRDefault="006828E6" w:rsidP="006828E6">
      <w:pPr>
        <w:rPr>
          <w:szCs w:val="20"/>
          <w:lang w:eastAsia="fr-FR"/>
        </w:rPr>
      </w:pPr>
    </w:p>
    <w:tbl>
      <w:tblPr>
        <w:tblW w:w="5487" w:type="pct"/>
        <w:tblInd w:w="-723" w:type="dxa"/>
        <w:tblLook w:val="04A0" w:firstRow="1" w:lastRow="0" w:firstColumn="1" w:lastColumn="0" w:noHBand="0" w:noVBand="1"/>
      </w:tblPr>
      <w:tblGrid>
        <w:gridCol w:w="2500"/>
        <w:gridCol w:w="8313"/>
      </w:tblGrid>
      <w:tr w:rsidR="006828E6" w14:paraId="454CACBC"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78328607" w14:textId="77777777" w:rsidR="006828E6" w:rsidRDefault="006828E6" w:rsidP="00DA3E60">
            <w:pPr>
              <w:rPr>
                <w:rFonts w:ascii="Calibri" w:hAnsi="Calibri" w:cs="Calibri"/>
                <w:color w:val="000000"/>
                <w:szCs w:val="20"/>
              </w:rPr>
            </w:pPr>
            <w:r>
              <w:rPr>
                <w:rFonts w:ascii="Calibri" w:eastAsia="SimSun" w:hAnsi="Calibri" w:cs="Calibri"/>
                <w:b/>
                <w:bCs/>
                <w:color w:val="FFFFFF" w:themeColor="background1"/>
                <w:kern w:val="0"/>
                <w:szCs w:val="20"/>
                <w:lang w:eastAsia="zh-CN" w:bidi="ar"/>
              </w:rPr>
              <w:t xml:space="preserve">HTTP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1940836A" w14:textId="77777777" w:rsidTr="00124F6E">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98B7B3F"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6703D648"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Description</w:t>
            </w:r>
            <w:proofErr w:type="spellEnd"/>
          </w:p>
        </w:tc>
      </w:tr>
      <w:tr w:rsidR="005D145B" w14:paraId="191F1804"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FE4BA1" w14:textId="2BF6E362" w:rsidR="005D145B" w:rsidRDefault="005D145B" w:rsidP="005D145B">
            <w:pPr>
              <w:jc w:val="left"/>
              <w:textAlignment w:val="center"/>
              <w:rPr>
                <w:rFonts w:ascii="Calibri" w:hAnsi="Calibri" w:cs="Calibri"/>
                <w:color w:val="000000"/>
                <w:szCs w:val="20"/>
              </w:rPr>
            </w:pPr>
            <w:r w:rsidRPr="009F7EDE">
              <w:rPr>
                <w:rFonts w:ascii="Calibri" w:hAnsi="Calibri"/>
                <w:color w:val="000000"/>
                <w:szCs w:val="20"/>
                <w:lang w:val="fr-FR"/>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8A83C53" w14:textId="397DE4B8" w:rsidR="005D145B" w:rsidRDefault="005D145B" w:rsidP="005D145B">
            <w:pPr>
              <w:jc w:val="left"/>
              <w:textAlignment w:val="center"/>
              <w:rPr>
                <w:rFonts w:ascii="Calibri" w:hAnsi="Calibri" w:cs="Calibri"/>
                <w:color w:val="000000"/>
                <w:szCs w:val="20"/>
                <w:lang w:val="fr-FR"/>
              </w:rPr>
            </w:pPr>
            <w:r w:rsidRPr="009F7EDE">
              <w:rPr>
                <w:rFonts w:ascii="Calibri" w:hAnsi="Calibri"/>
                <w:color w:val="000000"/>
                <w:szCs w:val="20"/>
                <w:lang w:val="fr-FR"/>
              </w:rPr>
              <w:t>Premiers indices</w:t>
            </w:r>
          </w:p>
        </w:tc>
      </w:tr>
      <w:tr w:rsidR="005D145B" w14:paraId="7956A63B"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AD29AC9" w14:textId="0C342A23" w:rsidR="005D145B" w:rsidRPr="009F7EDE" w:rsidRDefault="005D145B" w:rsidP="005D145B">
            <w:pPr>
              <w:jc w:val="left"/>
              <w:textAlignment w:val="center"/>
              <w:rPr>
                <w:rFonts w:ascii="Calibri" w:hAnsi="Calibri"/>
                <w:color w:val="000000"/>
                <w:szCs w:val="20"/>
                <w:lang w:val="fr-FR"/>
              </w:rPr>
            </w:pPr>
            <w:r w:rsidRPr="009F7EDE">
              <w:rPr>
                <w:rFonts w:ascii="Calibri" w:hAnsi="Calibri"/>
                <w:color w:val="000000"/>
                <w:szCs w:val="20"/>
                <w:lang w:val="fr-FR"/>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C88DB6D" w14:textId="48412834" w:rsidR="005D145B" w:rsidRPr="009F7EDE"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envoyée par le client a été traitée correctement.</w:t>
            </w:r>
          </w:p>
        </w:tc>
      </w:tr>
      <w:tr w:rsidR="005D145B" w14:paraId="4E71716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0EA681D" w14:textId="7118B843" w:rsidR="005D145B" w:rsidRPr="009F7EDE" w:rsidRDefault="005D145B" w:rsidP="005D145B">
            <w:pPr>
              <w:jc w:val="left"/>
              <w:textAlignment w:val="center"/>
              <w:rPr>
                <w:rFonts w:ascii="Calibri" w:hAnsi="Calibri"/>
                <w:color w:val="000000"/>
                <w:szCs w:val="20"/>
                <w:lang w:val="fr-FR"/>
              </w:rPr>
            </w:pPr>
            <w:r>
              <w:rPr>
                <w:rFonts w:ascii="Calibri" w:hAnsi="Calibri" w:cs="Calibri"/>
                <w:color w:val="000000"/>
                <w:szCs w:val="20"/>
              </w:rPr>
              <w:t>204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BA906A9" w14:textId="5C61CA7D"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Pas de contenu</w:t>
            </w:r>
          </w:p>
        </w:tc>
      </w:tr>
      <w:tr w:rsidR="005D145B" w14:paraId="50DA8D75"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3808303" w14:textId="6B71AC0D" w:rsidR="005D145B" w:rsidRDefault="005D145B" w:rsidP="005D145B">
            <w:pPr>
              <w:jc w:val="left"/>
              <w:textAlignment w:val="center"/>
              <w:rPr>
                <w:rFonts w:ascii="Calibri" w:hAnsi="Calibri" w:cs="Calibri"/>
                <w:color w:val="000000"/>
                <w:szCs w:val="20"/>
              </w:rPr>
            </w:pPr>
            <w:r>
              <w:rPr>
                <w:rFonts w:ascii="Calibri" w:hAnsi="Calibri"/>
                <w:color w:val="000000"/>
                <w:szCs w:val="20"/>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42EC223" w14:textId="02E253CE"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syntaxe de la requête n'a pas été comprise par le serveur.</w:t>
            </w:r>
          </w:p>
        </w:tc>
      </w:tr>
      <w:tr w:rsidR="005D145B" w14:paraId="48FFEA1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8F6A5B9" w14:textId="1CC426A3" w:rsidR="005D145B" w:rsidRDefault="005D145B" w:rsidP="005D145B">
            <w:pPr>
              <w:jc w:val="left"/>
              <w:textAlignment w:val="center"/>
              <w:rPr>
                <w:rFonts w:ascii="Calibri" w:hAnsi="Calibri"/>
                <w:color w:val="000000"/>
                <w:szCs w:val="20"/>
              </w:rPr>
            </w:pPr>
            <w:r>
              <w:rPr>
                <w:rFonts w:ascii="Calibri" w:hAnsi="Calibri"/>
                <w:color w:val="000000"/>
                <w:szCs w:val="20"/>
              </w:rPr>
              <w:t>401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40761C" w14:textId="2C0AEA1F"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La demande nécessite une authentification de l'utilisateur.</w:t>
            </w:r>
          </w:p>
        </w:tc>
      </w:tr>
      <w:tr w:rsidR="005D145B" w14:paraId="17B4F9BA"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B9210AF" w14:textId="14DD1DDA" w:rsidR="005D145B" w:rsidRDefault="005D145B" w:rsidP="005D145B">
            <w:pPr>
              <w:jc w:val="left"/>
              <w:textAlignment w:val="center"/>
              <w:rPr>
                <w:rFonts w:ascii="Calibri" w:hAnsi="Calibri"/>
                <w:color w:val="000000"/>
                <w:szCs w:val="20"/>
              </w:rPr>
            </w:pPr>
            <w:r>
              <w:rPr>
                <w:rFonts w:ascii="Calibri" w:hAnsi="Calibri"/>
                <w:color w:val="000000"/>
                <w:szCs w:val="20"/>
              </w:rPr>
              <w:t>403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9712B2" w14:textId="01CF0067"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serveur a refusé d'exécuter la demande.</w:t>
            </w:r>
          </w:p>
        </w:tc>
      </w:tr>
      <w:tr w:rsidR="005D145B" w14:paraId="3135FACD"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7599BE0" w14:textId="7EE34942" w:rsidR="005D145B" w:rsidRDefault="005D145B" w:rsidP="005D145B">
            <w:pPr>
              <w:jc w:val="left"/>
              <w:textAlignment w:val="center"/>
              <w:rPr>
                <w:rFonts w:ascii="Calibri" w:hAnsi="Calibri"/>
                <w:color w:val="000000"/>
                <w:szCs w:val="20"/>
              </w:rPr>
            </w:pPr>
            <w:r>
              <w:rPr>
                <w:rFonts w:ascii="Calibri" w:hAnsi="Calibri"/>
                <w:color w:val="000000"/>
                <w:szCs w:val="20"/>
              </w:rPr>
              <w:t>404</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3BDBE2F" w14:textId="707E716B" w:rsidR="005D145B" w:rsidRDefault="005D145B" w:rsidP="005D145B">
            <w:pPr>
              <w:jc w:val="left"/>
              <w:textAlignment w:val="center"/>
              <w:rPr>
                <w:rFonts w:ascii="Calibri" w:hAnsi="Calibri"/>
                <w:color w:val="000000"/>
                <w:szCs w:val="20"/>
                <w:lang w:val="fr-FR"/>
              </w:rPr>
            </w:pPr>
            <w:r>
              <w:rPr>
                <w:rFonts w:ascii="Calibri" w:hAnsi="Calibri"/>
                <w:color w:val="000000"/>
                <w:szCs w:val="20"/>
                <w:lang w:val="fr-FR"/>
              </w:rPr>
              <w:t>Le document ou fichier demandé par le client est introuvable.</w:t>
            </w:r>
          </w:p>
        </w:tc>
      </w:tr>
      <w:tr w:rsidR="005D145B" w14:paraId="28C303F3"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CCEF990" w14:textId="5C7B38DF" w:rsidR="005D145B" w:rsidRDefault="005D145B" w:rsidP="005D145B">
            <w:pPr>
              <w:jc w:val="left"/>
              <w:textAlignment w:val="center"/>
              <w:rPr>
                <w:rFonts w:ascii="Calibri" w:hAnsi="Calibri"/>
                <w:color w:val="000000"/>
                <w:szCs w:val="20"/>
              </w:rPr>
            </w:pPr>
            <w:r>
              <w:rPr>
                <w:rFonts w:ascii="Calibri" w:hAnsi="Calibri"/>
                <w:color w:val="000000"/>
                <w:szCs w:val="20"/>
              </w:rPr>
              <w:lastRenderedPageBreak/>
              <w:t>405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B48F3F0" w14:textId="7E41BAAB" w:rsidR="005D145B" w:rsidRDefault="005D145B" w:rsidP="005D145B">
            <w:pPr>
              <w:jc w:val="left"/>
              <w:textAlignment w:val="center"/>
              <w:rPr>
                <w:rFonts w:ascii="Calibri" w:hAnsi="Calibri"/>
                <w:color w:val="000000"/>
                <w:szCs w:val="20"/>
                <w:lang w:val="fr-FR"/>
              </w:rPr>
            </w:pPr>
            <w:proofErr w:type="spellStart"/>
            <w:r>
              <w:rPr>
                <w:rFonts w:ascii="Calibri" w:hAnsi="Calibri"/>
                <w:color w:val="000000"/>
                <w:szCs w:val="20"/>
              </w:rPr>
              <w:t>Méthode</w:t>
            </w:r>
            <w:proofErr w:type="spellEnd"/>
            <w:r>
              <w:rPr>
                <w:rFonts w:ascii="Calibri" w:hAnsi="Calibri"/>
                <w:color w:val="000000"/>
                <w:szCs w:val="20"/>
              </w:rPr>
              <w:t xml:space="preserve"> Non </w:t>
            </w:r>
            <w:proofErr w:type="spellStart"/>
            <w:r>
              <w:rPr>
                <w:rFonts w:ascii="Calibri" w:hAnsi="Calibri"/>
                <w:color w:val="000000"/>
                <w:szCs w:val="20"/>
              </w:rPr>
              <w:t>Autorisée</w:t>
            </w:r>
            <w:proofErr w:type="spellEnd"/>
          </w:p>
        </w:tc>
      </w:tr>
      <w:tr w:rsidR="005D145B" w14:paraId="7472479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30524C8F" w14:textId="5F313702" w:rsidR="005D145B" w:rsidRDefault="005D145B" w:rsidP="005D145B">
            <w:pPr>
              <w:jc w:val="left"/>
              <w:textAlignment w:val="center"/>
              <w:rPr>
                <w:rFonts w:ascii="Calibri" w:hAnsi="Calibri"/>
                <w:color w:val="000000"/>
                <w:szCs w:val="20"/>
              </w:rPr>
            </w:pPr>
            <w:r>
              <w:rPr>
                <w:rFonts w:ascii="Calibri" w:hAnsi="Calibri"/>
                <w:color w:val="000000"/>
                <w:szCs w:val="20"/>
              </w:rPr>
              <w:t>408</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604FE788" w14:textId="7E1828C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Timeout</w:t>
            </w:r>
            <w:proofErr w:type="spellEnd"/>
          </w:p>
        </w:tc>
      </w:tr>
      <w:tr w:rsidR="005D145B" w14:paraId="0F1FA590"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A05FEB6" w14:textId="4C1F2D2D" w:rsidR="005D145B" w:rsidRDefault="005D145B" w:rsidP="005D145B">
            <w:pPr>
              <w:jc w:val="left"/>
              <w:textAlignment w:val="center"/>
              <w:rPr>
                <w:rFonts w:ascii="Calibri" w:hAnsi="Calibri"/>
                <w:color w:val="000000"/>
                <w:szCs w:val="20"/>
              </w:rPr>
            </w:pPr>
            <w:r>
              <w:rPr>
                <w:rFonts w:ascii="Calibri" w:hAnsi="Calibri"/>
                <w:color w:val="000000"/>
                <w:szCs w:val="20"/>
              </w:rPr>
              <w:t>426</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3098427" w14:textId="6314E319" w:rsidR="005D145B" w:rsidRDefault="005D145B" w:rsidP="005D145B">
            <w:pPr>
              <w:jc w:val="left"/>
              <w:textAlignment w:val="center"/>
              <w:rPr>
                <w:rFonts w:ascii="Calibri" w:hAnsi="Calibri"/>
                <w:color w:val="000000"/>
                <w:szCs w:val="20"/>
              </w:rPr>
            </w:pPr>
            <w:r>
              <w:rPr>
                <w:rFonts w:ascii="Calibri" w:hAnsi="Calibri"/>
                <w:color w:val="000000"/>
                <w:szCs w:val="20"/>
              </w:rPr>
              <w:t xml:space="preserve">Mise a </w:t>
            </w:r>
            <w:proofErr w:type="spellStart"/>
            <w:proofErr w:type="gramStart"/>
            <w:r>
              <w:rPr>
                <w:rFonts w:ascii="Calibri" w:hAnsi="Calibri"/>
                <w:color w:val="000000"/>
                <w:szCs w:val="20"/>
              </w:rPr>
              <w:t>niveau</w:t>
            </w:r>
            <w:proofErr w:type="spellEnd"/>
            <w:r>
              <w:rPr>
                <w:rFonts w:ascii="Calibri" w:hAnsi="Calibri"/>
                <w:color w:val="000000"/>
                <w:szCs w:val="20"/>
              </w:rPr>
              <w:t xml:space="preserve">  requise</w:t>
            </w:r>
            <w:proofErr w:type="gramEnd"/>
          </w:p>
        </w:tc>
      </w:tr>
      <w:tr w:rsidR="005D145B" w14:paraId="6C655C0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0888B6B" w14:textId="078878E6" w:rsidR="005D145B" w:rsidRDefault="005D145B" w:rsidP="005D145B">
            <w:pPr>
              <w:jc w:val="left"/>
              <w:textAlignment w:val="center"/>
              <w:rPr>
                <w:rFonts w:ascii="Calibri" w:hAnsi="Calibri"/>
                <w:color w:val="000000"/>
                <w:szCs w:val="20"/>
              </w:rPr>
            </w:pPr>
            <w:r>
              <w:rPr>
                <w:rFonts w:ascii="Calibri" w:hAnsi="Calibri"/>
                <w:color w:val="000000"/>
                <w:szCs w:val="20"/>
              </w:rPr>
              <w:t>440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1595D83" w14:textId="1992C8E1"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Délai</w:t>
            </w:r>
            <w:proofErr w:type="spellEnd"/>
            <w:r>
              <w:rPr>
                <w:rFonts w:ascii="Calibri" w:hAnsi="Calibri"/>
                <w:color w:val="000000"/>
                <w:szCs w:val="20"/>
              </w:rPr>
              <w:t xml:space="preserve"> de </w:t>
            </w:r>
            <w:proofErr w:type="spellStart"/>
            <w:r>
              <w:rPr>
                <w:rFonts w:ascii="Calibri" w:hAnsi="Calibri"/>
                <w:color w:val="000000"/>
                <w:szCs w:val="20"/>
              </w:rPr>
              <w:t>connexion</w:t>
            </w:r>
            <w:proofErr w:type="spellEnd"/>
          </w:p>
        </w:tc>
      </w:tr>
      <w:tr w:rsidR="005D145B" w14:paraId="780CC61C"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F41BA93" w14:textId="1D192014" w:rsidR="005D145B" w:rsidRDefault="005D145B" w:rsidP="005D145B">
            <w:pPr>
              <w:jc w:val="left"/>
              <w:textAlignment w:val="center"/>
              <w:rPr>
                <w:rFonts w:ascii="Calibri" w:hAnsi="Calibri"/>
                <w:color w:val="000000"/>
                <w:szCs w:val="20"/>
              </w:rPr>
            </w:pPr>
            <w:r>
              <w:rPr>
                <w:rFonts w:ascii="Calibri" w:hAnsi="Calibri"/>
                <w:color w:val="000000"/>
                <w:szCs w:val="20"/>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79F5F03" w14:textId="67F05523"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Erreur</w:t>
            </w:r>
            <w:proofErr w:type="spellEnd"/>
            <w:r>
              <w:rPr>
                <w:rFonts w:ascii="Calibri" w:hAnsi="Calibri"/>
                <w:color w:val="000000"/>
                <w:szCs w:val="20"/>
              </w:rPr>
              <w:t xml:space="preserve"> interne du </w:t>
            </w:r>
            <w:proofErr w:type="spellStart"/>
            <w:r>
              <w:rPr>
                <w:rFonts w:ascii="Calibri" w:hAnsi="Calibri"/>
                <w:color w:val="000000"/>
                <w:szCs w:val="20"/>
              </w:rPr>
              <w:t>serveur</w:t>
            </w:r>
            <w:proofErr w:type="spellEnd"/>
          </w:p>
        </w:tc>
      </w:tr>
      <w:tr w:rsidR="005D145B" w14:paraId="1B8873E9"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2A74FCD" w14:textId="5CD381BE" w:rsidR="005D145B" w:rsidRDefault="005D145B" w:rsidP="005D145B">
            <w:pPr>
              <w:jc w:val="left"/>
              <w:textAlignment w:val="center"/>
              <w:rPr>
                <w:rFonts w:ascii="Calibri" w:hAnsi="Calibri"/>
                <w:color w:val="000000"/>
                <w:szCs w:val="20"/>
              </w:rPr>
            </w:pPr>
            <w:r>
              <w:rPr>
                <w:rFonts w:ascii="Calibri" w:hAnsi="Calibri"/>
                <w:color w:val="000000"/>
                <w:szCs w:val="20"/>
              </w:rPr>
              <w:t>505</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7AD39A0" w14:textId="3925368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La </w:t>
            </w:r>
            <w:proofErr w:type="spellStart"/>
            <w:r>
              <w:rPr>
                <w:rFonts w:ascii="Calibri" w:hAnsi="Calibri"/>
                <w:color w:val="000000"/>
                <w:szCs w:val="20"/>
              </w:rPr>
              <w:t>version</w:t>
            </w:r>
            <w:proofErr w:type="spellEnd"/>
            <w:r>
              <w:rPr>
                <w:rFonts w:ascii="Calibri" w:hAnsi="Calibri"/>
                <w:color w:val="000000"/>
                <w:szCs w:val="20"/>
              </w:rPr>
              <w:t xml:space="preserve"> http </w:t>
            </w:r>
            <w:proofErr w:type="spellStart"/>
            <w:r>
              <w:rPr>
                <w:rFonts w:ascii="Calibri" w:hAnsi="Calibri"/>
                <w:color w:val="000000"/>
                <w:szCs w:val="20"/>
              </w:rPr>
              <w:t>insupportable</w:t>
            </w:r>
            <w:proofErr w:type="spellEnd"/>
            <w:r>
              <w:rPr>
                <w:rFonts w:ascii="Calibri" w:hAnsi="Calibri"/>
                <w:color w:val="000000"/>
                <w:szCs w:val="20"/>
              </w:rPr>
              <w:t xml:space="preserve"> </w:t>
            </w:r>
          </w:p>
        </w:tc>
      </w:tr>
      <w:tr w:rsidR="005D145B" w14:paraId="64B2D346"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5FAB4F6" w14:textId="3B601293" w:rsidR="005D145B" w:rsidRDefault="005D145B" w:rsidP="005D145B">
            <w:pPr>
              <w:jc w:val="left"/>
              <w:textAlignment w:val="center"/>
              <w:rPr>
                <w:rFonts w:ascii="Calibri" w:hAnsi="Calibri"/>
                <w:color w:val="000000"/>
                <w:szCs w:val="20"/>
              </w:rPr>
            </w:pPr>
            <w:r>
              <w:rPr>
                <w:rFonts w:ascii="Calibri" w:hAnsi="Calibri"/>
                <w:color w:val="000000"/>
                <w:szCs w:val="20"/>
              </w:rPr>
              <w:t>511</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2DFD2CF7" w14:textId="6FB56BB0" w:rsidR="005D145B" w:rsidRDefault="005D145B" w:rsidP="005D145B">
            <w:pPr>
              <w:jc w:val="left"/>
              <w:textAlignment w:val="center"/>
              <w:rPr>
                <w:rFonts w:ascii="Calibri" w:hAnsi="Calibri"/>
                <w:color w:val="000000"/>
                <w:szCs w:val="20"/>
              </w:rPr>
            </w:pPr>
            <w:proofErr w:type="spellStart"/>
            <w:r>
              <w:rPr>
                <w:rFonts w:ascii="Calibri" w:hAnsi="Calibri"/>
                <w:color w:val="000000"/>
                <w:szCs w:val="20"/>
              </w:rPr>
              <w:t>Authentification</w:t>
            </w:r>
            <w:proofErr w:type="spellEnd"/>
            <w:r>
              <w:rPr>
                <w:rFonts w:ascii="Calibri" w:hAnsi="Calibri"/>
                <w:color w:val="000000"/>
                <w:szCs w:val="20"/>
              </w:rPr>
              <w:t xml:space="preserve"> </w:t>
            </w:r>
            <w:proofErr w:type="spellStart"/>
            <w:r>
              <w:rPr>
                <w:rFonts w:ascii="Calibri" w:hAnsi="Calibri"/>
                <w:color w:val="000000"/>
                <w:szCs w:val="20"/>
              </w:rPr>
              <w:t>réseau</w:t>
            </w:r>
            <w:proofErr w:type="spellEnd"/>
            <w:r>
              <w:rPr>
                <w:rFonts w:ascii="Calibri" w:hAnsi="Calibri"/>
                <w:color w:val="000000"/>
                <w:szCs w:val="20"/>
              </w:rPr>
              <w:t xml:space="preserve"> requise</w:t>
            </w:r>
          </w:p>
        </w:tc>
      </w:tr>
      <w:tr w:rsidR="005D145B" w14:paraId="579B56D7" w14:textId="77777777" w:rsidTr="00124F6E">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2064A508" w14:textId="7D5F6239" w:rsidR="005D145B" w:rsidRDefault="005D145B" w:rsidP="005D145B">
            <w:pPr>
              <w:jc w:val="left"/>
              <w:textAlignment w:val="center"/>
              <w:rPr>
                <w:rFonts w:ascii="Calibri" w:hAnsi="Calibri"/>
                <w:color w:val="000000"/>
                <w:szCs w:val="20"/>
              </w:rPr>
            </w:pPr>
            <w:r>
              <w:rPr>
                <w:rFonts w:ascii="Calibri" w:hAnsi="Calibri"/>
                <w:color w:val="000000"/>
                <w:szCs w:val="20"/>
              </w:rPr>
              <w:t>529</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501BDA87" w14:textId="4F482908" w:rsidR="005D145B" w:rsidRDefault="005D145B" w:rsidP="005D145B">
            <w:pPr>
              <w:jc w:val="left"/>
              <w:textAlignment w:val="center"/>
              <w:rPr>
                <w:rFonts w:ascii="Calibri" w:hAnsi="Calibri"/>
                <w:color w:val="000000"/>
                <w:szCs w:val="20"/>
              </w:rPr>
            </w:pPr>
            <w:r>
              <w:rPr>
                <w:rFonts w:ascii="Calibri" w:hAnsi="Calibri"/>
                <w:color w:val="000000"/>
                <w:szCs w:val="20"/>
              </w:rPr>
              <w:t xml:space="preserve">Le </w:t>
            </w:r>
            <w:proofErr w:type="spellStart"/>
            <w:r>
              <w:rPr>
                <w:rFonts w:ascii="Calibri" w:hAnsi="Calibri"/>
                <w:color w:val="000000"/>
                <w:szCs w:val="20"/>
              </w:rPr>
              <w:t>site</w:t>
            </w:r>
            <w:proofErr w:type="spellEnd"/>
            <w:r>
              <w:rPr>
                <w:rFonts w:ascii="Calibri" w:hAnsi="Calibri"/>
                <w:color w:val="000000"/>
                <w:szCs w:val="20"/>
              </w:rPr>
              <w:t xml:space="preserve"> </w:t>
            </w:r>
            <w:proofErr w:type="spellStart"/>
            <w:r>
              <w:rPr>
                <w:rFonts w:ascii="Calibri" w:hAnsi="Calibri"/>
                <w:color w:val="000000"/>
                <w:szCs w:val="20"/>
              </w:rPr>
              <w:t>est</w:t>
            </w:r>
            <w:proofErr w:type="spellEnd"/>
            <w:r>
              <w:rPr>
                <w:rFonts w:ascii="Calibri" w:hAnsi="Calibri"/>
                <w:color w:val="000000"/>
                <w:szCs w:val="20"/>
              </w:rPr>
              <w:t xml:space="preserve"> </w:t>
            </w:r>
            <w:proofErr w:type="spellStart"/>
            <w:r>
              <w:rPr>
                <w:rFonts w:ascii="Calibri" w:hAnsi="Calibri"/>
                <w:color w:val="000000"/>
                <w:szCs w:val="20"/>
              </w:rPr>
              <w:t>surchargé</w:t>
            </w:r>
            <w:proofErr w:type="spellEnd"/>
          </w:p>
        </w:tc>
      </w:tr>
    </w:tbl>
    <w:p w14:paraId="709F6B2B" w14:textId="77777777" w:rsidR="006828E6" w:rsidRDefault="006828E6" w:rsidP="006828E6">
      <w:pPr>
        <w:rPr>
          <w:lang w:eastAsia="fr-FR"/>
        </w:rPr>
      </w:pPr>
    </w:p>
    <w:tbl>
      <w:tblPr>
        <w:tblW w:w="5487" w:type="pct"/>
        <w:tblInd w:w="-723" w:type="dxa"/>
        <w:tblLook w:val="04A0" w:firstRow="1" w:lastRow="0" w:firstColumn="1" w:lastColumn="0" w:noHBand="0" w:noVBand="1"/>
      </w:tblPr>
      <w:tblGrid>
        <w:gridCol w:w="2500"/>
        <w:gridCol w:w="8313"/>
      </w:tblGrid>
      <w:tr w:rsidR="006828E6" w14:paraId="47D64447" w14:textId="77777777" w:rsidTr="00DA3E60">
        <w:trPr>
          <w:trHeight w:val="360"/>
        </w:trPr>
        <w:tc>
          <w:tcPr>
            <w:tcW w:w="5000" w:type="pct"/>
            <w:gridSpan w:val="2"/>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2EDF4E94" w14:textId="77777777" w:rsidR="006828E6" w:rsidRDefault="006828E6" w:rsidP="00DA3E60">
            <w:pPr>
              <w:rPr>
                <w:rFonts w:ascii="Calibri" w:hAnsi="Calibri" w:cs="Calibri"/>
                <w:color w:val="000000"/>
                <w:szCs w:val="20"/>
              </w:rPr>
            </w:pPr>
            <w:proofErr w:type="spellStart"/>
            <w:r>
              <w:rPr>
                <w:rFonts w:ascii="Calibri" w:eastAsia="SimSun" w:hAnsi="Calibri" w:cs="Calibri"/>
                <w:b/>
                <w:bCs/>
                <w:color w:val="FFFFFF" w:themeColor="background1"/>
                <w:kern w:val="0"/>
                <w:szCs w:val="20"/>
                <w:lang w:eastAsia="zh-CN" w:bidi="ar"/>
              </w:rPr>
              <w:t>Source</w:t>
            </w:r>
            <w:proofErr w:type="spellEnd"/>
            <w:r>
              <w:rPr>
                <w:rFonts w:ascii="Calibri" w:eastAsia="SimSun" w:hAnsi="Calibri" w:cs="Calibri"/>
                <w:b/>
                <w:bCs/>
                <w:color w:val="FFFFFF" w:themeColor="background1"/>
                <w:kern w:val="0"/>
                <w:szCs w:val="20"/>
                <w:lang w:eastAsia="zh-CN" w:bidi="ar"/>
              </w:rPr>
              <w:t xml:space="preserve"> Error </w:t>
            </w:r>
            <w:proofErr w:type="spellStart"/>
            <w:r>
              <w:rPr>
                <w:rFonts w:ascii="Calibri" w:eastAsia="SimSun" w:hAnsi="Calibri" w:cs="Calibri"/>
                <w:b/>
                <w:bCs/>
                <w:color w:val="FFFFFF" w:themeColor="background1"/>
                <w:kern w:val="0"/>
                <w:szCs w:val="20"/>
                <w:lang w:eastAsia="zh-CN" w:bidi="ar"/>
              </w:rPr>
              <w:t>Catalog</w:t>
            </w:r>
            <w:proofErr w:type="spellEnd"/>
          </w:p>
        </w:tc>
      </w:tr>
      <w:tr w:rsidR="006828E6" w14:paraId="467D4318" w14:textId="77777777" w:rsidTr="00DA3E60">
        <w:trPr>
          <w:trHeight w:val="300"/>
        </w:trPr>
        <w:tc>
          <w:tcPr>
            <w:tcW w:w="1156"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020640B2"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HTTP Status </w:t>
            </w:r>
            <w:proofErr w:type="spellStart"/>
            <w:r>
              <w:rPr>
                <w:rFonts w:ascii="Calibri" w:eastAsia="SimSun" w:hAnsi="Calibri" w:cs="Calibri"/>
                <w:b/>
                <w:bCs/>
                <w:color w:val="FFFFFF"/>
                <w:kern w:val="0"/>
                <w:szCs w:val="20"/>
                <w:lang w:eastAsia="zh-CN" w:bidi="ar"/>
              </w:rPr>
              <w:t>Code</w:t>
            </w:r>
            <w:proofErr w:type="spellEnd"/>
          </w:p>
        </w:tc>
        <w:tc>
          <w:tcPr>
            <w:tcW w:w="3844" w:type="pct"/>
            <w:tcBorders>
              <w:top w:val="single" w:sz="4" w:space="0" w:color="auto"/>
              <w:left w:val="single" w:sz="4" w:space="0" w:color="auto"/>
              <w:bottom w:val="single" w:sz="4" w:space="0" w:color="auto"/>
              <w:right w:val="single" w:sz="4" w:space="0" w:color="auto"/>
            </w:tcBorders>
            <w:shd w:val="clear" w:color="auto" w:fill="F89B63" w:themeFill="text2" w:themeFillShade="BF"/>
            <w:noWrap/>
            <w:vAlign w:val="center"/>
          </w:tcPr>
          <w:p w14:paraId="44ECAB87" w14:textId="77777777" w:rsidR="006828E6" w:rsidRDefault="006828E6" w:rsidP="00DA3E60">
            <w:pPr>
              <w:jc w:val="left"/>
              <w:textAlignment w:val="center"/>
              <w:rPr>
                <w:rFonts w:ascii="Calibri" w:hAnsi="Calibri" w:cs="Calibri"/>
                <w:b/>
                <w:bCs/>
                <w:color w:val="FFFFFF"/>
                <w:szCs w:val="20"/>
              </w:rPr>
            </w:pPr>
            <w:r>
              <w:rPr>
                <w:rFonts w:ascii="Calibri" w:eastAsia="SimSun" w:hAnsi="Calibri" w:cs="Calibri"/>
                <w:b/>
                <w:bCs/>
                <w:color w:val="FFFFFF"/>
                <w:kern w:val="0"/>
                <w:szCs w:val="20"/>
                <w:lang w:eastAsia="zh-CN" w:bidi="ar"/>
              </w:rPr>
              <w:t xml:space="preserve">JSON Error </w:t>
            </w:r>
            <w:proofErr w:type="spellStart"/>
            <w:r>
              <w:rPr>
                <w:rFonts w:ascii="Calibri" w:eastAsia="SimSun" w:hAnsi="Calibri" w:cs="Calibri"/>
                <w:b/>
                <w:bCs/>
                <w:color w:val="FFFFFF"/>
                <w:kern w:val="0"/>
                <w:szCs w:val="20"/>
                <w:lang w:eastAsia="zh-CN" w:bidi="ar"/>
              </w:rPr>
              <w:t>Message</w:t>
            </w:r>
            <w:proofErr w:type="spellEnd"/>
          </w:p>
        </w:tc>
      </w:tr>
      <w:tr w:rsidR="00577204" w14:paraId="0788BBC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E83D386" w14:textId="483EC4E2" w:rsidR="00577204" w:rsidRDefault="00577204" w:rsidP="00577204">
            <w:pPr>
              <w:jc w:val="left"/>
              <w:textAlignment w:val="center"/>
              <w:rPr>
                <w:rFonts w:ascii="Calibri" w:hAnsi="Calibri" w:cs="Calibri"/>
                <w:color w:val="000000"/>
                <w:szCs w:val="20"/>
              </w:rPr>
            </w:pPr>
            <w:r w:rsidRPr="00932699">
              <w:rPr>
                <w:rFonts w:ascii="Calibri" w:hAnsi="Calibri"/>
                <w:color w:val="000000"/>
                <w:szCs w:val="20"/>
                <w:lang w:val="en-US"/>
              </w:rPr>
              <w:t>200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0B554F3" w14:textId="297CCD20" w:rsidR="00577204" w:rsidRDefault="00577204" w:rsidP="00577204">
            <w:pPr>
              <w:spacing w:before="0" w:after="0"/>
              <w:jc w:val="left"/>
              <w:textAlignment w:val="center"/>
              <w:rPr>
                <w:rFonts w:ascii="Calibri" w:hAnsi="Calibri" w:cs="Calibri"/>
                <w:color w:val="000000"/>
                <w:szCs w:val="20"/>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000</w:t>
            </w:r>
            <w:r w:rsidRPr="005014E7">
              <w:rPr>
                <w:rFonts w:ascii="Calibri" w:hAnsi="Calibri"/>
                <w:color w:val="000000"/>
                <w:szCs w:val="20"/>
                <w:lang w:val="en-US"/>
              </w:rPr>
              <w:t>"</w:t>
            </w:r>
            <w:r>
              <w:rPr>
                <w:rFonts w:ascii="Calibri" w:hAnsi="Calibri"/>
                <w:color w:val="000000"/>
                <w:szCs w:val="20"/>
                <w:lang w:val="en-US"/>
              </w:rPr>
              <w:t>}</w:t>
            </w:r>
          </w:p>
        </w:tc>
      </w:tr>
      <w:tr w:rsidR="00577204" w14:paraId="63BC2538"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1D564969" w14:textId="43ECD219" w:rsidR="00577204" w:rsidRPr="00932699"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124B099A" w14:textId="33D6066A"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200</w:t>
            </w:r>
            <w:r w:rsidRPr="005014E7">
              <w:rPr>
                <w:rFonts w:ascii="Calibri" w:hAnsi="Calibri"/>
                <w:color w:val="000000"/>
                <w:szCs w:val="20"/>
                <w:lang w:val="en-US"/>
              </w:rPr>
              <w:t>"</w:t>
            </w:r>
            <w:r>
              <w:rPr>
                <w:rFonts w:ascii="Calibri" w:hAnsi="Calibri"/>
                <w:color w:val="000000"/>
                <w:szCs w:val="20"/>
                <w:lang w:val="en-US"/>
              </w:rPr>
              <w:t>}</w:t>
            </w:r>
          </w:p>
        </w:tc>
      </w:tr>
      <w:tr w:rsidR="00577204" w14:paraId="22C36C04"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53626E4" w14:textId="3E13AACC"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97EDBCF" w14:textId="34C0D66B"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400</w:t>
            </w:r>
            <w:r w:rsidRPr="005014E7">
              <w:rPr>
                <w:rFonts w:ascii="Calibri" w:hAnsi="Calibri"/>
                <w:color w:val="000000"/>
                <w:szCs w:val="20"/>
                <w:lang w:val="en-US"/>
              </w:rPr>
              <w:t xml:space="preserve"> "</w:t>
            </w:r>
            <w:r>
              <w:rPr>
                <w:rFonts w:ascii="Calibri" w:hAnsi="Calibri"/>
                <w:color w:val="000000"/>
                <w:szCs w:val="20"/>
                <w:lang w:val="en-US"/>
              </w:rPr>
              <w:t xml:space="preserve"> }</w:t>
            </w:r>
          </w:p>
        </w:tc>
      </w:tr>
      <w:tr w:rsidR="00577204" w14:paraId="3AB8859A"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31B1DCB" w14:textId="53EA289B"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252BA0F" w14:textId="64EE8C67"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500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6C0DF252"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41FF98E6" w14:textId="6E162946"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05997AF0" w14:textId="2E8D3AD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100</w:t>
            </w:r>
            <w:r w:rsidRPr="005014E7">
              <w:rPr>
                <w:rFonts w:ascii="Calibri" w:hAnsi="Calibri"/>
                <w:color w:val="000000"/>
                <w:szCs w:val="20"/>
                <w:lang w:val="en-US"/>
              </w:rPr>
              <w:t xml:space="preserve"> "</w:t>
            </w:r>
            <w:r>
              <w:rPr>
                <w:rFonts w:ascii="Calibri" w:hAnsi="Calibri"/>
                <w:color w:val="000000"/>
                <w:szCs w:val="20"/>
                <w:lang w:val="en-US"/>
              </w:rPr>
              <w:t>}</w:t>
            </w:r>
          </w:p>
        </w:tc>
      </w:tr>
      <w:tr w:rsidR="00577204" w14:paraId="273BFD55"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88E0F30" w14:textId="43727E38"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500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7CE98FBB" w14:textId="7B170166"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300</w:t>
            </w:r>
            <w:r w:rsidRPr="005014E7">
              <w:rPr>
                <w:rFonts w:ascii="Calibri" w:hAnsi="Calibri"/>
                <w:color w:val="000000"/>
                <w:szCs w:val="20"/>
                <w:lang w:val="en-US"/>
              </w:rPr>
              <w:t>"</w:t>
            </w:r>
            <w:r>
              <w:rPr>
                <w:rFonts w:ascii="Calibri" w:hAnsi="Calibri"/>
                <w:color w:val="000000"/>
                <w:szCs w:val="20"/>
                <w:lang w:val="en-US"/>
              </w:rPr>
              <w:t>}</w:t>
            </w:r>
          </w:p>
        </w:tc>
      </w:tr>
      <w:tr w:rsidR="00577204" w14:paraId="26BFFE21"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50A0C889" w14:textId="2E84ED0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103</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433A1838" w14:textId="3C9DA835"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600</w:t>
            </w:r>
            <w:r w:rsidRPr="005014E7">
              <w:rPr>
                <w:rFonts w:ascii="Calibri" w:hAnsi="Calibri"/>
                <w:color w:val="000000"/>
                <w:szCs w:val="20"/>
                <w:lang w:val="en-US"/>
              </w:rPr>
              <w:t>"</w:t>
            </w:r>
            <w:r>
              <w:rPr>
                <w:rFonts w:ascii="Calibri" w:hAnsi="Calibri"/>
                <w:color w:val="000000"/>
                <w:szCs w:val="20"/>
                <w:lang w:val="en-US"/>
              </w:rPr>
              <w:t>}</w:t>
            </w:r>
          </w:p>
        </w:tc>
      </w:tr>
      <w:tr w:rsidR="00577204" w14:paraId="77A5911C" w14:textId="77777777" w:rsidTr="00DA3E60">
        <w:trPr>
          <w:trHeight w:val="273"/>
        </w:trPr>
        <w:tc>
          <w:tcPr>
            <w:tcW w:w="1156" w:type="pct"/>
            <w:tcBorders>
              <w:top w:val="single" w:sz="4" w:space="0" w:color="auto"/>
              <w:left w:val="single" w:sz="2" w:space="0" w:color="000000"/>
              <w:bottom w:val="single" w:sz="2" w:space="0" w:color="000000"/>
              <w:right w:val="single" w:sz="2" w:space="0" w:color="000000"/>
            </w:tcBorders>
            <w:shd w:val="clear" w:color="auto" w:fill="auto"/>
            <w:vAlign w:val="center"/>
          </w:tcPr>
          <w:p w14:paraId="73271699" w14:textId="25BCDEDA" w:rsidR="00577204" w:rsidRDefault="00577204" w:rsidP="00577204">
            <w:pPr>
              <w:jc w:val="left"/>
              <w:textAlignment w:val="center"/>
              <w:rPr>
                <w:rFonts w:ascii="Calibri" w:hAnsi="Calibri"/>
                <w:color w:val="000000"/>
                <w:szCs w:val="20"/>
                <w:lang w:val="en-US"/>
              </w:rPr>
            </w:pPr>
            <w:r>
              <w:rPr>
                <w:rFonts w:ascii="Calibri" w:hAnsi="Calibri"/>
                <w:color w:val="000000"/>
                <w:szCs w:val="20"/>
                <w:lang w:val="en-US"/>
              </w:rPr>
              <w:t>400</w:t>
            </w:r>
          </w:p>
        </w:tc>
        <w:tc>
          <w:tcPr>
            <w:tcW w:w="3844" w:type="pct"/>
            <w:tcBorders>
              <w:top w:val="single" w:sz="4" w:space="0" w:color="auto"/>
              <w:left w:val="single" w:sz="2" w:space="0" w:color="000000"/>
              <w:bottom w:val="single" w:sz="2" w:space="0" w:color="000000"/>
              <w:right w:val="single" w:sz="2" w:space="0" w:color="000000"/>
            </w:tcBorders>
            <w:shd w:val="clear" w:color="auto" w:fill="auto"/>
            <w:vAlign w:val="center"/>
          </w:tcPr>
          <w:p w14:paraId="3D9AD336" w14:textId="074AC05D" w:rsidR="00577204" w:rsidRDefault="00577204" w:rsidP="00577204">
            <w:pPr>
              <w:spacing w:before="0" w:after="0"/>
              <w:jc w:val="left"/>
              <w:textAlignment w:val="center"/>
              <w:rPr>
                <w:rFonts w:ascii="Calibri" w:hAnsi="Calibri"/>
                <w:color w:val="000000"/>
                <w:szCs w:val="20"/>
                <w:lang w:val="en-US"/>
              </w:rPr>
            </w:pPr>
            <w:proofErr w:type="gramStart"/>
            <w:r>
              <w:rPr>
                <w:rFonts w:ascii="Calibri" w:hAnsi="Calibri"/>
                <w:color w:val="000000"/>
                <w:szCs w:val="20"/>
                <w:lang w:val="en-US"/>
              </w:rPr>
              <w:t>{</w:t>
            </w:r>
            <w:r w:rsidRPr="005014E7">
              <w:rPr>
                <w:rFonts w:ascii="Calibri" w:hAnsi="Calibri"/>
                <w:color w:val="000000"/>
                <w:szCs w:val="20"/>
                <w:lang w:val="en-US"/>
              </w:rPr>
              <w:t xml:space="preserve"> "</w:t>
            </w:r>
            <w:proofErr w:type="spellStart"/>
            <w:proofErr w:type="gramEnd"/>
            <w:r w:rsidRPr="005014E7">
              <w:rPr>
                <w:rFonts w:ascii="Calibri" w:hAnsi="Calibri"/>
                <w:color w:val="000000"/>
                <w:szCs w:val="20"/>
                <w:lang w:val="en-US"/>
              </w:rPr>
              <w:t>codeRetour</w:t>
            </w:r>
            <w:proofErr w:type="spellEnd"/>
            <w:r w:rsidRPr="005014E7">
              <w:rPr>
                <w:rFonts w:ascii="Calibri" w:hAnsi="Calibri"/>
                <w:color w:val="000000"/>
                <w:szCs w:val="20"/>
                <w:lang w:val="en-US"/>
              </w:rPr>
              <w:t>": "</w:t>
            </w:r>
            <w:r>
              <w:rPr>
                <w:rFonts w:ascii="Calibri" w:hAnsi="Calibri"/>
                <w:color w:val="000000"/>
                <w:szCs w:val="20"/>
                <w:lang w:val="en-US"/>
              </w:rPr>
              <w:t>700</w:t>
            </w:r>
            <w:r w:rsidRPr="005014E7">
              <w:rPr>
                <w:rFonts w:ascii="Calibri" w:hAnsi="Calibri"/>
                <w:color w:val="000000"/>
                <w:szCs w:val="20"/>
                <w:lang w:val="en-US"/>
              </w:rPr>
              <w:t>"</w:t>
            </w:r>
            <w:r>
              <w:rPr>
                <w:rFonts w:ascii="Calibri" w:hAnsi="Calibri"/>
                <w:color w:val="000000"/>
                <w:szCs w:val="20"/>
                <w:lang w:val="en-US"/>
              </w:rPr>
              <w:t>}</w:t>
            </w:r>
          </w:p>
        </w:tc>
      </w:tr>
    </w:tbl>
    <w:p w14:paraId="79D1797D" w14:textId="77777777" w:rsidR="006828E6" w:rsidRDefault="006828E6">
      <w:pPr>
        <w:rPr>
          <w:szCs w:val="20"/>
          <w:lang w:eastAsia="fr-FR"/>
        </w:rPr>
      </w:pPr>
    </w:p>
    <w:p w14:paraId="5AA24DB6" w14:textId="77777777" w:rsidR="002E5AFE" w:rsidRDefault="00A6705E">
      <w:pPr>
        <w:pStyle w:val="Titre1"/>
        <w:rPr>
          <w:lang w:eastAsia="fr-FR"/>
        </w:rPr>
      </w:pPr>
      <w:bookmarkStart w:id="22" w:name="_Toc69124551"/>
      <w:r>
        <w:rPr>
          <w:lang w:eastAsia="fr-FR"/>
        </w:rPr>
        <w:t>POINTS OUVERTS</w:t>
      </w:r>
      <w:bookmarkEnd w:id="22"/>
    </w:p>
    <w:p w14:paraId="1F8C29AB" w14:textId="77777777" w:rsidR="002E5AFE" w:rsidRDefault="00A6705E">
      <w:pPr>
        <w:rPr>
          <w:rFonts w:ascii="Calibri" w:hAnsi="Calibri" w:cs="Calibri"/>
          <w:color w:val="FF0000"/>
          <w:lang w:val="fr-FR" w:eastAsia="fr-FR"/>
        </w:rPr>
      </w:pPr>
      <w:r>
        <w:rPr>
          <w:rFonts w:ascii="Calibri" w:hAnsi="Calibri" w:cs="Calibri"/>
          <w:color w:val="FF0000"/>
          <w:lang w:val="fr-FR" w:eastAsia="fr-FR"/>
        </w:rPr>
        <w:t xml:space="preserve">Voici une liste de points de conception à </w:t>
      </w:r>
      <w:proofErr w:type="gramStart"/>
      <w:r>
        <w:rPr>
          <w:rFonts w:ascii="Calibri" w:hAnsi="Calibri" w:cs="Calibri"/>
          <w:color w:val="FF0000"/>
          <w:lang w:val="fr-FR" w:eastAsia="fr-FR"/>
        </w:rPr>
        <w:t>traiter:</w:t>
      </w:r>
      <w:proofErr w:type="gramEnd"/>
    </w:p>
    <w:p w14:paraId="5F2743D6" w14:textId="6E8CB3A9"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Exemples réels des services exposés par le système </w:t>
      </w:r>
      <w:r w:rsidR="00150424">
        <w:rPr>
          <w:rFonts w:ascii="Calibri" w:hAnsi="Calibri" w:cs="Calibri"/>
          <w:lang w:val="fr-FR" w:eastAsia="fr-FR"/>
        </w:rPr>
        <w:t>REDAL</w:t>
      </w:r>
      <w:r>
        <w:rPr>
          <w:rFonts w:ascii="Calibri" w:hAnsi="Calibri" w:cs="Calibri"/>
          <w:lang w:val="fr-FR" w:eastAsia="fr-FR"/>
        </w:rPr>
        <w:t>.</w:t>
      </w:r>
    </w:p>
    <w:p w14:paraId="006243DC"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les </w:t>
      </w:r>
      <w:proofErr w:type="spellStart"/>
      <w:r>
        <w:rPr>
          <w:rFonts w:ascii="Calibri" w:hAnsi="Calibri" w:cs="Calibri"/>
          <w:lang w:val="fr-FR" w:eastAsia="fr-FR"/>
        </w:rPr>
        <w:t>sections“EndPoint</w:t>
      </w:r>
      <w:proofErr w:type="spellEnd"/>
      <w:r>
        <w:rPr>
          <w:rFonts w:ascii="Calibri" w:hAnsi="Calibri" w:cs="Calibri"/>
          <w:lang w:val="fr-FR" w:eastAsia="fr-FR"/>
        </w:rPr>
        <w:t xml:space="preserve"> Security Configuration” des System APIs</w:t>
      </w:r>
      <w:r>
        <w:rPr>
          <w:rFonts w:ascii="Calibri" w:eastAsia="SimSun" w:hAnsi="Calibri" w:cs="Calibri"/>
          <w:kern w:val="0"/>
          <w:szCs w:val="20"/>
          <w:lang w:val="fr-FR" w:eastAsia="zh-CN" w:bidi="ar"/>
        </w:rPr>
        <w:t>.</w:t>
      </w:r>
    </w:p>
    <w:p w14:paraId="54D1FD9A"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t xml:space="preserve">Définir conjointement avec l'ADD la section “Target </w:t>
      </w:r>
      <w:proofErr w:type="spellStart"/>
      <w:r>
        <w:rPr>
          <w:rFonts w:ascii="Calibri" w:hAnsi="Calibri" w:cs="Calibri"/>
          <w:lang w:val="fr-FR" w:eastAsia="fr-FR"/>
        </w:rPr>
        <w:t>EndPoint</w:t>
      </w:r>
      <w:proofErr w:type="spellEnd"/>
      <w:r>
        <w:rPr>
          <w:rFonts w:ascii="Calibri" w:hAnsi="Calibri" w:cs="Calibri"/>
          <w:lang w:val="fr-FR" w:eastAsia="fr-FR"/>
        </w:rPr>
        <w:t xml:space="preserve"> Configuration” concernant les certificats des System APIs.</w:t>
      </w:r>
    </w:p>
    <w:p w14:paraId="16FADD02" w14:textId="77777777" w:rsidR="002E5AFE" w:rsidRDefault="00A6705E">
      <w:pPr>
        <w:numPr>
          <w:ilvl w:val="0"/>
          <w:numId w:val="47"/>
        </w:numPr>
        <w:rPr>
          <w:rFonts w:ascii="Calibri" w:hAnsi="Calibri" w:cs="Calibri"/>
          <w:lang w:val="fr-FR" w:eastAsia="fr-FR"/>
        </w:rPr>
      </w:pPr>
      <w:r>
        <w:rPr>
          <w:rFonts w:ascii="Calibri" w:hAnsi="Calibri" w:cs="Calibri"/>
          <w:lang w:val="fr-FR" w:eastAsia="fr-FR"/>
        </w:rPr>
        <w:lastRenderedPageBreak/>
        <w:t>Définir conjointement avec l'ADD la section “System API Endpoint Configuration” concernant les timeouts, la suspension et la prévention de la suspension des System APIs</w:t>
      </w:r>
      <w:r>
        <w:rPr>
          <w:rFonts w:ascii="Calibri" w:eastAsia="SimSun" w:hAnsi="Calibri" w:cs="Calibri"/>
          <w:kern w:val="0"/>
          <w:szCs w:val="20"/>
          <w:lang w:val="fr-FR" w:eastAsia="zh-CN" w:bidi="ar"/>
        </w:rPr>
        <w:t>.</w:t>
      </w:r>
    </w:p>
    <w:sectPr w:rsidR="002E5AFE">
      <w:headerReference w:type="first" r:id="rId31"/>
      <w:footerReference w:type="first" r:id="rId32"/>
      <w:pgSz w:w="11906" w:h="16838"/>
      <w:pgMar w:top="1758" w:right="851" w:bottom="1134" w:left="1418" w:header="567" w:footer="5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4360" w14:textId="77777777" w:rsidR="00602A4C" w:rsidRDefault="00602A4C">
      <w:pPr>
        <w:spacing w:line="240" w:lineRule="auto"/>
      </w:pPr>
      <w:r>
        <w:separator/>
      </w:r>
    </w:p>
  </w:endnote>
  <w:endnote w:type="continuationSeparator" w:id="0">
    <w:p w14:paraId="2834F50B" w14:textId="77777777" w:rsidR="00602A4C" w:rsidRDefault="00602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Semi Condensed Medium">
    <w:altName w:val="Courier New"/>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NeueLT Std Lt">
    <w:altName w:val="Arial"/>
    <w:charset w:val="00"/>
    <w:family w:val="swiss"/>
    <w:pitch w:val="default"/>
    <w:sig w:usb0="00000000" w:usb1="00000000" w:usb2="00000000" w:usb3="00000000" w:csb0="00000001" w:csb1="00000000"/>
  </w:font>
  <w:font w:name="Helvetica 45 Light">
    <w:altName w:val="Arial"/>
    <w:charset w:val="00"/>
    <w:family w:val="swiss"/>
    <w:pitch w:val="default"/>
    <w:sig w:usb0="00000000" w:usb1="00000000" w:usb2="00000000" w:usb3="00000000" w:csb0="00000001" w:csb1="00000000"/>
  </w:font>
  <w:font w:name="Helvetica 55 Roman">
    <w:altName w:val="Arial"/>
    <w:charset w:val="00"/>
    <w:family w:val="swiss"/>
    <w:pitch w:val="default"/>
    <w:sig w:usb0="00000000" w:usb1="00000000" w:usb2="00000000" w:usb3="00000000" w:csb0="00000001" w:csb1="00000000"/>
  </w:font>
  <w:font w:name="Helvetica 75 Bold">
    <w:altName w:val="Times New Roman"/>
    <w:charset w:val="00"/>
    <w:family w:val="roman"/>
    <w:pitch w:val="default"/>
    <w:sig w:usb0="00000000" w:usb1="00000000" w:usb2="00000000" w:usb3="00000000" w:csb0="00000001" w:csb1="00000000"/>
  </w:font>
  <w:font w:name="FS Alber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ar(--ff-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ZapfHumnst BT">
    <w:altName w:val="Lucida Sans Unicode"/>
    <w:charset w:val="00"/>
    <w:family w:val="swiss"/>
    <w:pitch w:val="default"/>
    <w:sig w:usb0="00000000" w:usb1="00000000" w:usb2="00000000" w:usb3="00000000" w:csb0="00000001" w:csb1="00000000"/>
  </w:font>
  <w:font w:name="RotisSansSerif">
    <w:altName w:val="Calibri"/>
    <w:charset w:val="00"/>
    <w:family w:val="swiss"/>
    <w:pitch w:val="default"/>
    <w:sig w:usb0="00000000" w:usb1="00000000" w:usb2="00000000" w:usb3="00000000" w:csb0="00000001" w:csb1="00000000"/>
  </w:font>
  <w:font w:name="MinionPro-Regular">
    <w:altName w:val="Calibri"/>
    <w:charset w:val="4D"/>
    <w:family w:val="auto"/>
    <w:pitch w:val="default"/>
    <w:sig w:usb0="00000000" w:usb1="00000000" w:usb2="00000000" w:usb3="00000000" w:csb0="00000001" w:csb1="00000000"/>
  </w:font>
  <w:font w:name="Times New Roman (Body CS)">
    <w:altName w:val="Times New Ro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o Sans Medium">
    <w:charset w:val="00"/>
    <w:family w:val="swiss"/>
    <w:pitch w:val="default"/>
    <w:sig w:usb0="00000003" w:usb1="00000000" w:usb2="00000000" w:usb3="00000000" w:csb0="20000001" w:csb1="00000000"/>
  </w:font>
  <w:font w:name="Candara">
    <w:panose1 w:val="020E0502030303020204"/>
    <w:charset w:val="00"/>
    <w:family w:val="swiss"/>
    <w:pitch w:val="variable"/>
    <w:sig w:usb0="A00002EF" w:usb1="4000A44B" w:usb2="00000000" w:usb3="00000000" w:csb0="0000019F" w:csb1="00000000"/>
  </w:font>
  <w:font w:name="Liberation Sans">
    <w:charset w:val="00"/>
    <w:family w:val="swiss"/>
    <w:pitch w:val="default"/>
    <w:sig w:usb0="E0000AFF" w:usb1="500078FF" w:usb2="00000021" w:usb3="00000000" w:csb0="600001BF" w:csb1="DFF70000"/>
  </w:font>
  <w:font w:name="Noto Sans CJK SC">
    <w:altName w:val="Noto Sans"/>
    <w:charset w:val="00"/>
    <w:family w:val="roman"/>
    <w:pitch w:val="default"/>
  </w:font>
  <w:font w:name="Lohit Devanagari">
    <w:altName w:val="Cambria"/>
    <w:charset w:val="00"/>
    <w:family w:val="roman"/>
    <w:pitch w:val="default"/>
    <w:sig w:usb0="00000000" w:usb1="00000000" w:usb2="00000000" w:usb3="00000000" w:csb0="00000001" w:csb1="00000000"/>
  </w:font>
  <w:font w:name="DIN">
    <w:altName w:val="Courier New"/>
    <w:charset w:val="00"/>
    <w:family w:val="auto"/>
    <w:pitch w:val="default"/>
    <w:sig w:usb0="00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DIN-Regular">
    <w:altName w:val="Times New Roman"/>
    <w:charset w:val="00"/>
    <w:family w:val="auto"/>
    <w:pitch w:val="default"/>
    <w:sig w:usb0="00000000" w:usb1="00000000" w:usb2="00000000" w:usb3="00000000" w:csb0="00000001" w:csb1="00000000"/>
  </w:font>
  <w:font w:name="Barlow Semi Condensed">
    <w:altName w:val="Courier New"/>
    <w:charset w:val="00"/>
    <w:family w:val="auto"/>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Palatino-Ital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9FC1" w14:textId="77777777" w:rsidR="002E5AFE" w:rsidRDefault="002E5AFE">
    <w:pPr>
      <w:tabs>
        <w:tab w:val="right" w:pos="9639"/>
      </w:tabs>
      <w:spacing w:before="0"/>
      <w:jc w:val="left"/>
      <w:rPr>
        <w:color w:val="1A3B47" w:themeColor="text1"/>
        <w:lang w:val="fr-FR"/>
      </w:rPr>
    </w:pPr>
  </w:p>
  <w:sdt>
    <w:sdtPr>
      <w:rPr>
        <w:color w:val="1A3B47" w:themeColor="text1"/>
      </w:rPr>
      <w:id w:val="-357355066"/>
    </w:sdtPr>
    <w:sdtEndPr>
      <w:rPr>
        <w:color w:val="auto"/>
      </w:rPr>
    </w:sdtEndPr>
    <w:sdtContent>
      <w:p w14:paraId="4905A3ED" w14:textId="77777777" w:rsidR="002E5AFE" w:rsidRDefault="00A6705E">
        <w:pPr>
          <w:tabs>
            <w:tab w:val="right" w:pos="9639"/>
          </w:tabs>
          <w:spacing w:before="0"/>
          <w:ind w:left="-993"/>
          <w:jc w:val="left"/>
          <w:rPr>
            <w:b/>
            <w:sz w:val="52"/>
            <w:lang w:val="fr-FR"/>
          </w:rPr>
        </w:pPr>
        <w:r>
          <w:rPr>
            <w:noProof/>
            <w:highlight w:val="yellow"/>
            <w:lang w:val="fr-FR" w:eastAsia="fr-FR"/>
          </w:rPr>
          <w:drawing>
            <wp:anchor distT="0" distB="0" distL="114300" distR="114300" simplePos="0" relativeHeight="251671552" behindDoc="0" locked="0" layoutInCell="1" allowOverlap="1" wp14:anchorId="04E64FBC" wp14:editId="128D813E">
              <wp:simplePos x="0" y="0"/>
              <wp:positionH relativeFrom="column">
                <wp:posOffset>5074920</wp:posOffset>
              </wp:positionH>
              <wp:positionV relativeFrom="paragraph">
                <wp:posOffset>64770</wp:posOffset>
              </wp:positionV>
              <wp:extent cx="511175" cy="233680"/>
              <wp:effectExtent l="0" t="0" r="3175" b="0"/>
              <wp:wrapSquare wrapText="bothSides"/>
              <wp:docPr id="19" name="Imagen 10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3600" behindDoc="0" locked="0" layoutInCell="1" allowOverlap="1" wp14:anchorId="59A3E5DD" wp14:editId="7FB62DEB">
              <wp:simplePos x="0" y="0"/>
              <wp:positionH relativeFrom="column">
                <wp:posOffset>2157095</wp:posOffset>
              </wp:positionH>
              <wp:positionV relativeFrom="paragraph">
                <wp:posOffset>-10746740</wp:posOffset>
              </wp:positionV>
              <wp:extent cx="511175" cy="233680"/>
              <wp:effectExtent l="0" t="0" r="3175" b="0"/>
              <wp:wrapSquare wrapText="bothSides"/>
              <wp:docPr id="20" name="Imagen 10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0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2576" behindDoc="0" locked="0" layoutInCell="1" allowOverlap="1" wp14:anchorId="0B0C7A06" wp14:editId="78B1F026">
              <wp:simplePos x="0" y="0"/>
              <wp:positionH relativeFrom="column">
                <wp:posOffset>3195320</wp:posOffset>
              </wp:positionH>
              <wp:positionV relativeFrom="paragraph">
                <wp:posOffset>-10746740</wp:posOffset>
              </wp:positionV>
              <wp:extent cx="668655" cy="215900"/>
              <wp:effectExtent l="0" t="0" r="0" b="0"/>
              <wp:wrapSquare wrapText="bothSides"/>
              <wp:docPr id="21"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RFP – Mise en place d’une Plateforme d’</w:t>
        </w:r>
        <w:proofErr w:type="spellStart"/>
        <w:r>
          <w:rPr>
            <w:sz w:val="16"/>
            <w:lang w:val="fr-FR"/>
          </w:rPr>
          <w:t>interopérabilite</w:t>
        </w:r>
        <w:proofErr w:type="spellEnd"/>
        <w:r>
          <w:rPr>
            <w:b/>
            <w:sz w:val="52"/>
            <w:lang w:val="fr-FR"/>
          </w:rPr>
          <w:t xml:space="preserve"> </w:t>
        </w:r>
      </w:p>
    </w:sdtContent>
  </w:sdt>
  <w:p w14:paraId="786E9BD4" w14:textId="77777777" w:rsidR="002E5AFE" w:rsidRDefault="00A6705E">
    <w:pPr>
      <w:tabs>
        <w:tab w:val="right" w:pos="9639"/>
      </w:tabs>
      <w:spacing w:before="0"/>
      <w:jc w:val="left"/>
      <w:rPr>
        <w:sz w:val="16"/>
      </w:rPr>
    </w:pPr>
    <w:proofErr w:type="spellStart"/>
    <w:r>
      <w:rPr>
        <w:sz w:val="16"/>
      </w:rPr>
      <w:t>Document</w:t>
    </w:r>
    <w:proofErr w:type="spellEnd"/>
    <w:r>
      <w:rPr>
        <w:sz w:val="16"/>
      </w:rPr>
      <w:t xml:space="preserve"> de </w:t>
    </w:r>
    <w:proofErr w:type="spellStart"/>
    <w:r>
      <w:rPr>
        <w:sz w:val="16"/>
      </w:rPr>
      <w:t>conception</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A3B47" w:themeColor="text1"/>
      </w:rPr>
      <w:id w:val="1770348753"/>
    </w:sdtPr>
    <w:sdtEndPr>
      <w:rPr>
        <w:color w:val="auto"/>
      </w:rPr>
    </w:sdtEndPr>
    <w:sdtContent>
      <w:p w14:paraId="44E2B084" w14:textId="77777777" w:rsidR="002E5AFE" w:rsidRDefault="002E5AFE">
        <w:pPr>
          <w:tabs>
            <w:tab w:val="right" w:pos="9639"/>
          </w:tabs>
          <w:spacing w:before="0"/>
          <w:jc w:val="left"/>
        </w:pPr>
      </w:p>
      <w:p w14:paraId="479A82BB" w14:textId="38260D7E" w:rsidR="002E5AFE" w:rsidRDefault="00A6705E">
        <w:pPr>
          <w:spacing w:line="360" w:lineRule="auto"/>
          <w:ind w:right="168"/>
          <w:rPr>
            <w:b/>
            <w:sz w:val="52"/>
            <w:lang w:val="fr-FR"/>
          </w:rPr>
        </w:pPr>
        <w:r>
          <w:rPr>
            <w:noProof/>
            <w:highlight w:val="yellow"/>
            <w:lang w:val="fr-FR" w:eastAsia="fr-FR"/>
          </w:rPr>
          <w:drawing>
            <wp:anchor distT="0" distB="0" distL="114300" distR="114300" simplePos="0" relativeHeight="251668480" behindDoc="0" locked="0" layoutInCell="1" allowOverlap="1" wp14:anchorId="1322A1CB" wp14:editId="32A598C7">
              <wp:simplePos x="0" y="0"/>
              <wp:positionH relativeFrom="column">
                <wp:posOffset>5074920</wp:posOffset>
              </wp:positionH>
              <wp:positionV relativeFrom="paragraph">
                <wp:posOffset>64770</wp:posOffset>
              </wp:positionV>
              <wp:extent cx="511175" cy="233680"/>
              <wp:effectExtent l="0" t="0" r="3175" b="0"/>
              <wp:wrapSquare wrapText="bothSides"/>
              <wp:docPr id="23" name="Imagen 24"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70528" behindDoc="0" locked="0" layoutInCell="1" allowOverlap="1" wp14:anchorId="15E2CE55" wp14:editId="391243A8">
              <wp:simplePos x="0" y="0"/>
              <wp:positionH relativeFrom="column">
                <wp:posOffset>2157095</wp:posOffset>
              </wp:positionH>
              <wp:positionV relativeFrom="paragraph">
                <wp:posOffset>-10746740</wp:posOffset>
              </wp:positionV>
              <wp:extent cx="511175" cy="233680"/>
              <wp:effectExtent l="0" t="0" r="3175" b="0"/>
              <wp:wrapSquare wrapText="bothSides"/>
              <wp:docPr id="24" name="Imagen 25"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5" descr="C:\Users\emgil\AppData\Local\Microsoft\Windows\INetCache\Content.Outlook\02CPRZBW\AF_MINSAIT_LOG-COMPACTO_RGB_POS.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a:xfrm>
                        <a:off x="0" y="0"/>
                        <a:ext cx="511175" cy="233680"/>
                      </a:xfrm>
                      <a:prstGeom prst="rect">
                        <a:avLst/>
                      </a:prstGeom>
                      <a:noFill/>
                    </pic:spPr>
                  </pic:pic>
                </a:graphicData>
              </a:graphic>
            </wp:anchor>
          </w:drawing>
        </w:r>
        <w:r>
          <w:rPr>
            <w:noProof/>
            <w:highlight w:val="yellow"/>
            <w:lang w:val="fr-FR" w:eastAsia="fr-FR"/>
          </w:rPr>
          <w:drawing>
            <wp:anchor distT="0" distB="0" distL="114300" distR="114300" simplePos="0" relativeHeight="251669504" behindDoc="0" locked="0" layoutInCell="1" allowOverlap="1" wp14:anchorId="0CBA6764" wp14:editId="661D1542">
              <wp:simplePos x="0" y="0"/>
              <wp:positionH relativeFrom="column">
                <wp:posOffset>3195320</wp:posOffset>
              </wp:positionH>
              <wp:positionV relativeFrom="paragraph">
                <wp:posOffset>-10746740</wp:posOffset>
              </wp:positionV>
              <wp:extent cx="668655" cy="215900"/>
              <wp:effectExtent l="0" t="0" r="0" b="0"/>
              <wp:wrapSquare wrapText="bothSides"/>
              <wp:docPr id="25" name="Imagen 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393"/>
                      <pic:cNvPicPr>
                        <a:picLocks noChangeAspect="1" noChangeArrowheads="1"/>
                      </pic:cNvPicPr>
                    </pic:nvPicPr>
                    <pic:blipFill>
                      <a:blip r:embed="rId2" cstate="screen"/>
                      <a:srcRect/>
                      <a:stretch>
                        <a:fillRect/>
                      </a:stretch>
                    </pic:blipFill>
                    <pic:spPr>
                      <a:xfrm>
                        <a:off x="0" y="0"/>
                        <a:ext cx="668655" cy="215900"/>
                      </a:xfrm>
                      <a:prstGeom prst="rect">
                        <a:avLst/>
                      </a:prstGeom>
                      <a:noFill/>
                    </pic:spPr>
                  </pic:pic>
                </a:graphicData>
              </a:graphic>
            </wp:anchor>
          </w:drawing>
        </w:r>
        <w:r>
          <w:rPr>
            <w:sz w:val="16"/>
            <w:lang w:val="fr-FR"/>
          </w:rPr>
          <w:t>Mise en place d’une Plateforme d’</w:t>
        </w:r>
        <w:proofErr w:type="spellStart"/>
        <w:r>
          <w:rPr>
            <w:sz w:val="16"/>
            <w:lang w:val="fr-FR"/>
          </w:rPr>
          <w:t>inteoperabilite</w:t>
        </w:r>
        <w:proofErr w:type="spellEnd"/>
        <w:r w:rsidR="00602A4C">
          <w:rPr>
            <w:noProof/>
          </w:rPr>
          <w:pict w14:anchorId="309AA7D9">
            <v:shapetype id="_x0000_t202" coordsize="21600,21600" o:spt="202" path="m,l,21600r21600,l21600,xe">
              <v:stroke joinstyle="miter"/>
              <v:path gradientshapeok="t" o:connecttype="rect"/>
            </v:shapetype>
            <v:shape id="Text Box 19" o:spid="_x0000_s2053" type="#_x0000_t202" style="position:absolute;left:0;text-align:left;margin-left:459.55pt;margin-top:10.75pt;width:26.3pt;height:22.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" filled="f" stroked="f">
              <v:textbox inset="4.32pt,0,4.32pt,0">
                <w:txbxContent>
                  <w:p w14:paraId="6810F5FE" w14:textId="77777777" w:rsidR="002E5AFE" w:rsidRDefault="00A6705E">
                    <w:pPr>
                      <w:spacing w:before="0"/>
                      <w:jc w:val="center"/>
                      <w:rPr>
                        <w:sz w:val="16"/>
                        <w:szCs w:val="20"/>
                      </w:rPr>
                    </w:pPr>
                    <w:r>
                      <w:rPr>
                        <w:sz w:val="16"/>
                      </w:rPr>
                      <w:fldChar w:fldCharType="begin"/>
                    </w:r>
                    <w:r>
                      <w:rPr>
                        <w:sz w:val="16"/>
                      </w:rPr>
                      <w:instrText xml:space="preserve"> PAGE    \* MERGEFORMAT </w:instrText>
                    </w:r>
                    <w:r>
                      <w:rPr>
                        <w:sz w:val="16"/>
                      </w:rPr>
                      <w:fldChar w:fldCharType="separate"/>
                    </w:r>
                    <w:r>
                      <w:rPr>
                        <w:sz w:val="16"/>
                        <w:szCs w:val="20"/>
                      </w:rPr>
                      <w:t>2</w:t>
                    </w:r>
                    <w:r>
                      <w:rPr>
                        <w:sz w:val="16"/>
                        <w:szCs w:val="20"/>
                      </w:rPr>
                      <w:fldChar w:fldCharType="end"/>
                    </w:r>
                  </w:p>
                </w:txbxContent>
              </v:textbox>
            </v:shape>
          </w:pic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579BE" w14:textId="77777777" w:rsidR="002E5AFE" w:rsidRDefault="00A6705E">
    <w:pPr>
      <w:pStyle w:val="En-tte"/>
      <w:jc w:val="left"/>
      <w:rPr>
        <w:sz w:val="16"/>
        <w:szCs w:val="18"/>
        <w:lang w:val="en-GB"/>
      </w:rPr>
    </w:pPr>
    <w:r>
      <w:rPr>
        <w:noProof/>
        <w:color w:val="499DBC" w:themeColor="text1" w:themeTint="99"/>
        <w:lang w:val="fr-FR" w:eastAsia="fr-FR"/>
      </w:rPr>
      <w:drawing>
        <wp:anchor distT="0" distB="0" distL="114300" distR="114300" simplePos="0" relativeHeight="251666432" behindDoc="0" locked="0" layoutInCell="1" allowOverlap="1" wp14:anchorId="5E71B6A3" wp14:editId="4B787AEF">
          <wp:simplePos x="0" y="0"/>
          <wp:positionH relativeFrom="column">
            <wp:posOffset>1828800</wp:posOffset>
          </wp:positionH>
          <wp:positionV relativeFrom="paragraph">
            <wp:posOffset>-4291330</wp:posOffset>
          </wp:positionV>
          <wp:extent cx="1619250" cy="742315"/>
          <wp:effectExtent l="0" t="0" r="0" b="635"/>
          <wp:wrapSquare wrapText="bothSides"/>
          <wp:docPr id="3" name="Imagen 96" descr="C:\Users\emgil\AppData\Local\Microsoft\Windows\INetCache\Content.Outlook\02CPRZBW\AF_MINSAIT_LOG-COMPACTO_RG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6" descr="C:\Users\emgil\AppData\Local\Microsoft\Windows\INetCache\Content.Outlook\02CPRZBW\AF_MINSAIT_LOG-COMPACTO_RGB_PO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74231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306A1" w14:textId="77777777" w:rsidR="00602A4C" w:rsidRDefault="00602A4C">
      <w:pPr>
        <w:spacing w:before="0" w:after="0" w:line="240" w:lineRule="auto"/>
      </w:pPr>
      <w:r>
        <w:separator/>
      </w:r>
    </w:p>
  </w:footnote>
  <w:footnote w:type="continuationSeparator" w:id="0">
    <w:p w14:paraId="357D7A13" w14:textId="77777777" w:rsidR="00602A4C" w:rsidRDefault="00602A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ED35" w14:textId="77777777" w:rsidR="002E5AFE" w:rsidRDefault="00A6705E">
    <w:pPr>
      <w:pStyle w:val="En-tte"/>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BB66" w14:textId="77777777" w:rsidR="002E5AFE" w:rsidRDefault="00A6705E">
    <w:pPr>
      <w:pStyle w:val="En-tte"/>
      <w:tabs>
        <w:tab w:val="clear" w:pos="4252"/>
        <w:tab w:val="clear" w:pos="8504"/>
        <w:tab w:val="left" w:pos="1861"/>
        <w:tab w:val="left" w:pos="3855"/>
        <w:tab w:val="left" w:pos="7400"/>
      </w:tabs>
    </w:pPr>
    <w:r>
      <w:tab/>
    </w:r>
    <w:r>
      <w:tab/>
    </w:r>
    <w:r>
      <w:tab/>
    </w:r>
    <w:r>
      <w:rPr>
        <w:rFonts w:ascii="Times New Roman"/>
        <w:noProof/>
        <w:lang w:val="fr-FR" w:eastAsia="fr-FR"/>
      </w:rPr>
      <w:drawing>
        <wp:inline distT="0" distB="0" distL="0" distR="0" wp14:anchorId="5D56D5F1" wp14:editId="675A6D5E">
          <wp:extent cx="1057275" cy="428625"/>
          <wp:effectExtent l="0" t="0" r="0" b="9525"/>
          <wp:docPr id="2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jpeg"/>
                  <pic:cNvPicPr>
                    <a:picLocks noChangeAspect="1"/>
                  </pic:cNvPicPr>
                </pic:nvPicPr>
                <pic:blipFill>
                  <a:blip r:embed="rId1" cstate="print"/>
                  <a:stretch>
                    <a:fillRect/>
                  </a:stretch>
                </pic:blipFill>
                <pic:spPr>
                  <a:xfrm>
                    <a:off x="0" y="0"/>
                    <a:ext cx="1070218" cy="43414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C03D" w14:textId="77777777" w:rsidR="002E5AFE" w:rsidRDefault="002E5AFE">
    <w:pPr>
      <w:pStyle w:val="En-tte"/>
    </w:pPr>
  </w:p>
  <w:p w14:paraId="157EB3D0" w14:textId="7CE25201" w:rsidR="002E5AFE" w:rsidRDefault="00602A4C">
    <w:pPr>
      <w:pStyle w:val="En-tte"/>
    </w:pPr>
    <w:r>
      <w:rPr>
        <w:noProof/>
      </w:rPr>
      <w:pict w14:anchorId="230B2049">
        <v:group id="Grupo 5" o:spid="_x0000_s2049" style="position:absolute;left:0;text-align:left;margin-left:441.6pt;margin-top:49.2pt;width:949.5pt;height:1331.35pt;flip:x;z-index:251665408"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">
          <v:shape id="Trapecio 18" o:spid="_x0000_s2050"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" path="m,11580495l3141441,,13360304,r3141441,11580495l,11580495xe" fillcolor="#e88aa2 [3206]" stroked="f" strokeweight="2pt">
            <v:path arrowok="t" o:connecttype="custom" o:connectlocs="0,11580495;3141441,0;13360304,0;16501745,11580495;0,11580495" o:connectangles="0,0,0,0,0"/>
          </v:shape>
          <v:shape id="Trapecio 18" o:spid="_x0000_s2051"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" path="m,11580746l3141509,,13360710,r3141509,11580746l,11580746xe" fillcolor="#fde3d3 [3215]" stroked="f" strokeweight="2pt">
            <v:path arrowok="t" o:connecttype="custom" o:connectlocs="0,11580746;3141509,0;13360710,0;16502219,11580746;0,11580746" o:connectangles="0,0,0,0,0"/>
          </v:shape>
          <v:shape id="Trapecio 18" o:spid="_x0000_s2052"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" path="m,11580746l3141509,,13360710,r3141509,11580746l,11580746xe" fillcolor="#1a3b47 [3204]" stroked="f" strokeweight="2pt">
            <v:path arrowok="t" o:connecttype="custom" o:connectlocs="0,11580746;3141509,0;13360710,0;16502219,11580746;0,11580746" o:connectangles="0,0,0,0,0"/>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C88C1C"/>
    <w:multiLevelType w:val="singleLevel"/>
    <w:tmpl w:val="93C88C1C"/>
    <w:lvl w:ilvl="0">
      <w:start w:val="1"/>
      <w:numFmt w:val="decimal"/>
      <w:lvlText w:val="%1."/>
      <w:lvlJc w:val="left"/>
      <w:pPr>
        <w:tabs>
          <w:tab w:val="left" w:pos="425"/>
        </w:tabs>
        <w:ind w:left="425" w:hanging="425"/>
      </w:pPr>
      <w:rPr>
        <w:rFonts w:hint="default"/>
      </w:rPr>
    </w:lvl>
  </w:abstractNum>
  <w:abstractNum w:abstractNumId="1" w15:restartNumberingAfterBreak="0">
    <w:nsid w:val="D284D584"/>
    <w:multiLevelType w:val="singleLevel"/>
    <w:tmpl w:val="D284D58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80"/>
    <w:multiLevelType w:val="singleLevel"/>
    <w:tmpl w:val="FFFFFF80"/>
    <w:lvl w:ilvl="0">
      <w:start w:val="1"/>
      <w:numFmt w:val="bullet"/>
      <w:pStyle w:val="Listepuces5"/>
      <w:lvlText w:val=""/>
      <w:lvlJc w:val="left"/>
      <w:pPr>
        <w:tabs>
          <w:tab w:val="left" w:pos="1492"/>
        </w:tabs>
        <w:ind w:left="1492" w:hanging="360"/>
      </w:pPr>
      <w:rPr>
        <w:rFonts w:ascii="Symbol" w:hAnsi="Symbol" w:hint="default"/>
      </w:rPr>
    </w:lvl>
  </w:abstractNum>
  <w:abstractNum w:abstractNumId="3" w15:restartNumberingAfterBreak="0">
    <w:nsid w:val="FFFFFF81"/>
    <w:multiLevelType w:val="singleLevel"/>
    <w:tmpl w:val="FFFFFF81"/>
    <w:lvl w:ilvl="0">
      <w:start w:val="1"/>
      <w:numFmt w:val="bullet"/>
      <w:pStyle w:val="Listepuces4"/>
      <w:lvlText w:val=""/>
      <w:lvlJc w:val="left"/>
      <w:pPr>
        <w:tabs>
          <w:tab w:val="left" w:pos="1209"/>
        </w:tabs>
        <w:ind w:left="1209" w:hanging="360"/>
      </w:pPr>
      <w:rPr>
        <w:rFonts w:ascii="Symbol" w:hAnsi="Symbol" w:hint="default"/>
      </w:rPr>
    </w:lvl>
  </w:abstractNum>
  <w:abstractNum w:abstractNumId="4" w15:restartNumberingAfterBreak="0">
    <w:nsid w:val="FFFFFF82"/>
    <w:multiLevelType w:val="singleLevel"/>
    <w:tmpl w:val="FFFFFF82"/>
    <w:lvl w:ilvl="0">
      <w:start w:val="1"/>
      <w:numFmt w:val="bullet"/>
      <w:pStyle w:val="Listepuces3"/>
      <w:lvlText w:val=""/>
      <w:lvlJc w:val="left"/>
      <w:pPr>
        <w:tabs>
          <w:tab w:val="left" w:pos="926"/>
        </w:tabs>
        <w:ind w:left="926" w:hanging="360"/>
      </w:pPr>
      <w:rPr>
        <w:rFonts w:ascii="Symbol" w:hAnsi="Symbol" w:hint="default"/>
      </w:rPr>
    </w:lvl>
  </w:abstractNum>
  <w:abstractNum w:abstractNumId="5" w15:restartNumberingAfterBreak="0">
    <w:nsid w:val="FFFFFF83"/>
    <w:multiLevelType w:val="singleLevel"/>
    <w:tmpl w:val="FFFFFF83"/>
    <w:lvl w:ilvl="0">
      <w:start w:val="1"/>
      <w:numFmt w:val="bullet"/>
      <w:pStyle w:val="Listepuces2"/>
      <w:lvlText w:val=""/>
      <w:lvlJc w:val="left"/>
      <w:pPr>
        <w:tabs>
          <w:tab w:val="left" w:pos="643"/>
        </w:tabs>
        <w:ind w:left="643" w:hanging="360"/>
      </w:pPr>
      <w:rPr>
        <w:rFonts w:ascii="Symbol" w:hAnsi="Symbol" w:hint="default"/>
      </w:rPr>
    </w:lvl>
  </w:abstractNum>
  <w:abstractNum w:abstractNumId="6" w15:restartNumberingAfterBreak="0">
    <w:nsid w:val="FFFFFF89"/>
    <w:multiLevelType w:val="singleLevel"/>
    <w:tmpl w:val="FFFFFF89"/>
    <w:lvl w:ilvl="0">
      <w:start w:val="1"/>
      <w:numFmt w:val="bullet"/>
      <w:pStyle w:val="Listepuces"/>
      <w:lvlText w:val=""/>
      <w:lvlJc w:val="left"/>
      <w:pPr>
        <w:tabs>
          <w:tab w:val="left" w:pos="360"/>
        </w:tabs>
        <w:ind w:left="360" w:hanging="360"/>
      </w:pPr>
      <w:rPr>
        <w:rFonts w:ascii="Symbol" w:hAnsi="Symbol" w:hint="default"/>
      </w:rPr>
    </w:lvl>
  </w:abstractNum>
  <w:abstractNum w:abstractNumId="7" w15:restartNumberingAfterBreak="0">
    <w:nsid w:val="FFFFFFFE"/>
    <w:multiLevelType w:val="singleLevel"/>
    <w:tmpl w:val="FFFFFFFE"/>
    <w:lvl w:ilvl="0">
      <w:numFmt w:val="decimal"/>
      <w:pStyle w:val="Achievement"/>
      <w:lvlText w:val="*"/>
      <w:lvlJc w:val="left"/>
      <w:rPr>
        <w:rFonts w:cs="Times New Roman"/>
      </w:rPr>
    </w:lvl>
  </w:abstractNum>
  <w:abstractNum w:abstractNumId="8" w15:restartNumberingAfterBreak="0">
    <w:nsid w:val="007E0766"/>
    <w:multiLevelType w:val="multilevel"/>
    <w:tmpl w:val="007E0766"/>
    <w:lvl w:ilvl="0">
      <w:start w:val="1"/>
      <w:numFmt w:val="bullet"/>
      <w:pStyle w:val="Pargrafambpun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8D4ED1"/>
    <w:multiLevelType w:val="multilevel"/>
    <w:tmpl w:val="008D4ED1"/>
    <w:lvl w:ilvl="0">
      <w:start w:val="1"/>
      <w:numFmt w:val="bullet"/>
      <w:pStyle w:val="Vieta3"/>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025814A8"/>
    <w:multiLevelType w:val="multilevel"/>
    <w:tmpl w:val="025814A8"/>
    <w:lvl w:ilvl="0">
      <w:start w:val="1"/>
      <w:numFmt w:val="bullet"/>
      <w:pStyle w:val="Vieta2"/>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1" w15:restartNumberingAfterBreak="0">
    <w:nsid w:val="036B4842"/>
    <w:multiLevelType w:val="multilevel"/>
    <w:tmpl w:val="036B4842"/>
    <w:lvl w:ilvl="0">
      <w:start w:val="1"/>
      <w:numFmt w:val="decimal"/>
      <w:pStyle w:val="00Heading01"/>
      <w:lvlText w:val="%1."/>
      <w:lvlJc w:val="left"/>
      <w:pPr>
        <w:ind w:left="378" w:hanging="360"/>
      </w:pPr>
      <w:rPr>
        <w:rFonts w:hint="default"/>
      </w:rPr>
    </w:lvl>
    <w:lvl w:ilvl="1">
      <w:start w:val="1"/>
      <w:numFmt w:val="decimal"/>
      <w:pStyle w:val="00Heading02"/>
      <w:lvlText w:val="%1.%2."/>
      <w:lvlJc w:val="left"/>
      <w:pPr>
        <w:ind w:left="810" w:hanging="432"/>
      </w:pPr>
      <w:rPr>
        <w:rFonts w:hint="default"/>
      </w:rPr>
    </w:lvl>
    <w:lvl w:ilvl="2">
      <w:start w:val="1"/>
      <w:numFmt w:val="upperLetter"/>
      <w:pStyle w:val="00Heading03"/>
      <w:lvlText w:val="%3."/>
      <w:lvlJc w:val="left"/>
      <w:pPr>
        <w:ind w:left="2844"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ind w:left="1746" w:hanging="648"/>
      </w:pPr>
      <w:rPr>
        <w:rFonts w:hint="default"/>
      </w:rPr>
    </w:lvl>
    <w:lvl w:ilvl="4">
      <w:start w:val="1"/>
      <w:numFmt w:val="decimal"/>
      <w:lvlText w:val="%1.%2.%3.%4.%5."/>
      <w:lvlJc w:val="left"/>
      <w:pPr>
        <w:ind w:left="2250" w:hanging="792"/>
      </w:pPr>
      <w:rPr>
        <w:rFonts w:hint="default"/>
      </w:rPr>
    </w:lvl>
    <w:lvl w:ilvl="5">
      <w:start w:val="1"/>
      <w:numFmt w:val="decimal"/>
      <w:lvlText w:val="%1.%2.%3.%4.%5.%6."/>
      <w:lvlJc w:val="left"/>
      <w:pPr>
        <w:ind w:left="2754" w:hanging="936"/>
      </w:pPr>
      <w:rPr>
        <w:rFonts w:hint="default"/>
      </w:rPr>
    </w:lvl>
    <w:lvl w:ilvl="6">
      <w:start w:val="1"/>
      <w:numFmt w:val="decimal"/>
      <w:lvlText w:val="%1.%2.%3.%4.%5.%6.%7."/>
      <w:lvlJc w:val="left"/>
      <w:pPr>
        <w:ind w:left="3258" w:hanging="1080"/>
      </w:pPr>
      <w:rPr>
        <w:rFonts w:hint="default"/>
      </w:rPr>
    </w:lvl>
    <w:lvl w:ilvl="7">
      <w:start w:val="1"/>
      <w:numFmt w:val="decimal"/>
      <w:lvlText w:val="%1.%2.%3.%4.%5.%6.%7.%8."/>
      <w:lvlJc w:val="left"/>
      <w:pPr>
        <w:ind w:left="3762" w:hanging="1224"/>
      </w:pPr>
      <w:rPr>
        <w:rFonts w:hint="default"/>
      </w:rPr>
    </w:lvl>
    <w:lvl w:ilvl="8">
      <w:start w:val="1"/>
      <w:numFmt w:val="decimal"/>
      <w:lvlText w:val="%1.%2.%3.%4.%5.%6.%7.%8.%9."/>
      <w:lvlJc w:val="left"/>
      <w:pPr>
        <w:ind w:left="4338" w:hanging="1440"/>
      </w:pPr>
      <w:rPr>
        <w:rFonts w:hint="default"/>
      </w:rPr>
    </w:lvl>
  </w:abstractNum>
  <w:abstractNum w:abstractNumId="12" w15:restartNumberingAfterBreak="0">
    <w:nsid w:val="0BE21AD7"/>
    <w:multiLevelType w:val="multilevel"/>
    <w:tmpl w:val="0BE21AD7"/>
    <w:lvl w:ilvl="0">
      <w:start w:val="1"/>
      <w:numFmt w:val="bullet"/>
      <w:pStyle w:val="ListaNivel1"/>
      <w:lvlText w:val=""/>
      <w:lvlJc w:val="left"/>
      <w:pPr>
        <w:ind w:left="360" w:hanging="360"/>
      </w:pPr>
      <w:rPr>
        <w:rFonts w:ascii="Wingdings" w:hAnsi="Wingdings" w:hint="default"/>
        <w:b w:val="0"/>
        <w:i w:val="0"/>
        <w:color w:val="004254"/>
        <w:sz w:val="24"/>
      </w:rPr>
    </w:lvl>
    <w:lvl w:ilvl="1">
      <w:start w:val="1"/>
      <w:numFmt w:val="bullet"/>
      <w:lvlText w:val="-"/>
      <w:lvlJc w:val="left"/>
      <w:pPr>
        <w:tabs>
          <w:tab w:val="left" w:pos="644"/>
        </w:tabs>
        <w:ind w:left="644" w:hanging="360"/>
      </w:pPr>
      <w:rPr>
        <w:rFonts w:ascii="Arial" w:hAnsi="Arial" w:hint="default"/>
        <w:b w:val="0"/>
        <w:i w:val="0"/>
        <w:color w:val="auto"/>
        <w:sz w:val="22"/>
      </w:rPr>
    </w:lvl>
    <w:lvl w:ilvl="2">
      <w:start w:val="1"/>
      <w:numFmt w:val="bullet"/>
      <w:lvlText w:val=""/>
      <w:lvlJc w:val="left"/>
      <w:pPr>
        <w:tabs>
          <w:tab w:val="left" w:pos="1080"/>
        </w:tabs>
        <w:ind w:left="1080" w:hanging="360"/>
      </w:pPr>
      <w:rPr>
        <w:rFonts w:ascii="Symbol" w:hAnsi="Symbol" w:hint="default"/>
      </w:rPr>
    </w:lvl>
    <w:lvl w:ilvl="3">
      <w:start w:val="1"/>
      <w:numFmt w:val="bullet"/>
      <w:lvlText w:val=""/>
      <w:lvlJc w:val="left"/>
      <w:pPr>
        <w:tabs>
          <w:tab w:val="left" w:pos="1440"/>
        </w:tabs>
        <w:ind w:left="1440" w:hanging="360"/>
      </w:pPr>
      <w:rPr>
        <w:rFonts w:ascii="Symbol" w:hAnsi="Symbol" w:hint="default"/>
      </w:rPr>
    </w:lvl>
    <w:lvl w:ilvl="4">
      <w:start w:val="1"/>
      <w:numFmt w:val="none"/>
      <w:pStyle w:val="zListendB"/>
      <w:suff w:val="nothing"/>
      <w:lvlText w:val=""/>
      <w:lvlJc w:val="left"/>
      <w:pPr>
        <w:ind w:left="0" w:firstLine="0"/>
      </w:pPr>
      <w:rPr>
        <w:rFonts w:hint="default"/>
      </w:rPr>
    </w:lvl>
    <w:lvl w:ilvl="5">
      <w:start w:val="1"/>
      <w:numFmt w:val="none"/>
      <w:suff w:val="nothing"/>
      <w:lvlText w:val=""/>
      <w:lvlJc w:val="left"/>
      <w:pPr>
        <w:ind w:left="2880" w:firstLine="0"/>
      </w:pPr>
      <w:rPr>
        <w:rFonts w:hint="default"/>
      </w:rPr>
    </w:lvl>
    <w:lvl w:ilvl="6">
      <w:start w:val="1"/>
      <w:numFmt w:val="none"/>
      <w:suff w:val="nothing"/>
      <w:lvlText w:val=""/>
      <w:lvlJc w:val="left"/>
      <w:pPr>
        <w:ind w:left="2880" w:firstLine="0"/>
      </w:pPr>
      <w:rPr>
        <w:rFonts w:hint="default"/>
      </w:rPr>
    </w:lvl>
    <w:lvl w:ilvl="7">
      <w:start w:val="1"/>
      <w:numFmt w:val="none"/>
      <w:suff w:val="nothing"/>
      <w:lvlText w:val=""/>
      <w:lvlJc w:val="left"/>
      <w:pPr>
        <w:ind w:left="2880" w:firstLine="0"/>
      </w:pPr>
      <w:rPr>
        <w:rFonts w:hint="default"/>
      </w:rPr>
    </w:lvl>
    <w:lvl w:ilvl="8">
      <w:start w:val="1"/>
      <w:numFmt w:val="none"/>
      <w:suff w:val="nothing"/>
      <w:lvlText w:val=""/>
      <w:lvlJc w:val="left"/>
      <w:pPr>
        <w:ind w:left="2880" w:firstLine="0"/>
      </w:pPr>
      <w:rPr>
        <w:rFonts w:hint="default"/>
      </w:rPr>
    </w:lvl>
  </w:abstractNum>
  <w:abstractNum w:abstractNumId="13" w15:restartNumberingAfterBreak="0">
    <w:nsid w:val="0F765B6F"/>
    <w:multiLevelType w:val="multilevel"/>
    <w:tmpl w:val="0F765B6F"/>
    <w:lvl w:ilvl="0">
      <w:start w:val="1"/>
      <w:numFmt w:val="bullet"/>
      <w:pStyle w:val="Bullets"/>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03B6810"/>
    <w:multiLevelType w:val="multilevel"/>
    <w:tmpl w:val="103B6810"/>
    <w:lvl w:ilvl="0">
      <w:start w:val="1"/>
      <w:numFmt w:val="bullet"/>
      <w:lvlText w:val=""/>
      <w:lvlJc w:val="left"/>
      <w:pPr>
        <w:ind w:left="720" w:hanging="360"/>
      </w:pPr>
      <w:rPr>
        <w:rFonts w:ascii="Symbol" w:hAnsi="Symbol" w:hint="default"/>
        <w:b/>
        <w:bCs/>
        <w:i w:val="0"/>
        <w:iCs w:val="0"/>
        <w:color w:val="auto"/>
        <w:sz w:val="24"/>
        <w:szCs w:val="24"/>
      </w:rPr>
    </w:lvl>
    <w:lvl w:ilvl="1">
      <w:start w:val="1"/>
      <w:numFmt w:val="bullet"/>
      <w:lvlText w:val="o"/>
      <w:lvlJc w:val="left"/>
      <w:pPr>
        <w:ind w:left="1440" w:hanging="360"/>
      </w:pPr>
      <w:rPr>
        <w:rFonts w:ascii="Courier New" w:hAnsi="Courier New" w:cs="Courier New" w:hint="default"/>
      </w:rPr>
    </w:lvl>
    <w:lvl w:ilvl="2">
      <w:start w:val="1"/>
      <w:numFmt w:val="bullet"/>
      <w:pStyle w:val="Paragraphedeliste"/>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60449A"/>
    <w:multiLevelType w:val="multilevel"/>
    <w:tmpl w:val="1C60449A"/>
    <w:lvl w:ilvl="0">
      <w:start w:val="1"/>
      <w:numFmt w:val="bullet"/>
      <w:pStyle w:val="BULLET2"/>
      <w:lvlText w:val=""/>
      <w:lvlJc w:val="left"/>
      <w:pPr>
        <w:ind w:left="1320" w:hanging="360"/>
      </w:pPr>
      <w:rPr>
        <w:rFonts w:ascii="Symbol" w:hAnsi="Symbol" w:hint="default"/>
        <w:color w:val="F7AC6F"/>
      </w:rPr>
    </w:lvl>
    <w:lvl w:ilvl="1">
      <w:start w:val="1"/>
      <w:numFmt w:val="bullet"/>
      <w:lvlText w:val="o"/>
      <w:lvlJc w:val="left"/>
      <w:pPr>
        <w:ind w:left="2040" w:hanging="360"/>
      </w:pPr>
      <w:rPr>
        <w:rFonts w:ascii="Courier New" w:hAnsi="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hint="default"/>
      </w:rPr>
    </w:lvl>
    <w:lvl w:ilvl="8">
      <w:start w:val="1"/>
      <w:numFmt w:val="bullet"/>
      <w:lvlText w:val=""/>
      <w:lvlJc w:val="left"/>
      <w:pPr>
        <w:ind w:left="7080" w:hanging="360"/>
      </w:pPr>
      <w:rPr>
        <w:rFonts w:ascii="Wingdings" w:hAnsi="Wingdings" w:hint="default"/>
      </w:rPr>
    </w:lvl>
  </w:abstractNum>
  <w:abstractNum w:abstractNumId="16" w15:restartNumberingAfterBreak="0">
    <w:nsid w:val="1D43504F"/>
    <w:multiLevelType w:val="multilevel"/>
    <w:tmpl w:val="1D43504F"/>
    <w:lvl w:ilvl="0">
      <w:start w:val="1"/>
      <w:numFmt w:val="decimal"/>
      <w:pStyle w:val="ListAlpha"/>
      <w:lvlText w:val="Chapitre %1 : "/>
      <w:lvlJc w:val="left"/>
      <w:pPr>
        <w:ind w:left="720" w:hanging="360"/>
      </w:pPr>
      <w:rPr>
        <w:rFonts w:hint="default"/>
      </w:rPr>
    </w:lvl>
    <w:lvl w:ilvl="1">
      <w:start w:val="1"/>
      <w:numFmt w:val="decimal"/>
      <w:isLgl/>
      <w:lvlText w:val="%1.%2."/>
      <w:lvlJc w:val="left"/>
      <w:pPr>
        <w:ind w:left="720" w:hanging="360"/>
      </w:pPr>
      <w:rPr>
        <w:rFonts w:ascii="Georgia" w:hAnsi="Georgia" w:hint="default"/>
        <w:i/>
        <w:iCs/>
        <w:color w:val="7874B3" w:themeColor="accent2"/>
        <w:sz w:val="24"/>
        <w:szCs w:val="24"/>
      </w:rPr>
    </w:lvl>
    <w:lvl w:ilvl="2">
      <w:start w:val="1"/>
      <w:numFmt w:val="decimal"/>
      <w:pStyle w:val="ListAlpha3"/>
      <w:isLgl/>
      <w:lvlText w:val="%1.%2.%3."/>
      <w:lvlJc w:val="left"/>
      <w:pPr>
        <w:ind w:left="1080" w:hanging="720"/>
      </w:pPr>
      <w:rPr>
        <w:rFonts w:hint="default"/>
      </w:rPr>
    </w:lvl>
    <w:lvl w:ilvl="3">
      <w:start w:val="1"/>
      <w:numFmt w:val="decimal"/>
      <w:pStyle w:val="ListAlpha4"/>
      <w:isLgl/>
      <w:lvlText w:val="%1.%2.%3.%4."/>
      <w:lvlJc w:val="left"/>
      <w:pPr>
        <w:ind w:left="1080" w:hanging="1080"/>
      </w:pPr>
      <w:rPr>
        <w:rFonts w:hint="default"/>
      </w:rPr>
    </w:lvl>
    <w:lvl w:ilvl="4">
      <w:start w:val="1"/>
      <w:numFmt w:val="decimal"/>
      <w:pStyle w:val="ListAlpha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F2868CB"/>
    <w:multiLevelType w:val="multilevel"/>
    <w:tmpl w:val="1F2868CB"/>
    <w:lvl w:ilvl="0">
      <w:start w:val="1"/>
      <w:numFmt w:val="upperLetter"/>
      <w:pStyle w:val="AppendixHeading1"/>
      <w:suff w:val="space"/>
      <w:lvlText w:val="Appendix %1. -"/>
      <w:lvlJc w:val="left"/>
      <w:pPr>
        <w:ind w:left="533" w:hanging="533"/>
      </w:pPr>
      <w:rPr>
        <w:rFonts w:asciiTheme="minorHAnsi" w:hAnsiTheme="minorHAnsi" w:cs="Times New Roman" w:hint="default"/>
        <w:b/>
        <w:bCs w:val="0"/>
        <w:i/>
        <w:iCs w:val="0"/>
        <w:caps w:val="0"/>
        <w:smallCaps w:val="0"/>
        <w:strike w:val="0"/>
        <w:dstrike w:val="0"/>
        <w:snapToGrid w:val="0"/>
        <w:vanish w:val="0"/>
        <w:color w:val="000000"/>
        <w:spacing w:val="0"/>
        <w:w w:val="0"/>
        <w:kern w:val="0"/>
        <w:position w:val="0"/>
        <w:szCs w:val="0"/>
        <w:u w:val="none"/>
        <w:vertAlign w:val="baseline"/>
      </w:rPr>
    </w:lvl>
    <w:lvl w:ilvl="1">
      <w:start w:val="1"/>
      <w:numFmt w:val="decimal"/>
      <w:pStyle w:val="AppendixHeading2"/>
      <w:suff w:val="space"/>
      <w:lvlText w:val="%1.%2."/>
      <w:lvlJc w:val="left"/>
      <w:pPr>
        <w:ind w:left="612" w:hanging="612"/>
      </w:pPr>
      <w:rPr>
        <w:rFonts w:hint="default"/>
      </w:rPr>
    </w:lvl>
    <w:lvl w:ilvl="2">
      <w:start w:val="1"/>
      <w:numFmt w:val="decimal"/>
      <w:pStyle w:val="AppendixHeading3"/>
      <w:suff w:val="space"/>
      <w:lvlText w:val="%1.%2.%3."/>
      <w:lvlJc w:val="left"/>
      <w:pPr>
        <w:ind w:left="777" w:hanging="777"/>
      </w:pPr>
      <w:rPr>
        <w:rFonts w:hint="default"/>
      </w:rPr>
    </w:lvl>
    <w:lvl w:ilvl="3">
      <w:start w:val="1"/>
      <w:numFmt w:val="decimal"/>
      <w:pStyle w:val="AppendixHeading4"/>
      <w:suff w:val="space"/>
      <w:lvlText w:val="%1.%2.%3.%4."/>
      <w:lvlJc w:val="left"/>
      <w:pPr>
        <w:ind w:left="862" w:hanging="862"/>
      </w:pPr>
      <w:rPr>
        <w:rFonts w:hint="default"/>
      </w:rPr>
    </w:lvl>
    <w:lvl w:ilvl="4">
      <w:start w:val="1"/>
      <w:numFmt w:val="decimal"/>
      <w:pStyle w:val="AppendixHeading5"/>
      <w:suff w:val="space"/>
      <w:lvlText w:val="%1.%2.%3.%4.%5."/>
      <w:lvlJc w:val="left"/>
      <w:pPr>
        <w:ind w:left="919" w:hanging="919"/>
      </w:pPr>
      <w:rPr>
        <w:rFonts w:hint="default"/>
      </w:rPr>
    </w:lvl>
    <w:lvl w:ilvl="5">
      <w:start w:val="1"/>
      <w:numFmt w:val="decimal"/>
      <w:suff w:val="space"/>
      <w:lvlText w:val="%1.%2.%3.%4.%5.%6."/>
      <w:lvlJc w:val="left"/>
      <w:pPr>
        <w:ind w:left="2736" w:hanging="2736"/>
      </w:pPr>
      <w:rPr>
        <w:rFonts w:hint="default"/>
      </w:rPr>
    </w:lvl>
    <w:lvl w:ilvl="6">
      <w:start w:val="1"/>
      <w:numFmt w:val="decimal"/>
      <w:suff w:val="space"/>
      <w:lvlText w:val="%1.%2.%3.%4.%5.%6.%7."/>
      <w:lvlJc w:val="left"/>
      <w:pPr>
        <w:ind w:left="3240" w:hanging="3240"/>
      </w:pPr>
      <w:rPr>
        <w:rFonts w:hint="default"/>
      </w:rPr>
    </w:lvl>
    <w:lvl w:ilvl="7">
      <w:start w:val="1"/>
      <w:numFmt w:val="decimal"/>
      <w:suff w:val="space"/>
      <w:lvlText w:val="%1.%2.%3.%4.%5.%6.%7.%8."/>
      <w:lvlJc w:val="left"/>
      <w:pPr>
        <w:ind w:left="3744" w:hanging="3744"/>
      </w:pPr>
      <w:rPr>
        <w:rFonts w:hint="default"/>
      </w:rPr>
    </w:lvl>
    <w:lvl w:ilvl="8">
      <w:start w:val="1"/>
      <w:numFmt w:val="decimal"/>
      <w:suff w:val="space"/>
      <w:lvlText w:val="%1.%2.%3.%4.%5.%6.%7.%8.%9."/>
      <w:lvlJc w:val="left"/>
      <w:pPr>
        <w:ind w:left="4320" w:hanging="4320"/>
      </w:pPr>
      <w:rPr>
        <w:rFonts w:hint="default"/>
      </w:rPr>
    </w:lvl>
  </w:abstractNum>
  <w:abstractNum w:abstractNumId="18" w15:restartNumberingAfterBreak="0">
    <w:nsid w:val="22AE3390"/>
    <w:multiLevelType w:val="multilevel"/>
    <w:tmpl w:val="22AE3390"/>
    <w:lvl w:ilvl="0">
      <w:start w:val="1"/>
      <w:numFmt w:val="bullet"/>
      <w:pStyle w:val="VietaL3"/>
      <w:lvlText w:val=""/>
      <w:lvlJc w:val="left"/>
      <w:pPr>
        <w:ind w:left="2136" w:hanging="360"/>
      </w:pPr>
      <w:rPr>
        <w:rFonts w:ascii="Wingdings" w:hAnsi="Wingdings"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hint="default"/>
      </w:rPr>
    </w:lvl>
    <w:lvl w:ilvl="3">
      <w:start w:val="1"/>
      <w:numFmt w:val="bullet"/>
      <w:lvlText w:val=""/>
      <w:lvlJc w:val="left"/>
      <w:pPr>
        <w:ind w:left="4296" w:hanging="360"/>
      </w:pPr>
      <w:rPr>
        <w:rFonts w:ascii="Symbol" w:hAnsi="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hint="default"/>
      </w:rPr>
    </w:lvl>
    <w:lvl w:ilvl="6">
      <w:start w:val="1"/>
      <w:numFmt w:val="bullet"/>
      <w:lvlText w:val=""/>
      <w:lvlJc w:val="left"/>
      <w:pPr>
        <w:ind w:left="6456" w:hanging="360"/>
      </w:pPr>
      <w:rPr>
        <w:rFonts w:ascii="Symbol" w:hAnsi="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hint="default"/>
      </w:rPr>
    </w:lvl>
  </w:abstractNum>
  <w:abstractNum w:abstractNumId="19" w15:restartNumberingAfterBreak="0">
    <w:nsid w:val="26A2474F"/>
    <w:multiLevelType w:val="multilevel"/>
    <w:tmpl w:val="26A2474F"/>
    <w:lvl w:ilvl="0">
      <w:start w:val="1"/>
      <w:numFmt w:val="bullet"/>
      <w:pStyle w:val="Vieta4"/>
      <w:lvlText w:val="­"/>
      <w:lvlJc w:val="left"/>
      <w:pPr>
        <w:ind w:left="2484" w:hanging="360"/>
      </w:pPr>
      <w:rPr>
        <w:rFonts w:ascii="Courier New" w:hAnsi="Courier New"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hint="default"/>
      </w:rPr>
    </w:lvl>
    <w:lvl w:ilvl="3">
      <w:start w:val="1"/>
      <w:numFmt w:val="bullet"/>
      <w:lvlText w:val=""/>
      <w:lvlJc w:val="left"/>
      <w:pPr>
        <w:ind w:left="4644" w:hanging="360"/>
      </w:pPr>
      <w:rPr>
        <w:rFonts w:ascii="Symbol" w:hAnsi="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hint="default"/>
      </w:rPr>
    </w:lvl>
    <w:lvl w:ilvl="6">
      <w:start w:val="1"/>
      <w:numFmt w:val="bullet"/>
      <w:lvlText w:val=""/>
      <w:lvlJc w:val="left"/>
      <w:pPr>
        <w:ind w:left="6804" w:hanging="360"/>
      </w:pPr>
      <w:rPr>
        <w:rFonts w:ascii="Symbol" w:hAnsi="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hint="default"/>
      </w:rPr>
    </w:lvl>
  </w:abstractNum>
  <w:abstractNum w:abstractNumId="20" w15:restartNumberingAfterBreak="0">
    <w:nsid w:val="26E7186A"/>
    <w:multiLevelType w:val="multilevel"/>
    <w:tmpl w:val="26E7186A"/>
    <w:lvl w:ilvl="0">
      <w:start w:val="1"/>
      <w:numFmt w:val="bullet"/>
      <w:pStyle w:val="Vieta1texto"/>
      <w:lvlText w:val=""/>
      <w:lvlJc w:val="left"/>
      <w:pPr>
        <w:ind w:left="927" w:hanging="360"/>
      </w:pPr>
      <w:rPr>
        <w:rFonts w:ascii="Symbol" w:hAnsi="Symbol" w:hint="default"/>
        <w:b w:val="0"/>
        <w:i w:val="0"/>
        <w:color w:val="1A3B47" w:themeColor="text1"/>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94D36A9"/>
    <w:multiLevelType w:val="multilevel"/>
    <w:tmpl w:val="294D36A9"/>
    <w:lvl w:ilvl="0">
      <w:start w:val="1"/>
      <w:numFmt w:val="decimal"/>
      <w:pStyle w:val="Listenumros"/>
      <w:lvlText w:val="%1."/>
      <w:lvlJc w:val="left"/>
      <w:pPr>
        <w:ind w:left="360" w:hanging="360"/>
      </w:pPr>
      <w:rPr>
        <w:rFonts w:hint="default"/>
        <w:b/>
        <w:bCs w:val="0"/>
        <w:i w:val="0"/>
        <w:iCs w:val="0"/>
        <w:caps w:val="0"/>
        <w:smallCaps w:val="0"/>
        <w:strike w:val="0"/>
        <w:dstrike w:val="0"/>
        <w:snapToGrid w:val="0"/>
        <w:vanish w:val="0"/>
        <w:color w:val="FF0066"/>
        <w:spacing w:val="0"/>
        <w:w w:val="0"/>
        <w:kern w:val="0"/>
        <w:position w:val="0"/>
        <w:sz w:val="20"/>
        <w:szCs w:val="0"/>
        <w:u w:val="none"/>
        <w:vertAlign w:val="baseline"/>
      </w:rPr>
    </w:lvl>
    <w:lvl w:ilvl="1">
      <w:start w:val="1"/>
      <w:numFmt w:val="lowerLetter"/>
      <w:pStyle w:val="Listenumros2"/>
      <w:lvlText w:val="%2)"/>
      <w:lvlJc w:val="left"/>
      <w:pPr>
        <w:tabs>
          <w:tab w:val="left" w:pos="1998"/>
        </w:tabs>
        <w:ind w:left="1998" w:hanging="432"/>
      </w:pPr>
      <w:rPr>
        <w:rFonts w:asciiTheme="minorHAnsi" w:hAnsiTheme="minorHAnsi" w:cstheme="minorHAnsi" w:hint="default"/>
        <w:b/>
        <w:bCs w:val="0"/>
        <w:i w:val="0"/>
        <w:iCs w:val="0"/>
        <w:caps w:val="0"/>
        <w:smallCaps w:val="0"/>
        <w:strike w:val="0"/>
        <w:dstrike w:val="0"/>
        <w:snapToGrid w:val="0"/>
        <w:vanish w:val="0"/>
        <w:color w:val="1A3B47" w:themeColor="text1"/>
        <w:spacing w:val="0"/>
        <w:w w:val="0"/>
        <w:kern w:val="0"/>
        <w:position w:val="0"/>
        <w:sz w:val="20"/>
        <w:szCs w:val="0"/>
        <w:u w:val="none"/>
        <w:vertAlign w:val="baseline"/>
      </w:rPr>
    </w:lvl>
    <w:lvl w:ilvl="2">
      <w:start w:val="1"/>
      <w:numFmt w:val="lowerRoman"/>
      <w:pStyle w:val="Listenumros3"/>
      <w:lvlText w:val="%3)"/>
      <w:lvlJc w:val="left"/>
      <w:pPr>
        <w:tabs>
          <w:tab w:val="left" w:pos="1425"/>
        </w:tabs>
        <w:ind w:left="1425"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3">
      <w:start w:val="1"/>
      <w:numFmt w:val="decimal"/>
      <w:lvlText w:val="(%4)"/>
      <w:lvlJc w:val="left"/>
      <w:pPr>
        <w:tabs>
          <w:tab w:val="left" w:pos="1436"/>
        </w:tabs>
        <w:ind w:left="1436" w:hanging="360"/>
      </w:pPr>
      <w:rPr>
        <w:rFonts w:hint="default"/>
      </w:rPr>
    </w:lvl>
    <w:lvl w:ilvl="4">
      <w:start w:val="1"/>
      <w:numFmt w:val="lowerLetter"/>
      <w:lvlText w:val="(%5)"/>
      <w:lvlJc w:val="left"/>
      <w:pPr>
        <w:tabs>
          <w:tab w:val="left" w:pos="1796"/>
        </w:tabs>
        <w:ind w:left="1796" w:hanging="360"/>
      </w:pPr>
      <w:rPr>
        <w:rFonts w:hint="default"/>
      </w:rPr>
    </w:lvl>
    <w:lvl w:ilvl="5">
      <w:start w:val="1"/>
      <w:numFmt w:val="lowerRoman"/>
      <w:lvlText w:val="(%6)"/>
      <w:lvlJc w:val="left"/>
      <w:pPr>
        <w:tabs>
          <w:tab w:val="left" w:pos="2156"/>
        </w:tabs>
        <w:ind w:left="2156" w:hanging="360"/>
      </w:pPr>
      <w:rPr>
        <w:rFonts w:hint="default"/>
      </w:rPr>
    </w:lvl>
    <w:lvl w:ilvl="6">
      <w:start w:val="1"/>
      <w:numFmt w:val="decimal"/>
      <w:lvlText w:val="%7."/>
      <w:lvlJc w:val="left"/>
      <w:pPr>
        <w:tabs>
          <w:tab w:val="left" w:pos="2516"/>
        </w:tabs>
        <w:ind w:left="2516" w:hanging="360"/>
      </w:pPr>
      <w:rPr>
        <w:rFonts w:hint="default"/>
      </w:rPr>
    </w:lvl>
    <w:lvl w:ilvl="7">
      <w:start w:val="1"/>
      <w:numFmt w:val="lowerLetter"/>
      <w:lvlText w:val="%8."/>
      <w:lvlJc w:val="left"/>
      <w:pPr>
        <w:tabs>
          <w:tab w:val="left" w:pos="2876"/>
        </w:tabs>
        <w:ind w:left="2876" w:hanging="360"/>
      </w:pPr>
      <w:rPr>
        <w:rFonts w:hint="default"/>
      </w:rPr>
    </w:lvl>
    <w:lvl w:ilvl="8">
      <w:start w:val="1"/>
      <w:numFmt w:val="lowerRoman"/>
      <w:lvlText w:val="%9."/>
      <w:lvlJc w:val="left"/>
      <w:pPr>
        <w:tabs>
          <w:tab w:val="left" w:pos="3236"/>
        </w:tabs>
        <w:ind w:left="3236" w:hanging="360"/>
      </w:pPr>
      <w:rPr>
        <w:rFonts w:hint="default"/>
      </w:rPr>
    </w:lvl>
  </w:abstractNum>
  <w:abstractNum w:abstractNumId="22" w15:restartNumberingAfterBreak="0">
    <w:nsid w:val="2BDA0C04"/>
    <w:multiLevelType w:val="multilevel"/>
    <w:tmpl w:val="2BDA0C04"/>
    <w:lvl w:ilvl="0">
      <w:start w:val="1"/>
      <w:numFmt w:val="bullet"/>
      <w:pStyle w:val="Vietanivel1sencilla"/>
      <w:lvlText w:val=""/>
      <w:lvlJc w:val="left"/>
      <w:pPr>
        <w:tabs>
          <w:tab w:val="left" w:pos="425"/>
        </w:tabs>
        <w:ind w:left="425" w:hanging="425"/>
      </w:pPr>
      <w:rPr>
        <w:rFonts w:ascii="Symbol" w:hAnsi="Symbol" w:cs="Symbol" w:hint="default"/>
        <w:b/>
        <w:bCs/>
        <w:i w:val="0"/>
        <w:iCs w:val="0"/>
        <w:caps w:val="0"/>
        <w:strike w:val="0"/>
        <w:dstrike w:val="0"/>
        <w:vanish w:val="0"/>
        <w:color w:val="auto"/>
        <w:spacing w:val="0"/>
        <w:w w:val="100"/>
        <w:kern w:val="0"/>
        <w:position w:val="0"/>
        <w:sz w:val="22"/>
        <w:szCs w:val="22"/>
        <w:u w:val="none"/>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3" w15:restartNumberingAfterBreak="0">
    <w:nsid w:val="2D4A3E8E"/>
    <w:multiLevelType w:val="multilevel"/>
    <w:tmpl w:val="2D4A3E8E"/>
    <w:lvl w:ilvl="0">
      <w:start w:val="1"/>
      <w:numFmt w:val="bullet"/>
      <w:pStyle w:val="CSBulletLevel2"/>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01C558B"/>
    <w:multiLevelType w:val="multilevel"/>
    <w:tmpl w:val="301C558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pStyle w:val="vi4"/>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334188C"/>
    <w:multiLevelType w:val="multilevel"/>
    <w:tmpl w:val="3334188C"/>
    <w:lvl w:ilvl="0">
      <w:start w:val="1"/>
      <w:numFmt w:val="bullet"/>
      <w:pStyle w:val="Bullet2Tabla"/>
      <w:lvlText w:val="o"/>
      <w:lvlJc w:val="left"/>
      <w:pPr>
        <w:ind w:left="720" w:hanging="360"/>
      </w:pPr>
      <w:rPr>
        <w:rFonts w:ascii="Courier New" w:hAnsi="Courier New" w:hint="default"/>
      </w:rPr>
    </w:lvl>
    <w:lvl w:ilvl="1">
      <w:start w:val="1"/>
      <w:numFmt w:val="bullet"/>
      <w:lvlText w:val="-"/>
      <w:lvlJc w:val="left"/>
      <w:pPr>
        <w:ind w:left="1440" w:hanging="360"/>
      </w:pPr>
      <w:rPr>
        <w:rFonts w:ascii="Arial" w:hAnsi="Arial" w:hint="default"/>
        <w:b/>
        <w:i w:val="0"/>
        <w:color w:val="auto"/>
        <w:sz w:val="22"/>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6" w15:restartNumberingAfterBreak="0">
    <w:nsid w:val="36C60E3A"/>
    <w:multiLevelType w:val="multilevel"/>
    <w:tmpl w:val="36C60E3A"/>
    <w:lvl w:ilvl="0">
      <w:start w:val="1"/>
      <w:numFmt w:val="bullet"/>
      <w:pStyle w:val="BulletTabla1"/>
      <w:lvlText w:val=""/>
      <w:lvlJc w:val="left"/>
      <w:pPr>
        <w:ind w:left="720" w:hanging="360"/>
      </w:pPr>
      <w:rPr>
        <w:rFonts w:ascii="Wingdings" w:hAnsi="Wingdings" w:hint="default"/>
        <w:b/>
        <w:i w:val="0"/>
        <w:color w:val="00B0CA"/>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387F1AAA"/>
    <w:multiLevelType w:val="multilevel"/>
    <w:tmpl w:val="387F1AAA"/>
    <w:lvl w:ilvl="0">
      <w:start w:val="1"/>
      <w:numFmt w:val="bullet"/>
      <w:pStyle w:val="Vieta1"/>
      <w:lvlText w:val=""/>
      <w:lvlJc w:val="left"/>
      <w:pPr>
        <w:ind w:left="720" w:hanging="360"/>
      </w:pPr>
      <w:rPr>
        <w:rFonts w:ascii="Wingdings" w:hAnsi="Wingdings" w:hint="default"/>
        <w:b/>
        <w:i w:val="0"/>
        <w:color w:val="1A3B47" w:themeColor="text1"/>
        <w:sz w:val="20"/>
      </w:rPr>
    </w:lvl>
    <w:lvl w:ilvl="1">
      <w:start w:val="1"/>
      <w:numFmt w:val="bullet"/>
      <w:pStyle w:val="Vieta20"/>
      <w:lvlText w:val="o"/>
      <w:lvlJc w:val="left"/>
      <w:pPr>
        <w:ind w:left="1440" w:hanging="360"/>
      </w:pPr>
      <w:rPr>
        <w:rFonts w:ascii="Courier New" w:hAnsi="Courier New" w:cs="Courier New" w:hint="default"/>
      </w:rPr>
    </w:lvl>
    <w:lvl w:ilvl="2">
      <w:start w:val="1"/>
      <w:numFmt w:val="bullet"/>
      <w:pStyle w:val="Vieta30"/>
      <w:lvlText w:val=""/>
      <w:lvlJc w:val="left"/>
      <w:pPr>
        <w:ind w:left="2160" w:hanging="360"/>
      </w:pPr>
      <w:rPr>
        <w:rFonts w:ascii="Wingdings" w:hAnsi="Wingdings" w:hint="default"/>
      </w:rPr>
    </w:lvl>
    <w:lvl w:ilvl="3">
      <w:start w:val="1"/>
      <w:numFmt w:val="bullet"/>
      <w:pStyle w:val="Vieta40"/>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1260848"/>
    <w:multiLevelType w:val="multilevel"/>
    <w:tmpl w:val="41260848"/>
    <w:lvl w:ilvl="0">
      <w:start w:val="1"/>
      <w:numFmt w:val="bullet"/>
      <w:lvlText w:val=""/>
      <w:lvlJc w:val="left"/>
      <w:pPr>
        <w:ind w:left="720" w:hanging="360"/>
      </w:pPr>
      <w:rPr>
        <w:rFonts w:ascii="Wingdings" w:hAnsi="Wingdings" w:hint="default"/>
        <w:color w:val="1A3B47" w:themeColor="accent1"/>
        <w:sz w:val="28"/>
      </w:rPr>
    </w:lvl>
    <w:lvl w:ilvl="1">
      <w:start w:val="1"/>
      <w:numFmt w:val="bullet"/>
      <w:pStyle w:val="Vieta21"/>
      <w:lvlText w:val="o"/>
      <w:lvlJc w:val="left"/>
      <w:pPr>
        <w:ind w:left="1440" w:hanging="360"/>
      </w:pPr>
      <w:rPr>
        <w:rFonts w:ascii="Courier New" w:hAnsi="Courier New" w:cs="Courier New" w:hint="default"/>
      </w:rPr>
    </w:lvl>
    <w:lvl w:ilvl="2">
      <w:start w:val="1"/>
      <w:numFmt w:val="bullet"/>
      <w:pStyle w:val="Vieta10"/>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7A764E9"/>
    <w:multiLevelType w:val="singleLevel"/>
    <w:tmpl w:val="47A764E9"/>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4ABEE8BF"/>
    <w:multiLevelType w:val="singleLevel"/>
    <w:tmpl w:val="4ABEE8BF"/>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4E1714F6"/>
    <w:multiLevelType w:val="singleLevel"/>
    <w:tmpl w:val="4E1714F6"/>
    <w:lvl w:ilvl="0">
      <w:start w:val="1"/>
      <w:numFmt w:val="bullet"/>
      <w:pStyle w:val="Bullet20"/>
      <w:lvlText w:val=""/>
      <w:lvlJc w:val="left"/>
      <w:pPr>
        <w:tabs>
          <w:tab w:val="left" w:pos="360"/>
        </w:tabs>
        <w:ind w:left="360" w:hanging="360"/>
      </w:pPr>
      <w:rPr>
        <w:rFonts w:ascii="Symbol" w:hAnsi="Symbol" w:hint="default"/>
      </w:rPr>
    </w:lvl>
  </w:abstractNum>
  <w:abstractNum w:abstractNumId="32" w15:restartNumberingAfterBreak="0">
    <w:nsid w:val="51F744E9"/>
    <w:multiLevelType w:val="multilevel"/>
    <w:tmpl w:val="51F744E9"/>
    <w:lvl w:ilvl="0">
      <w:start w:val="1"/>
      <w:numFmt w:val="lowerRoman"/>
      <w:pStyle w:val="ListRoman"/>
      <w:lvlText w:val="%1."/>
      <w:lvlJc w:val="left"/>
      <w:pPr>
        <w:tabs>
          <w:tab w:val="left" w:pos="346"/>
        </w:tabs>
        <w:ind w:left="346" w:hanging="346"/>
      </w:pPr>
      <w:rPr>
        <w:rFonts w:hint="default"/>
      </w:rPr>
    </w:lvl>
    <w:lvl w:ilvl="1">
      <w:start w:val="1"/>
      <w:numFmt w:val="lowerRoman"/>
      <w:pStyle w:val="ListRoman2"/>
      <w:lvlText w:val="%2."/>
      <w:lvlJc w:val="left"/>
      <w:pPr>
        <w:tabs>
          <w:tab w:val="left" w:pos="691"/>
        </w:tabs>
        <w:ind w:left="691" w:hanging="345"/>
      </w:pPr>
      <w:rPr>
        <w:rFonts w:hint="default"/>
      </w:rPr>
    </w:lvl>
    <w:lvl w:ilvl="2">
      <w:start w:val="1"/>
      <w:numFmt w:val="lowerRoman"/>
      <w:pStyle w:val="ListRoman3"/>
      <w:lvlText w:val="%3."/>
      <w:lvlJc w:val="left"/>
      <w:pPr>
        <w:tabs>
          <w:tab w:val="left" w:pos="1037"/>
        </w:tabs>
        <w:ind w:left="1037" w:hanging="346"/>
      </w:pPr>
      <w:rPr>
        <w:rFonts w:hint="default"/>
      </w:rPr>
    </w:lvl>
    <w:lvl w:ilvl="3">
      <w:start w:val="1"/>
      <w:numFmt w:val="lowerRoman"/>
      <w:pStyle w:val="ListRoman4"/>
      <w:lvlText w:val="%4."/>
      <w:lvlJc w:val="left"/>
      <w:pPr>
        <w:tabs>
          <w:tab w:val="left" w:pos="1382"/>
        </w:tabs>
        <w:ind w:left="1382" w:hanging="345"/>
      </w:pPr>
      <w:rPr>
        <w:rFonts w:hint="default"/>
      </w:rPr>
    </w:lvl>
    <w:lvl w:ilvl="4">
      <w:start w:val="1"/>
      <w:numFmt w:val="lowerRoman"/>
      <w:pStyle w:val="ListRoman5"/>
      <w:lvlText w:val="%5."/>
      <w:lvlJc w:val="left"/>
      <w:pPr>
        <w:tabs>
          <w:tab w:val="left" w:pos="1728"/>
        </w:tabs>
        <w:ind w:left="1728" w:hanging="346"/>
      </w:pPr>
      <w:rPr>
        <w:rFonts w:hint="default"/>
      </w:rPr>
    </w:lvl>
    <w:lvl w:ilvl="5">
      <w:start w:val="1"/>
      <w:numFmt w:val="lowerRoman"/>
      <w:lvlText w:val="%6."/>
      <w:lvlJc w:val="left"/>
      <w:pPr>
        <w:tabs>
          <w:tab w:val="left" w:pos="2074"/>
        </w:tabs>
        <w:ind w:left="2074" w:hanging="346"/>
      </w:pPr>
      <w:rPr>
        <w:rFonts w:hint="default"/>
      </w:rPr>
    </w:lvl>
    <w:lvl w:ilvl="6">
      <w:start w:val="1"/>
      <w:numFmt w:val="lowerRoman"/>
      <w:lvlText w:val="%7."/>
      <w:lvlJc w:val="left"/>
      <w:pPr>
        <w:tabs>
          <w:tab w:val="left" w:pos="2419"/>
        </w:tabs>
        <w:ind w:left="2419" w:hanging="345"/>
      </w:pPr>
      <w:rPr>
        <w:rFonts w:hint="default"/>
      </w:rPr>
    </w:lvl>
    <w:lvl w:ilvl="7">
      <w:start w:val="1"/>
      <w:numFmt w:val="lowerRoman"/>
      <w:lvlText w:val="%8."/>
      <w:lvlJc w:val="left"/>
      <w:pPr>
        <w:tabs>
          <w:tab w:val="left" w:pos="2765"/>
        </w:tabs>
        <w:ind w:left="2765" w:hanging="346"/>
      </w:pPr>
      <w:rPr>
        <w:rFonts w:hint="default"/>
      </w:rPr>
    </w:lvl>
    <w:lvl w:ilvl="8">
      <w:start w:val="1"/>
      <w:numFmt w:val="lowerRoman"/>
      <w:lvlText w:val="%9."/>
      <w:lvlJc w:val="left"/>
      <w:pPr>
        <w:tabs>
          <w:tab w:val="left" w:pos="3110"/>
        </w:tabs>
        <w:ind w:left="3110" w:hanging="345"/>
      </w:pPr>
      <w:rPr>
        <w:rFonts w:hint="default"/>
      </w:rPr>
    </w:lvl>
  </w:abstractNum>
  <w:abstractNum w:abstractNumId="33" w15:restartNumberingAfterBreak="0">
    <w:nsid w:val="54FF7070"/>
    <w:multiLevelType w:val="multilevel"/>
    <w:tmpl w:val="54FF7070"/>
    <w:lvl w:ilvl="0">
      <w:start w:val="1"/>
      <w:numFmt w:val="decimal"/>
      <w:pStyle w:val="ListAlpha6"/>
      <w:lvlText w:val="1.%1."/>
      <w:lvlJc w:val="left"/>
      <w:pPr>
        <w:ind w:left="1080" w:hanging="360"/>
      </w:pPr>
      <w:rPr>
        <w:rFonts w:hint="default"/>
        <w:b/>
        <w:i w:val="0"/>
        <w:color w:val="7874B3" w:themeColor="accent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7895E0C"/>
    <w:multiLevelType w:val="multilevel"/>
    <w:tmpl w:val="57895E0C"/>
    <w:lvl w:ilvl="0">
      <w:start w:val="1"/>
      <w:numFmt w:val="bullet"/>
      <w:pStyle w:val="VietaTabla1"/>
      <w:lvlText w:val=""/>
      <w:lvlJc w:val="left"/>
      <w:pPr>
        <w:ind w:left="720" w:hanging="360"/>
      </w:pPr>
      <w:rPr>
        <w:rFonts w:ascii="Symbol" w:hAnsi="Symbol" w:hint="default"/>
        <w:sz w:val="20"/>
      </w:rPr>
    </w:lvl>
    <w:lvl w:ilvl="1">
      <w:start w:val="1"/>
      <w:numFmt w:val="bullet"/>
      <w:pStyle w:val="Vieta2Texto"/>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8603392"/>
    <w:multiLevelType w:val="multilevel"/>
    <w:tmpl w:val="58603392"/>
    <w:lvl w:ilvl="0">
      <w:start w:val="1"/>
      <w:numFmt w:val="decimal"/>
      <w:pStyle w:val="TituloREE2"/>
      <w:lvlText w:val="%1."/>
      <w:lvlJc w:val="left"/>
      <w:pPr>
        <w:ind w:left="2345" w:hanging="360"/>
      </w:pPr>
      <w:rPr>
        <w:rFonts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decimal"/>
      <w:pStyle w:val="TituloREE4"/>
      <w:lvlText w:val="%1.%2."/>
      <w:lvlJc w:val="left"/>
      <w:pPr>
        <w:ind w:left="1701" w:hanging="567"/>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TituloREE5"/>
      <w:lvlText w:val="%1.%2.%3."/>
      <w:lvlJc w:val="left"/>
      <w:pPr>
        <w:ind w:left="2773" w:hanging="504"/>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pStyle w:val="TituloRee6"/>
      <w:lvlText w:val="%1.%2.%3.%4."/>
      <w:lvlJc w:val="left"/>
      <w:pPr>
        <w:ind w:left="3713" w:hanging="648"/>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2.%3.%4.%5."/>
      <w:lvlJc w:val="left"/>
      <w:pPr>
        <w:ind w:left="4217" w:hanging="792"/>
      </w:pPr>
      <w:rPr>
        <w:rFonts w:hint="default"/>
      </w:rPr>
    </w:lvl>
    <w:lvl w:ilvl="5">
      <w:start w:val="1"/>
      <w:numFmt w:val="decimal"/>
      <w:lvlText w:val="%1.%2.%3.%4.%5.%6."/>
      <w:lvlJc w:val="left"/>
      <w:pPr>
        <w:ind w:left="4721" w:hanging="936"/>
      </w:pPr>
      <w:rPr>
        <w:rFonts w:hint="default"/>
      </w:rPr>
    </w:lvl>
    <w:lvl w:ilvl="6">
      <w:start w:val="1"/>
      <w:numFmt w:val="decimal"/>
      <w:lvlText w:val="%1.%2.%3.%4.%5.%6.%7."/>
      <w:lvlJc w:val="left"/>
      <w:pPr>
        <w:ind w:left="5225" w:hanging="1080"/>
      </w:pPr>
      <w:rPr>
        <w:rFonts w:hint="default"/>
      </w:rPr>
    </w:lvl>
    <w:lvl w:ilvl="7">
      <w:start w:val="1"/>
      <w:numFmt w:val="decimal"/>
      <w:lvlText w:val="%1.%2.%3.%4.%5.%6.%7.%8."/>
      <w:lvlJc w:val="left"/>
      <w:pPr>
        <w:ind w:left="5729" w:hanging="1224"/>
      </w:pPr>
      <w:rPr>
        <w:rFonts w:hint="default"/>
      </w:rPr>
    </w:lvl>
    <w:lvl w:ilvl="8">
      <w:start w:val="1"/>
      <w:numFmt w:val="decimal"/>
      <w:lvlText w:val="%1.%2.%3.%4.%5.%6.%7.%8.%9."/>
      <w:lvlJc w:val="left"/>
      <w:pPr>
        <w:ind w:left="6305" w:hanging="1440"/>
      </w:pPr>
      <w:rPr>
        <w:rFonts w:hint="default"/>
      </w:rPr>
    </w:lvl>
  </w:abstractNum>
  <w:abstractNum w:abstractNumId="36" w15:restartNumberingAfterBreak="0">
    <w:nsid w:val="5A6C326A"/>
    <w:multiLevelType w:val="multilevel"/>
    <w:tmpl w:val="5A6C326A"/>
    <w:lvl w:ilvl="0">
      <w:start w:val="1"/>
      <w:numFmt w:val="bullet"/>
      <w:pStyle w:val="Listaconvietas2"/>
      <w:lvlText w:val="●"/>
      <w:lvlJc w:val="left"/>
      <w:pPr>
        <w:ind w:left="927" w:hanging="360"/>
      </w:pPr>
      <w:rPr>
        <w:rFonts w:ascii="Arial" w:hAnsi="Arial" w:hint="default"/>
        <w:color w:val="E20074"/>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7" w15:restartNumberingAfterBreak="0">
    <w:nsid w:val="60781D75"/>
    <w:multiLevelType w:val="multilevel"/>
    <w:tmpl w:val="60781D75"/>
    <w:lvl w:ilvl="0">
      <w:start w:val="1"/>
      <w:numFmt w:val="decimal"/>
      <w:pStyle w:val="1"/>
      <w:lvlText w:val="%1."/>
      <w:lvlJc w:val="left"/>
      <w:pPr>
        <w:tabs>
          <w:tab w:val="left" w:pos="198"/>
        </w:tabs>
        <w:ind w:left="198" w:hanging="198"/>
      </w:pPr>
      <w:rPr>
        <w:rFonts w:ascii="Barlow Semi Condensed Medium" w:hAnsi="Barlow Semi Condensed Medium" w:hint="default"/>
        <w:color w:val="006699"/>
      </w:rPr>
    </w:lvl>
    <w:lvl w:ilvl="1">
      <w:start w:val="1"/>
      <w:numFmt w:val="bullet"/>
      <w:lvlText w:val="o"/>
      <w:lvlJc w:val="left"/>
      <w:pPr>
        <w:tabs>
          <w:tab w:val="left" w:pos="397"/>
        </w:tabs>
        <w:ind w:left="397" w:hanging="199"/>
      </w:pPr>
      <w:rPr>
        <w:rFonts w:ascii="Courier New" w:hAnsi="Courier New" w:hint="default"/>
        <w:color w:val="006699"/>
      </w:rPr>
    </w:lvl>
    <w:lvl w:ilvl="2">
      <w:start w:val="1"/>
      <w:numFmt w:val="bullet"/>
      <w:lvlText w:val=""/>
      <w:lvlJc w:val="left"/>
      <w:pPr>
        <w:tabs>
          <w:tab w:val="left" w:pos="595"/>
        </w:tabs>
        <w:ind w:left="595" w:hanging="198"/>
      </w:pPr>
      <w:rPr>
        <w:rFonts w:ascii="Symbol" w:hAnsi="Symbol" w:hint="default"/>
        <w:color w:val="006699"/>
      </w:rPr>
    </w:lvl>
    <w:lvl w:ilvl="3">
      <w:start w:val="1"/>
      <w:numFmt w:val="bullet"/>
      <w:lvlText w:val=""/>
      <w:lvlJc w:val="left"/>
      <w:pPr>
        <w:tabs>
          <w:tab w:val="left" w:pos="794"/>
        </w:tabs>
        <w:ind w:left="794" w:hanging="199"/>
      </w:pPr>
      <w:rPr>
        <w:rFonts w:ascii="Symbol" w:hAnsi="Symbol" w:hint="default"/>
        <w:color w:val="006699"/>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0B70D94"/>
    <w:multiLevelType w:val="multilevel"/>
    <w:tmpl w:val="60B70D94"/>
    <w:lvl w:ilvl="0">
      <w:start w:val="1"/>
      <w:numFmt w:val="bullet"/>
      <w:pStyle w:val="Bullet"/>
      <w:lvlText w:val=""/>
      <w:lvlJc w:val="left"/>
      <w:pPr>
        <w:tabs>
          <w:tab w:val="left" w:pos="757"/>
        </w:tabs>
        <w:ind w:left="757" w:hanging="360"/>
      </w:pPr>
      <w:rPr>
        <w:rFonts w:ascii="Wingdings" w:hAnsi="Wingdings" w:hint="default"/>
        <w:b w:val="0"/>
        <w:i w:val="0"/>
        <w:color w:val="333333"/>
        <w:sz w:val="20"/>
      </w:rPr>
    </w:lvl>
    <w:lvl w:ilvl="1">
      <w:start w:val="1"/>
      <w:numFmt w:val="bullet"/>
      <w:lvlText w:val="o"/>
      <w:lvlJc w:val="left"/>
      <w:pPr>
        <w:tabs>
          <w:tab w:val="left" w:pos="2007"/>
        </w:tabs>
        <w:ind w:left="2007" w:hanging="360"/>
      </w:pPr>
      <w:rPr>
        <w:rFonts w:ascii="Courier New" w:hAnsi="Courier New" w:hint="default"/>
      </w:rPr>
    </w:lvl>
    <w:lvl w:ilvl="2">
      <w:start w:val="1"/>
      <w:numFmt w:val="bullet"/>
      <w:lvlText w:val=""/>
      <w:lvlJc w:val="left"/>
      <w:pPr>
        <w:tabs>
          <w:tab w:val="left" w:pos="2727"/>
        </w:tabs>
        <w:ind w:left="2727" w:hanging="360"/>
      </w:pPr>
      <w:rPr>
        <w:rFonts w:ascii="Wingdings" w:hAnsi="Wingdings" w:hint="default"/>
      </w:rPr>
    </w:lvl>
    <w:lvl w:ilvl="3">
      <w:start w:val="1"/>
      <w:numFmt w:val="bullet"/>
      <w:lvlText w:val=""/>
      <w:lvlJc w:val="left"/>
      <w:pPr>
        <w:tabs>
          <w:tab w:val="left" w:pos="3447"/>
        </w:tabs>
        <w:ind w:left="3447" w:hanging="360"/>
      </w:pPr>
      <w:rPr>
        <w:rFonts w:ascii="Symbol" w:hAnsi="Symbol" w:hint="default"/>
      </w:rPr>
    </w:lvl>
    <w:lvl w:ilvl="4">
      <w:start w:val="1"/>
      <w:numFmt w:val="bullet"/>
      <w:lvlText w:val="o"/>
      <w:lvlJc w:val="left"/>
      <w:pPr>
        <w:tabs>
          <w:tab w:val="left" w:pos="4167"/>
        </w:tabs>
        <w:ind w:left="4167" w:hanging="360"/>
      </w:pPr>
      <w:rPr>
        <w:rFonts w:ascii="Courier New" w:hAnsi="Courier New" w:hint="default"/>
      </w:rPr>
    </w:lvl>
    <w:lvl w:ilvl="5">
      <w:start w:val="1"/>
      <w:numFmt w:val="bullet"/>
      <w:lvlText w:val=""/>
      <w:lvlJc w:val="left"/>
      <w:pPr>
        <w:tabs>
          <w:tab w:val="left" w:pos="4887"/>
        </w:tabs>
        <w:ind w:left="4887" w:hanging="360"/>
      </w:pPr>
      <w:rPr>
        <w:rFonts w:ascii="Wingdings" w:hAnsi="Wingdings" w:hint="default"/>
      </w:rPr>
    </w:lvl>
    <w:lvl w:ilvl="6">
      <w:start w:val="1"/>
      <w:numFmt w:val="bullet"/>
      <w:lvlText w:val=""/>
      <w:lvlJc w:val="left"/>
      <w:pPr>
        <w:tabs>
          <w:tab w:val="left" w:pos="5607"/>
        </w:tabs>
        <w:ind w:left="5607" w:hanging="360"/>
      </w:pPr>
      <w:rPr>
        <w:rFonts w:ascii="Symbol" w:hAnsi="Symbol" w:hint="default"/>
      </w:rPr>
    </w:lvl>
    <w:lvl w:ilvl="7">
      <w:start w:val="1"/>
      <w:numFmt w:val="bullet"/>
      <w:lvlText w:val="o"/>
      <w:lvlJc w:val="left"/>
      <w:pPr>
        <w:tabs>
          <w:tab w:val="left" w:pos="6327"/>
        </w:tabs>
        <w:ind w:left="6327" w:hanging="360"/>
      </w:pPr>
      <w:rPr>
        <w:rFonts w:ascii="Courier New" w:hAnsi="Courier New" w:hint="default"/>
      </w:rPr>
    </w:lvl>
    <w:lvl w:ilvl="8">
      <w:start w:val="1"/>
      <w:numFmt w:val="bullet"/>
      <w:lvlText w:val=""/>
      <w:lvlJc w:val="left"/>
      <w:pPr>
        <w:tabs>
          <w:tab w:val="left" w:pos="7047"/>
        </w:tabs>
        <w:ind w:left="7047" w:hanging="360"/>
      </w:pPr>
      <w:rPr>
        <w:rFonts w:ascii="Wingdings" w:hAnsi="Wingdings" w:hint="default"/>
      </w:rPr>
    </w:lvl>
  </w:abstractNum>
  <w:abstractNum w:abstractNumId="39" w15:restartNumberingAfterBreak="0">
    <w:nsid w:val="6422402A"/>
    <w:multiLevelType w:val="multilevel"/>
    <w:tmpl w:val="6422402A"/>
    <w:lvl w:ilvl="0">
      <w:start w:val="1"/>
      <w:numFmt w:val="bullet"/>
      <w:pStyle w:val="Bullet1Tabla"/>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0" w15:restartNumberingAfterBreak="0">
    <w:nsid w:val="673A73DB"/>
    <w:multiLevelType w:val="multilevel"/>
    <w:tmpl w:val="673A73DB"/>
    <w:lvl w:ilvl="0">
      <w:start w:val="1"/>
      <w:numFmt w:val="decimal"/>
      <w:pStyle w:val="ListAlpha2"/>
      <w:lvlText w:val="Article %1 : "/>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6A08795E"/>
    <w:multiLevelType w:val="multilevel"/>
    <w:tmpl w:val="6A08795E"/>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6C7F1173"/>
    <w:multiLevelType w:val="multilevel"/>
    <w:tmpl w:val="6C7F1173"/>
    <w:lvl w:ilvl="0">
      <w:start w:val="1"/>
      <w:numFmt w:val="decimal"/>
      <w:lvlText w:val="%1"/>
      <w:lvlJc w:val="left"/>
      <w:pPr>
        <w:ind w:left="555" w:hanging="555"/>
      </w:pPr>
      <w:rPr>
        <w:rFonts w:hint="default"/>
      </w:rPr>
    </w:lvl>
    <w:lvl w:ilvl="1">
      <w:start w:val="1"/>
      <w:numFmt w:val="decimal"/>
      <w:lvlText w:val="%1.%2"/>
      <w:lvlJc w:val="left"/>
      <w:pPr>
        <w:ind w:left="855" w:hanging="555"/>
      </w:pPr>
      <w:rPr>
        <w:rFonts w:hint="default"/>
      </w:rPr>
    </w:lvl>
    <w:lvl w:ilvl="2">
      <w:start w:val="1"/>
      <w:numFmt w:val="decimal"/>
      <w:pStyle w:val="PSTitulo2"/>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43" w15:restartNumberingAfterBreak="0">
    <w:nsid w:val="76055F91"/>
    <w:multiLevelType w:val="multilevel"/>
    <w:tmpl w:val="76055F91"/>
    <w:lvl w:ilvl="0">
      <w:start w:val="1"/>
      <w:numFmt w:val="decimal"/>
      <w:pStyle w:val="Numeracin"/>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44" w15:restartNumberingAfterBreak="0">
    <w:nsid w:val="778C0C79"/>
    <w:multiLevelType w:val="multilevel"/>
    <w:tmpl w:val="778C0C79"/>
    <w:lvl w:ilvl="0">
      <w:start w:val="1"/>
      <w:numFmt w:val="decimal"/>
      <w:pStyle w:val="Titre1"/>
      <w:lvlText w:val="%1"/>
      <w:lvlJc w:val="left"/>
      <w:pPr>
        <w:ind w:left="1008" w:hanging="432"/>
      </w:pPr>
      <w:rPr>
        <w:rFonts w:hint="default"/>
      </w:rPr>
    </w:lvl>
    <w:lvl w:ilvl="1">
      <w:start w:val="1"/>
      <w:numFmt w:val="decimal"/>
      <w:pStyle w:val="Titre2"/>
      <w:lvlText w:val="%1.%2"/>
      <w:lvlJc w:val="left"/>
      <w:pPr>
        <w:ind w:left="576" w:hanging="576"/>
      </w:pPr>
      <w:rPr>
        <w:rFonts w:hint="default"/>
        <w:b w:val="0"/>
        <w:bCs w:val="0"/>
        <w:i w:val="0"/>
        <w:iCs w:val="0"/>
        <w:caps w:val="0"/>
        <w:smallCaps w:val="0"/>
        <w:strike w:val="0"/>
        <w:dstrike w:val="0"/>
        <w:vanish w:val="0"/>
        <w:color w:val="000000"/>
        <w:spacing w:val="0"/>
        <w:kern w:val="0"/>
        <w:position w:val="0"/>
        <w:u w:val="none"/>
        <w:vertAlign w:val="baseline"/>
      </w:rPr>
    </w:lvl>
    <w:lvl w:ilvl="2">
      <w:start w:val="1"/>
      <w:numFmt w:val="decimal"/>
      <w:pStyle w:val="Titre3"/>
      <w:lvlText w:val="%1.%2.%3"/>
      <w:lvlJc w:val="left"/>
      <w:pPr>
        <w:ind w:left="1296" w:hanging="720"/>
      </w:pPr>
      <w:rPr>
        <w:rFonts w:hint="default"/>
        <w:b/>
      </w:rPr>
    </w:lvl>
    <w:lvl w:ilvl="3">
      <w:start w:val="1"/>
      <w:numFmt w:val="decimal"/>
      <w:pStyle w:val="Titre4"/>
      <w:lvlText w:val="%1.%2.%3.%4"/>
      <w:lvlJc w:val="left"/>
      <w:pPr>
        <w:ind w:left="1440" w:hanging="864"/>
      </w:pPr>
      <w:rPr>
        <w:rFonts w:hint="default"/>
      </w:rPr>
    </w:lvl>
    <w:lvl w:ilvl="4">
      <w:start w:val="1"/>
      <w:numFmt w:val="decimal"/>
      <w:pStyle w:val="Titre5"/>
      <w:lvlText w:val="%1.%2.%3.%4.%5"/>
      <w:lvlJc w:val="left"/>
      <w:pPr>
        <w:ind w:left="1584" w:hanging="1008"/>
      </w:pPr>
      <w:rPr>
        <w:rFonts w:hint="default"/>
      </w:rPr>
    </w:lvl>
    <w:lvl w:ilvl="5">
      <w:start w:val="1"/>
      <w:numFmt w:val="decimal"/>
      <w:pStyle w:val="Titre6"/>
      <w:lvlText w:val="%1.%2.%3.%4.%5.%6"/>
      <w:lvlJc w:val="left"/>
      <w:pPr>
        <w:ind w:left="2721" w:hanging="1152"/>
      </w:pPr>
      <w:rPr>
        <w:rFonts w:hint="default"/>
      </w:rPr>
    </w:lvl>
    <w:lvl w:ilvl="6">
      <w:start w:val="1"/>
      <w:numFmt w:val="decimal"/>
      <w:pStyle w:val="Titre7"/>
      <w:lvlText w:val="%1.%2.%3.%4.%5.%6.%7"/>
      <w:lvlJc w:val="left"/>
      <w:pPr>
        <w:ind w:left="1872" w:hanging="1296"/>
      </w:pPr>
      <w:rPr>
        <w:rFonts w:hint="default"/>
      </w:rPr>
    </w:lvl>
    <w:lvl w:ilvl="7">
      <w:start w:val="1"/>
      <w:numFmt w:val="decimal"/>
      <w:pStyle w:val="Titre8"/>
      <w:lvlText w:val="%1.%2.%3.%4.%5.%6.%7.%8"/>
      <w:lvlJc w:val="left"/>
      <w:pPr>
        <w:ind w:left="2016" w:hanging="1440"/>
      </w:pPr>
      <w:rPr>
        <w:rFonts w:hint="default"/>
      </w:rPr>
    </w:lvl>
    <w:lvl w:ilvl="8">
      <w:start w:val="1"/>
      <w:numFmt w:val="decimal"/>
      <w:pStyle w:val="Titre9"/>
      <w:lvlText w:val="%1.%2.%3.%4.%5.%6.%7.%8.%9"/>
      <w:lvlJc w:val="left"/>
      <w:pPr>
        <w:ind w:left="2160" w:hanging="1584"/>
      </w:pPr>
      <w:rPr>
        <w:rFonts w:hint="default"/>
      </w:rPr>
    </w:lvl>
  </w:abstractNum>
  <w:abstractNum w:abstractNumId="45" w15:restartNumberingAfterBreak="0">
    <w:nsid w:val="78F22342"/>
    <w:multiLevelType w:val="multilevel"/>
    <w:tmpl w:val="78F22342"/>
    <w:lvl w:ilvl="0">
      <w:start w:val="1"/>
      <w:numFmt w:val="bullet"/>
      <w:pStyle w:val="TableBulletArial"/>
      <w:lvlText w:val=""/>
      <w:lvlJc w:val="left"/>
      <w:pPr>
        <w:tabs>
          <w:tab w:val="left" w:pos="360"/>
        </w:tabs>
        <w:ind w:left="274" w:hanging="274"/>
      </w:pPr>
      <w:rPr>
        <w:rFonts w:ascii="Symbol" w:hAnsi="Symbol" w:hint="default"/>
        <w:color w:val="auto"/>
      </w:rPr>
    </w:lvl>
    <w:lvl w:ilvl="1">
      <w:start w:val="1"/>
      <w:numFmt w:val="bullet"/>
      <w:lvlText w:val="–"/>
      <w:lvlJc w:val="left"/>
      <w:pPr>
        <w:tabs>
          <w:tab w:val="left" w:pos="720"/>
        </w:tabs>
        <w:ind w:left="547" w:hanging="273"/>
      </w:pPr>
      <w:rPr>
        <w:rFonts w:ascii="Courier New" w:hAnsi="Courier New" w:hint="default"/>
        <w:color w:val="auto"/>
      </w:rPr>
    </w:lvl>
    <w:lvl w:ilvl="2">
      <w:start w:val="1"/>
      <w:numFmt w:val="bullet"/>
      <w:lvlText w:val="o"/>
      <w:lvlJc w:val="left"/>
      <w:pPr>
        <w:tabs>
          <w:tab w:val="left" w:pos="1080"/>
        </w:tabs>
        <w:ind w:left="1080" w:hanging="360"/>
      </w:pPr>
      <w:rPr>
        <w:rFonts w:ascii="Courier New" w:hAnsi="Courier New" w:hint="default"/>
        <w:color w:val="auto"/>
      </w:rPr>
    </w:lvl>
    <w:lvl w:ilvl="3">
      <w:start w:val="1"/>
      <w:numFmt w:val="bullet"/>
      <w:lvlText w:val="&gt;"/>
      <w:lvlJc w:val="left"/>
      <w:pPr>
        <w:tabs>
          <w:tab w:val="left" w:pos="1440"/>
        </w:tabs>
        <w:ind w:left="1440" w:hanging="360"/>
      </w:pPr>
      <w:rPr>
        <w:rFonts w:ascii="Arial" w:hAnsi="Arial" w:hint="default"/>
        <w:color w:val="auto"/>
      </w:rPr>
    </w:lvl>
    <w:lvl w:ilvl="4">
      <w:start w:val="1"/>
      <w:numFmt w:val="bullet"/>
      <w:lvlText w:val="~"/>
      <w:lvlJc w:val="left"/>
      <w:pPr>
        <w:tabs>
          <w:tab w:val="left" w:pos="1800"/>
        </w:tabs>
        <w:ind w:left="1368" w:hanging="274"/>
      </w:pPr>
      <w:rPr>
        <w:rFonts w:ascii="Georgia" w:hAnsi="Georgia" w:hint="default"/>
        <w:b w:val="0"/>
        <w:i w:val="0"/>
        <w:color w:val="auto"/>
        <w:sz w:val="20"/>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46" w15:restartNumberingAfterBreak="0">
    <w:nsid w:val="792F63C6"/>
    <w:multiLevelType w:val="multilevel"/>
    <w:tmpl w:val="792F63C6"/>
    <w:lvl w:ilvl="0">
      <w:start w:val="1"/>
      <w:numFmt w:val="decimal"/>
      <w:pStyle w:val="ExhibitHeading1"/>
      <w:suff w:val="space"/>
      <w:lvlText w:val="Exhibit %1. -"/>
      <w:lvlJc w:val="left"/>
      <w:pPr>
        <w:ind w:left="432" w:hanging="432"/>
      </w:pPr>
      <w:rPr>
        <w:rFonts w:hint="default"/>
      </w:rPr>
    </w:lvl>
    <w:lvl w:ilvl="1">
      <w:start w:val="1"/>
      <w:numFmt w:val="decimal"/>
      <w:pStyle w:val="ExhibitHeading2"/>
      <w:suff w:val="space"/>
      <w:lvlText w:val="%1.%2"/>
      <w:lvlJc w:val="left"/>
      <w:pPr>
        <w:ind w:left="576" w:hanging="576"/>
      </w:pPr>
      <w:rPr>
        <w:rFonts w:hint="default"/>
      </w:rPr>
    </w:lvl>
    <w:lvl w:ilvl="2">
      <w:start w:val="1"/>
      <w:numFmt w:val="decimal"/>
      <w:pStyle w:val="ExhibitHeading3"/>
      <w:suff w:val="space"/>
      <w:lvlText w:val="%1.%2.%3"/>
      <w:lvlJc w:val="left"/>
      <w:pPr>
        <w:ind w:left="720" w:hanging="720"/>
      </w:pPr>
      <w:rPr>
        <w:rFonts w:hint="default"/>
      </w:rPr>
    </w:lvl>
    <w:lvl w:ilvl="3">
      <w:start w:val="1"/>
      <w:numFmt w:val="decimal"/>
      <w:pStyle w:val="ExhibitHeading4"/>
      <w:suff w:val="space"/>
      <w:lvlText w:val="%1.%2.%3.%4"/>
      <w:lvlJc w:val="left"/>
      <w:pPr>
        <w:ind w:left="864" w:hanging="864"/>
      </w:pPr>
      <w:rPr>
        <w:rFonts w:hint="default"/>
      </w:rPr>
    </w:lvl>
    <w:lvl w:ilvl="4">
      <w:start w:val="1"/>
      <w:numFmt w:val="decimal"/>
      <w:pStyle w:val="ExhibitHeading5"/>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num w:numId="1">
    <w:abstractNumId w:val="44"/>
  </w:num>
  <w:num w:numId="2">
    <w:abstractNumId w:val="21"/>
  </w:num>
  <w:num w:numId="3">
    <w:abstractNumId w:val="4"/>
  </w:num>
  <w:num w:numId="4">
    <w:abstractNumId w:val="2"/>
  </w:num>
  <w:num w:numId="5">
    <w:abstractNumId w:val="6"/>
  </w:num>
  <w:num w:numId="6">
    <w:abstractNumId w:val="5"/>
  </w:num>
  <w:num w:numId="7">
    <w:abstractNumId w:val="3"/>
  </w:num>
  <w:num w:numId="8">
    <w:abstractNumId w:val="27"/>
  </w:num>
  <w:num w:numId="9">
    <w:abstractNumId w:val="14"/>
  </w:num>
  <w:num w:numId="10">
    <w:abstractNumId w:val="10"/>
  </w:num>
  <w:num w:numId="11">
    <w:abstractNumId w:val="9"/>
  </w:num>
  <w:num w:numId="12">
    <w:abstractNumId w:val="19"/>
  </w:num>
  <w:num w:numId="13">
    <w:abstractNumId w:val="18"/>
  </w:num>
  <w:num w:numId="14">
    <w:abstractNumId w:val="36"/>
  </w:num>
  <w:num w:numId="15">
    <w:abstractNumId w:val="13"/>
  </w:num>
  <w:num w:numId="16">
    <w:abstractNumId w:val="12"/>
  </w:num>
  <w:num w:numId="17">
    <w:abstractNumId w:val="28"/>
  </w:num>
  <w:num w:numId="18">
    <w:abstractNumId w:val="26"/>
  </w:num>
  <w:num w:numId="19">
    <w:abstractNumId w:val="24"/>
  </w:num>
  <w:num w:numId="20">
    <w:abstractNumId w:val="32"/>
  </w:num>
  <w:num w:numId="21">
    <w:abstractNumId w:val="40"/>
  </w:num>
  <w:num w:numId="22">
    <w:abstractNumId w:val="16"/>
  </w:num>
  <w:num w:numId="23">
    <w:abstractNumId w:val="46"/>
  </w:num>
  <w:num w:numId="24">
    <w:abstractNumId w:val="17"/>
  </w:num>
  <w:num w:numId="25">
    <w:abstractNumId w:val="7"/>
    <w:lvlOverride w:ilvl="0">
      <w:lvl w:ilvl="0" w:tentative="1">
        <w:start w:val="1"/>
        <w:numFmt w:val="bullet"/>
        <w:pStyle w:val="Achievement"/>
        <w:lvlText w:val=""/>
        <w:legacy w:legacy="1" w:legacySpace="0" w:legacyIndent="240"/>
        <w:lvlJc w:val="left"/>
        <w:pPr>
          <w:ind w:left="240" w:hanging="240"/>
        </w:pPr>
        <w:rPr>
          <w:rFonts w:ascii="Wingdings" w:hAnsi="Wingdings"/>
          <w:sz w:val="12"/>
        </w:rPr>
      </w:lvl>
    </w:lvlOverride>
  </w:num>
  <w:num w:numId="26">
    <w:abstractNumId w:val="45"/>
  </w:num>
  <w:num w:numId="27">
    <w:abstractNumId w:val="33"/>
  </w:num>
  <w:num w:numId="28">
    <w:abstractNumId w:val="31"/>
  </w:num>
  <w:num w:numId="29">
    <w:abstractNumId w:val="23"/>
  </w:num>
  <w:num w:numId="30">
    <w:abstractNumId w:val="11"/>
  </w:num>
  <w:num w:numId="31">
    <w:abstractNumId w:val="41"/>
  </w:num>
  <w:num w:numId="32">
    <w:abstractNumId w:val="34"/>
  </w:num>
  <w:num w:numId="33">
    <w:abstractNumId w:val="39"/>
  </w:num>
  <w:num w:numId="34">
    <w:abstractNumId w:val="25"/>
  </w:num>
  <w:num w:numId="35">
    <w:abstractNumId w:val="20"/>
  </w:num>
  <w:num w:numId="36">
    <w:abstractNumId w:val="15"/>
  </w:num>
  <w:num w:numId="37">
    <w:abstractNumId w:val="43"/>
    <w:lvlOverride w:ilvl="0">
      <w:startOverride w:val="1"/>
    </w:lvlOverride>
  </w:num>
  <w:num w:numId="38">
    <w:abstractNumId w:val="22"/>
  </w:num>
  <w:num w:numId="39">
    <w:abstractNumId w:val="38"/>
  </w:num>
  <w:num w:numId="40">
    <w:abstractNumId w:val="42"/>
  </w:num>
  <w:num w:numId="41">
    <w:abstractNumId w:val="8"/>
  </w:num>
  <w:num w:numId="42">
    <w:abstractNumId w:val="35"/>
  </w:num>
  <w:num w:numId="43">
    <w:abstractNumId w:val="37"/>
  </w:num>
  <w:num w:numId="44">
    <w:abstractNumId w:val="29"/>
  </w:num>
  <w:num w:numId="45">
    <w:abstractNumId w:val="1"/>
  </w:num>
  <w:num w:numId="46">
    <w:abstractNumId w:val="30"/>
  </w:num>
  <w:num w:numId="47">
    <w:abstractNumId w:val="0"/>
  </w:num>
  <w:num w:numId="48">
    <w:abstractNumId w:val="4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ocumentProtection w:formatting="1" w:enforcement="0"/>
  <w:autoFormatOverride/>
  <w:styleLockQFSet/>
  <w:defaultTabStop w:val="708"/>
  <w:hyphenationZone w:val="425"/>
  <w:characterSpacingControl w:val="doNotCompress"/>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B57"/>
    <w:rsid w:val="00000575"/>
    <w:rsid w:val="000005C8"/>
    <w:rsid w:val="000030BC"/>
    <w:rsid w:val="0000451D"/>
    <w:rsid w:val="00006419"/>
    <w:rsid w:val="00007332"/>
    <w:rsid w:val="00010714"/>
    <w:rsid w:val="0001095B"/>
    <w:rsid w:val="0001123A"/>
    <w:rsid w:val="000118BC"/>
    <w:rsid w:val="00012D99"/>
    <w:rsid w:val="00014F29"/>
    <w:rsid w:val="000154B3"/>
    <w:rsid w:val="00015E2D"/>
    <w:rsid w:val="00016C2D"/>
    <w:rsid w:val="00017CFF"/>
    <w:rsid w:val="00022C80"/>
    <w:rsid w:val="000248E2"/>
    <w:rsid w:val="000248F0"/>
    <w:rsid w:val="00024AD9"/>
    <w:rsid w:val="00025579"/>
    <w:rsid w:val="00025EE9"/>
    <w:rsid w:val="00025FDA"/>
    <w:rsid w:val="00026164"/>
    <w:rsid w:val="00027439"/>
    <w:rsid w:val="00027E6D"/>
    <w:rsid w:val="00032548"/>
    <w:rsid w:val="00032710"/>
    <w:rsid w:val="00034942"/>
    <w:rsid w:val="00034DFC"/>
    <w:rsid w:val="000353E1"/>
    <w:rsid w:val="00035A4F"/>
    <w:rsid w:val="00035A7D"/>
    <w:rsid w:val="00035D4D"/>
    <w:rsid w:val="0003645D"/>
    <w:rsid w:val="0003710D"/>
    <w:rsid w:val="000373AB"/>
    <w:rsid w:val="00042774"/>
    <w:rsid w:val="00042E79"/>
    <w:rsid w:val="0004413A"/>
    <w:rsid w:val="00044B0E"/>
    <w:rsid w:val="0004535C"/>
    <w:rsid w:val="00045C9F"/>
    <w:rsid w:val="00046160"/>
    <w:rsid w:val="000472BC"/>
    <w:rsid w:val="000473F8"/>
    <w:rsid w:val="000518D5"/>
    <w:rsid w:val="00051B4E"/>
    <w:rsid w:val="00053540"/>
    <w:rsid w:val="0005393C"/>
    <w:rsid w:val="00053EAE"/>
    <w:rsid w:val="00054F7B"/>
    <w:rsid w:val="00056A6C"/>
    <w:rsid w:val="00057215"/>
    <w:rsid w:val="0005782D"/>
    <w:rsid w:val="0006009B"/>
    <w:rsid w:val="0006164E"/>
    <w:rsid w:val="00061A5C"/>
    <w:rsid w:val="000620B4"/>
    <w:rsid w:val="00062ABB"/>
    <w:rsid w:val="000631BE"/>
    <w:rsid w:val="000631E5"/>
    <w:rsid w:val="00063CDE"/>
    <w:rsid w:val="00063FE8"/>
    <w:rsid w:val="000640E4"/>
    <w:rsid w:val="0006481B"/>
    <w:rsid w:val="00064924"/>
    <w:rsid w:val="000656CD"/>
    <w:rsid w:val="00070F45"/>
    <w:rsid w:val="00072110"/>
    <w:rsid w:val="00072D5F"/>
    <w:rsid w:val="00072DD5"/>
    <w:rsid w:val="000732A9"/>
    <w:rsid w:val="000752BE"/>
    <w:rsid w:val="00075494"/>
    <w:rsid w:val="00075969"/>
    <w:rsid w:val="0007638A"/>
    <w:rsid w:val="00077275"/>
    <w:rsid w:val="00077792"/>
    <w:rsid w:val="00077D25"/>
    <w:rsid w:val="000803BF"/>
    <w:rsid w:val="000808B6"/>
    <w:rsid w:val="000809C9"/>
    <w:rsid w:val="000815E0"/>
    <w:rsid w:val="00082148"/>
    <w:rsid w:val="00082507"/>
    <w:rsid w:val="00082723"/>
    <w:rsid w:val="0008287C"/>
    <w:rsid w:val="000829B0"/>
    <w:rsid w:val="00082DEA"/>
    <w:rsid w:val="00083093"/>
    <w:rsid w:val="00083B44"/>
    <w:rsid w:val="00085677"/>
    <w:rsid w:val="000859D8"/>
    <w:rsid w:val="00085D94"/>
    <w:rsid w:val="0009013F"/>
    <w:rsid w:val="0009022A"/>
    <w:rsid w:val="00090644"/>
    <w:rsid w:val="00091115"/>
    <w:rsid w:val="000914AB"/>
    <w:rsid w:val="00092E4C"/>
    <w:rsid w:val="000934A4"/>
    <w:rsid w:val="0009353E"/>
    <w:rsid w:val="00094256"/>
    <w:rsid w:val="000946FE"/>
    <w:rsid w:val="000969DE"/>
    <w:rsid w:val="00096FE4"/>
    <w:rsid w:val="0009721F"/>
    <w:rsid w:val="000972F1"/>
    <w:rsid w:val="00097B81"/>
    <w:rsid w:val="000A03DB"/>
    <w:rsid w:val="000A0792"/>
    <w:rsid w:val="000A255C"/>
    <w:rsid w:val="000A2C20"/>
    <w:rsid w:val="000A3C3A"/>
    <w:rsid w:val="000A4304"/>
    <w:rsid w:val="000A4C39"/>
    <w:rsid w:val="000A4DC6"/>
    <w:rsid w:val="000A4FAE"/>
    <w:rsid w:val="000A5129"/>
    <w:rsid w:val="000A5154"/>
    <w:rsid w:val="000A547B"/>
    <w:rsid w:val="000A58F9"/>
    <w:rsid w:val="000A5B8E"/>
    <w:rsid w:val="000A5E3D"/>
    <w:rsid w:val="000A7B86"/>
    <w:rsid w:val="000B0A41"/>
    <w:rsid w:val="000B0D20"/>
    <w:rsid w:val="000B1ED1"/>
    <w:rsid w:val="000B27AF"/>
    <w:rsid w:val="000B315D"/>
    <w:rsid w:val="000B380A"/>
    <w:rsid w:val="000B3BDE"/>
    <w:rsid w:val="000B3E63"/>
    <w:rsid w:val="000B5481"/>
    <w:rsid w:val="000B5C08"/>
    <w:rsid w:val="000B5C8F"/>
    <w:rsid w:val="000B6627"/>
    <w:rsid w:val="000B6712"/>
    <w:rsid w:val="000B6934"/>
    <w:rsid w:val="000B6FDC"/>
    <w:rsid w:val="000C089A"/>
    <w:rsid w:val="000C0FAA"/>
    <w:rsid w:val="000C0FE0"/>
    <w:rsid w:val="000C12C1"/>
    <w:rsid w:val="000C1764"/>
    <w:rsid w:val="000C1773"/>
    <w:rsid w:val="000C1837"/>
    <w:rsid w:val="000C189A"/>
    <w:rsid w:val="000C2002"/>
    <w:rsid w:val="000C22AC"/>
    <w:rsid w:val="000C2A3B"/>
    <w:rsid w:val="000C57C2"/>
    <w:rsid w:val="000C61E2"/>
    <w:rsid w:val="000C6B03"/>
    <w:rsid w:val="000C7C3F"/>
    <w:rsid w:val="000D0C77"/>
    <w:rsid w:val="000D4749"/>
    <w:rsid w:val="000E0249"/>
    <w:rsid w:val="000E1B19"/>
    <w:rsid w:val="000E3469"/>
    <w:rsid w:val="000E37F9"/>
    <w:rsid w:val="000E494C"/>
    <w:rsid w:val="000E6F79"/>
    <w:rsid w:val="000E7C5D"/>
    <w:rsid w:val="000F2C45"/>
    <w:rsid w:val="000F2D0F"/>
    <w:rsid w:val="000F3C98"/>
    <w:rsid w:val="000F3CA6"/>
    <w:rsid w:val="000F3F47"/>
    <w:rsid w:val="000F4476"/>
    <w:rsid w:val="000F58C7"/>
    <w:rsid w:val="000F5D9C"/>
    <w:rsid w:val="000F6A45"/>
    <w:rsid w:val="000F71F9"/>
    <w:rsid w:val="000F723C"/>
    <w:rsid w:val="000F7831"/>
    <w:rsid w:val="000F792D"/>
    <w:rsid w:val="00100924"/>
    <w:rsid w:val="00100DDF"/>
    <w:rsid w:val="00100F1D"/>
    <w:rsid w:val="00100F22"/>
    <w:rsid w:val="00101F30"/>
    <w:rsid w:val="00102641"/>
    <w:rsid w:val="0010275A"/>
    <w:rsid w:val="00102DE7"/>
    <w:rsid w:val="00103AD1"/>
    <w:rsid w:val="00103BF4"/>
    <w:rsid w:val="001047AC"/>
    <w:rsid w:val="0010701F"/>
    <w:rsid w:val="0010775B"/>
    <w:rsid w:val="001078BA"/>
    <w:rsid w:val="00107D0F"/>
    <w:rsid w:val="00112306"/>
    <w:rsid w:val="00112A10"/>
    <w:rsid w:val="00112D84"/>
    <w:rsid w:val="00113D83"/>
    <w:rsid w:val="00113DF5"/>
    <w:rsid w:val="001144D9"/>
    <w:rsid w:val="00115683"/>
    <w:rsid w:val="00117C81"/>
    <w:rsid w:val="001201E0"/>
    <w:rsid w:val="001202C8"/>
    <w:rsid w:val="0012070D"/>
    <w:rsid w:val="00123487"/>
    <w:rsid w:val="0012445C"/>
    <w:rsid w:val="00124704"/>
    <w:rsid w:val="00124834"/>
    <w:rsid w:val="00124B18"/>
    <w:rsid w:val="00124F6E"/>
    <w:rsid w:val="0012524B"/>
    <w:rsid w:val="00130D64"/>
    <w:rsid w:val="00131518"/>
    <w:rsid w:val="0013203E"/>
    <w:rsid w:val="00133951"/>
    <w:rsid w:val="001345F3"/>
    <w:rsid w:val="001348A3"/>
    <w:rsid w:val="00134F8C"/>
    <w:rsid w:val="00135C7E"/>
    <w:rsid w:val="0013620E"/>
    <w:rsid w:val="001364DB"/>
    <w:rsid w:val="00136894"/>
    <w:rsid w:val="0013735B"/>
    <w:rsid w:val="001373FE"/>
    <w:rsid w:val="001412A4"/>
    <w:rsid w:val="001431BB"/>
    <w:rsid w:val="001431D2"/>
    <w:rsid w:val="00144BF4"/>
    <w:rsid w:val="00145E31"/>
    <w:rsid w:val="00146313"/>
    <w:rsid w:val="001463F2"/>
    <w:rsid w:val="0014704A"/>
    <w:rsid w:val="00147B0C"/>
    <w:rsid w:val="00147B46"/>
    <w:rsid w:val="00150424"/>
    <w:rsid w:val="0015083A"/>
    <w:rsid w:val="00151126"/>
    <w:rsid w:val="00152097"/>
    <w:rsid w:val="00152171"/>
    <w:rsid w:val="00152CF5"/>
    <w:rsid w:val="00154357"/>
    <w:rsid w:val="00154438"/>
    <w:rsid w:val="00154505"/>
    <w:rsid w:val="0015480A"/>
    <w:rsid w:val="001548DE"/>
    <w:rsid w:val="001556AF"/>
    <w:rsid w:val="00155E7F"/>
    <w:rsid w:val="00156986"/>
    <w:rsid w:val="00156D66"/>
    <w:rsid w:val="0015782E"/>
    <w:rsid w:val="001600CD"/>
    <w:rsid w:val="00160AF1"/>
    <w:rsid w:val="0016177C"/>
    <w:rsid w:val="001637E4"/>
    <w:rsid w:val="00163877"/>
    <w:rsid w:val="00164037"/>
    <w:rsid w:val="0016458F"/>
    <w:rsid w:val="00164DA4"/>
    <w:rsid w:val="0016695D"/>
    <w:rsid w:val="001701AE"/>
    <w:rsid w:val="0017039A"/>
    <w:rsid w:val="00171026"/>
    <w:rsid w:val="0017160A"/>
    <w:rsid w:val="0017262A"/>
    <w:rsid w:val="001726F0"/>
    <w:rsid w:val="0017330D"/>
    <w:rsid w:val="00173394"/>
    <w:rsid w:val="001740DE"/>
    <w:rsid w:val="001742B1"/>
    <w:rsid w:val="0017565F"/>
    <w:rsid w:val="001760C4"/>
    <w:rsid w:val="0017763E"/>
    <w:rsid w:val="0017786F"/>
    <w:rsid w:val="00180531"/>
    <w:rsid w:val="001809D0"/>
    <w:rsid w:val="001813C7"/>
    <w:rsid w:val="001817FA"/>
    <w:rsid w:val="0018196B"/>
    <w:rsid w:val="00181F4B"/>
    <w:rsid w:val="00182994"/>
    <w:rsid w:val="0018303D"/>
    <w:rsid w:val="001832BA"/>
    <w:rsid w:val="00183773"/>
    <w:rsid w:val="00183DA7"/>
    <w:rsid w:val="00184661"/>
    <w:rsid w:val="00184D56"/>
    <w:rsid w:val="00186173"/>
    <w:rsid w:val="00186200"/>
    <w:rsid w:val="001864F8"/>
    <w:rsid w:val="001874A1"/>
    <w:rsid w:val="00187967"/>
    <w:rsid w:val="00187CB6"/>
    <w:rsid w:val="00191DF0"/>
    <w:rsid w:val="00193AE5"/>
    <w:rsid w:val="0019483A"/>
    <w:rsid w:val="00194C13"/>
    <w:rsid w:val="00195954"/>
    <w:rsid w:val="00195BCE"/>
    <w:rsid w:val="00196F71"/>
    <w:rsid w:val="00196F7E"/>
    <w:rsid w:val="0019713A"/>
    <w:rsid w:val="001979EF"/>
    <w:rsid w:val="00197E50"/>
    <w:rsid w:val="001A0C3E"/>
    <w:rsid w:val="001A184A"/>
    <w:rsid w:val="001A2DB9"/>
    <w:rsid w:val="001A3C2A"/>
    <w:rsid w:val="001A3FF3"/>
    <w:rsid w:val="001A402F"/>
    <w:rsid w:val="001A44FA"/>
    <w:rsid w:val="001A68AB"/>
    <w:rsid w:val="001A6C20"/>
    <w:rsid w:val="001A7406"/>
    <w:rsid w:val="001A743E"/>
    <w:rsid w:val="001B0D52"/>
    <w:rsid w:val="001B0E5C"/>
    <w:rsid w:val="001B183B"/>
    <w:rsid w:val="001B1C85"/>
    <w:rsid w:val="001B1EAF"/>
    <w:rsid w:val="001B2070"/>
    <w:rsid w:val="001B6356"/>
    <w:rsid w:val="001B77C4"/>
    <w:rsid w:val="001B7D5E"/>
    <w:rsid w:val="001C1714"/>
    <w:rsid w:val="001C3C24"/>
    <w:rsid w:val="001C4DF6"/>
    <w:rsid w:val="001D1445"/>
    <w:rsid w:val="001D2B53"/>
    <w:rsid w:val="001D3600"/>
    <w:rsid w:val="001D3FA0"/>
    <w:rsid w:val="001D4728"/>
    <w:rsid w:val="001D49D5"/>
    <w:rsid w:val="001D4D61"/>
    <w:rsid w:val="001D7EF4"/>
    <w:rsid w:val="001E1171"/>
    <w:rsid w:val="001E236F"/>
    <w:rsid w:val="001E279D"/>
    <w:rsid w:val="001E58A6"/>
    <w:rsid w:val="001E6D00"/>
    <w:rsid w:val="001E70B1"/>
    <w:rsid w:val="001F0441"/>
    <w:rsid w:val="001F0D54"/>
    <w:rsid w:val="001F13A9"/>
    <w:rsid w:val="001F1C46"/>
    <w:rsid w:val="001F1CDB"/>
    <w:rsid w:val="001F24EE"/>
    <w:rsid w:val="001F2CE5"/>
    <w:rsid w:val="001F2F30"/>
    <w:rsid w:val="001F2F7E"/>
    <w:rsid w:val="001F303A"/>
    <w:rsid w:val="001F37E9"/>
    <w:rsid w:val="001F4D9A"/>
    <w:rsid w:val="001F4F67"/>
    <w:rsid w:val="001F5033"/>
    <w:rsid w:val="001F64B7"/>
    <w:rsid w:val="001F7C14"/>
    <w:rsid w:val="001F7C30"/>
    <w:rsid w:val="002002A5"/>
    <w:rsid w:val="0020178B"/>
    <w:rsid w:val="00201B50"/>
    <w:rsid w:val="00201F5F"/>
    <w:rsid w:val="00202ADE"/>
    <w:rsid w:val="00202B9B"/>
    <w:rsid w:val="00202EB3"/>
    <w:rsid w:val="00203010"/>
    <w:rsid w:val="0020301F"/>
    <w:rsid w:val="00204186"/>
    <w:rsid w:val="00204A83"/>
    <w:rsid w:val="0020530F"/>
    <w:rsid w:val="002054C8"/>
    <w:rsid w:val="002057A2"/>
    <w:rsid w:val="00205EAC"/>
    <w:rsid w:val="002064C1"/>
    <w:rsid w:val="0020733F"/>
    <w:rsid w:val="00207662"/>
    <w:rsid w:val="002129C2"/>
    <w:rsid w:val="00213981"/>
    <w:rsid w:val="00214CC6"/>
    <w:rsid w:val="00216335"/>
    <w:rsid w:val="002200B6"/>
    <w:rsid w:val="002203FF"/>
    <w:rsid w:val="002208C9"/>
    <w:rsid w:val="00220B4C"/>
    <w:rsid w:val="00222041"/>
    <w:rsid w:val="00222063"/>
    <w:rsid w:val="0022285F"/>
    <w:rsid w:val="002240DC"/>
    <w:rsid w:val="002250B7"/>
    <w:rsid w:val="002251F5"/>
    <w:rsid w:val="00225369"/>
    <w:rsid w:val="00225ABF"/>
    <w:rsid w:val="00226F19"/>
    <w:rsid w:val="0023120A"/>
    <w:rsid w:val="002333F5"/>
    <w:rsid w:val="002335BF"/>
    <w:rsid w:val="002337DD"/>
    <w:rsid w:val="00233830"/>
    <w:rsid w:val="0023465F"/>
    <w:rsid w:val="00234958"/>
    <w:rsid w:val="002355DE"/>
    <w:rsid w:val="0023570F"/>
    <w:rsid w:val="0023580D"/>
    <w:rsid w:val="0023595F"/>
    <w:rsid w:val="00236EA6"/>
    <w:rsid w:val="00237D82"/>
    <w:rsid w:val="00237DA1"/>
    <w:rsid w:val="002414C1"/>
    <w:rsid w:val="00241B68"/>
    <w:rsid w:val="00241D1C"/>
    <w:rsid w:val="00243158"/>
    <w:rsid w:val="00244288"/>
    <w:rsid w:val="002458BA"/>
    <w:rsid w:val="00246602"/>
    <w:rsid w:val="00247686"/>
    <w:rsid w:val="00247F28"/>
    <w:rsid w:val="00250310"/>
    <w:rsid w:val="0025102A"/>
    <w:rsid w:val="00251AF1"/>
    <w:rsid w:val="002523E0"/>
    <w:rsid w:val="002538AB"/>
    <w:rsid w:val="00255340"/>
    <w:rsid w:val="002558D2"/>
    <w:rsid w:val="002578F4"/>
    <w:rsid w:val="00257D33"/>
    <w:rsid w:val="00263116"/>
    <w:rsid w:val="00263277"/>
    <w:rsid w:val="00264E3B"/>
    <w:rsid w:val="00265584"/>
    <w:rsid w:val="00270374"/>
    <w:rsid w:val="00270704"/>
    <w:rsid w:val="00270BDC"/>
    <w:rsid w:val="00270D61"/>
    <w:rsid w:val="002714CB"/>
    <w:rsid w:val="00272B6D"/>
    <w:rsid w:val="00274509"/>
    <w:rsid w:val="00274E69"/>
    <w:rsid w:val="00275DFF"/>
    <w:rsid w:val="002764EB"/>
    <w:rsid w:val="00276B4F"/>
    <w:rsid w:val="002773E6"/>
    <w:rsid w:val="00277B5D"/>
    <w:rsid w:val="002803FF"/>
    <w:rsid w:val="00280489"/>
    <w:rsid w:val="00281B47"/>
    <w:rsid w:val="00282257"/>
    <w:rsid w:val="002834DD"/>
    <w:rsid w:val="002837A9"/>
    <w:rsid w:val="00283CDB"/>
    <w:rsid w:val="002855C1"/>
    <w:rsid w:val="00285EC3"/>
    <w:rsid w:val="002863BC"/>
    <w:rsid w:val="00286FAE"/>
    <w:rsid w:val="00287970"/>
    <w:rsid w:val="0029029F"/>
    <w:rsid w:val="002909D6"/>
    <w:rsid w:val="00292527"/>
    <w:rsid w:val="00294FAC"/>
    <w:rsid w:val="00295342"/>
    <w:rsid w:val="00295831"/>
    <w:rsid w:val="00295B1E"/>
    <w:rsid w:val="0029700E"/>
    <w:rsid w:val="0029759C"/>
    <w:rsid w:val="002A02B5"/>
    <w:rsid w:val="002A0827"/>
    <w:rsid w:val="002A17EB"/>
    <w:rsid w:val="002A23EB"/>
    <w:rsid w:val="002A26B4"/>
    <w:rsid w:val="002A31EA"/>
    <w:rsid w:val="002A33A2"/>
    <w:rsid w:val="002A6AB4"/>
    <w:rsid w:val="002B0AC7"/>
    <w:rsid w:val="002B1385"/>
    <w:rsid w:val="002B2004"/>
    <w:rsid w:val="002B20BD"/>
    <w:rsid w:val="002B44A7"/>
    <w:rsid w:val="002B533C"/>
    <w:rsid w:val="002B5F5C"/>
    <w:rsid w:val="002B67C8"/>
    <w:rsid w:val="002B6AA3"/>
    <w:rsid w:val="002C010E"/>
    <w:rsid w:val="002C0C55"/>
    <w:rsid w:val="002C0D93"/>
    <w:rsid w:val="002C251B"/>
    <w:rsid w:val="002C2890"/>
    <w:rsid w:val="002C31E3"/>
    <w:rsid w:val="002C3821"/>
    <w:rsid w:val="002C3B4C"/>
    <w:rsid w:val="002C3E96"/>
    <w:rsid w:val="002C446B"/>
    <w:rsid w:val="002C4976"/>
    <w:rsid w:val="002C4B48"/>
    <w:rsid w:val="002C4F27"/>
    <w:rsid w:val="002C522E"/>
    <w:rsid w:val="002C7F8F"/>
    <w:rsid w:val="002D1B0A"/>
    <w:rsid w:val="002D21D1"/>
    <w:rsid w:val="002D379C"/>
    <w:rsid w:val="002D49F7"/>
    <w:rsid w:val="002D4D64"/>
    <w:rsid w:val="002D4FCD"/>
    <w:rsid w:val="002D6F94"/>
    <w:rsid w:val="002E034B"/>
    <w:rsid w:val="002E0511"/>
    <w:rsid w:val="002E180D"/>
    <w:rsid w:val="002E1E83"/>
    <w:rsid w:val="002E28D4"/>
    <w:rsid w:val="002E42BA"/>
    <w:rsid w:val="002E4591"/>
    <w:rsid w:val="002E5AFE"/>
    <w:rsid w:val="002E5FAD"/>
    <w:rsid w:val="002E79DE"/>
    <w:rsid w:val="002F1479"/>
    <w:rsid w:val="002F2C6B"/>
    <w:rsid w:val="002F2FC5"/>
    <w:rsid w:val="002F3942"/>
    <w:rsid w:val="002F4D3C"/>
    <w:rsid w:val="002F4F7D"/>
    <w:rsid w:val="002F5732"/>
    <w:rsid w:val="002F596D"/>
    <w:rsid w:val="002F6C17"/>
    <w:rsid w:val="002F6DC2"/>
    <w:rsid w:val="002F6F81"/>
    <w:rsid w:val="00300067"/>
    <w:rsid w:val="003001BC"/>
    <w:rsid w:val="00300CF3"/>
    <w:rsid w:val="00301975"/>
    <w:rsid w:val="00303687"/>
    <w:rsid w:val="0030451A"/>
    <w:rsid w:val="00305D32"/>
    <w:rsid w:val="00306B8A"/>
    <w:rsid w:val="003106E7"/>
    <w:rsid w:val="00312AF8"/>
    <w:rsid w:val="00312C90"/>
    <w:rsid w:val="0031397B"/>
    <w:rsid w:val="00314212"/>
    <w:rsid w:val="003151D5"/>
    <w:rsid w:val="0031631E"/>
    <w:rsid w:val="00316513"/>
    <w:rsid w:val="00316CFC"/>
    <w:rsid w:val="003207AC"/>
    <w:rsid w:val="00322DC3"/>
    <w:rsid w:val="00322DEB"/>
    <w:rsid w:val="00323A2F"/>
    <w:rsid w:val="00323DCE"/>
    <w:rsid w:val="00323EE5"/>
    <w:rsid w:val="00324FAC"/>
    <w:rsid w:val="00325887"/>
    <w:rsid w:val="0032666C"/>
    <w:rsid w:val="00326CFF"/>
    <w:rsid w:val="003305B8"/>
    <w:rsid w:val="0033112B"/>
    <w:rsid w:val="003312A3"/>
    <w:rsid w:val="003327E3"/>
    <w:rsid w:val="00333152"/>
    <w:rsid w:val="0033354D"/>
    <w:rsid w:val="00333CC6"/>
    <w:rsid w:val="0033455F"/>
    <w:rsid w:val="00334850"/>
    <w:rsid w:val="003368CF"/>
    <w:rsid w:val="00336B8B"/>
    <w:rsid w:val="00337100"/>
    <w:rsid w:val="0034088C"/>
    <w:rsid w:val="00341C14"/>
    <w:rsid w:val="00342C13"/>
    <w:rsid w:val="0034462A"/>
    <w:rsid w:val="0034484B"/>
    <w:rsid w:val="003451C5"/>
    <w:rsid w:val="00345EDD"/>
    <w:rsid w:val="00351AA2"/>
    <w:rsid w:val="00352178"/>
    <w:rsid w:val="00352A7F"/>
    <w:rsid w:val="00353CF1"/>
    <w:rsid w:val="0035513C"/>
    <w:rsid w:val="003552AC"/>
    <w:rsid w:val="00355814"/>
    <w:rsid w:val="003559F9"/>
    <w:rsid w:val="00356FC1"/>
    <w:rsid w:val="00357288"/>
    <w:rsid w:val="003578A2"/>
    <w:rsid w:val="00357C03"/>
    <w:rsid w:val="003607B4"/>
    <w:rsid w:val="00360AE7"/>
    <w:rsid w:val="003611E1"/>
    <w:rsid w:val="00361B0F"/>
    <w:rsid w:val="003636F1"/>
    <w:rsid w:val="00363997"/>
    <w:rsid w:val="00363A1D"/>
    <w:rsid w:val="00365090"/>
    <w:rsid w:val="00365229"/>
    <w:rsid w:val="0037070E"/>
    <w:rsid w:val="003708CD"/>
    <w:rsid w:val="00371A39"/>
    <w:rsid w:val="00371F95"/>
    <w:rsid w:val="00371F97"/>
    <w:rsid w:val="00372100"/>
    <w:rsid w:val="00372490"/>
    <w:rsid w:val="00372673"/>
    <w:rsid w:val="00373AD2"/>
    <w:rsid w:val="00373E08"/>
    <w:rsid w:val="00373F7C"/>
    <w:rsid w:val="00374CA4"/>
    <w:rsid w:val="003759F9"/>
    <w:rsid w:val="00376587"/>
    <w:rsid w:val="00376AA2"/>
    <w:rsid w:val="00376C59"/>
    <w:rsid w:val="00376CF2"/>
    <w:rsid w:val="00377A8B"/>
    <w:rsid w:val="00377E12"/>
    <w:rsid w:val="003802A8"/>
    <w:rsid w:val="00380972"/>
    <w:rsid w:val="00381D80"/>
    <w:rsid w:val="003826FD"/>
    <w:rsid w:val="00384D76"/>
    <w:rsid w:val="00385827"/>
    <w:rsid w:val="003859F5"/>
    <w:rsid w:val="003864A9"/>
    <w:rsid w:val="00386EF8"/>
    <w:rsid w:val="00390B5B"/>
    <w:rsid w:val="0039155D"/>
    <w:rsid w:val="00391636"/>
    <w:rsid w:val="00392B65"/>
    <w:rsid w:val="003931B2"/>
    <w:rsid w:val="00393618"/>
    <w:rsid w:val="0039590E"/>
    <w:rsid w:val="00395B8C"/>
    <w:rsid w:val="00397198"/>
    <w:rsid w:val="00397DFF"/>
    <w:rsid w:val="003A0AE8"/>
    <w:rsid w:val="003A0D99"/>
    <w:rsid w:val="003A18E7"/>
    <w:rsid w:val="003A1E87"/>
    <w:rsid w:val="003A27D7"/>
    <w:rsid w:val="003A3121"/>
    <w:rsid w:val="003A6AD8"/>
    <w:rsid w:val="003A79C0"/>
    <w:rsid w:val="003A7CD1"/>
    <w:rsid w:val="003B1605"/>
    <w:rsid w:val="003B18BA"/>
    <w:rsid w:val="003B2A3A"/>
    <w:rsid w:val="003B3738"/>
    <w:rsid w:val="003B4644"/>
    <w:rsid w:val="003B465E"/>
    <w:rsid w:val="003B4DB7"/>
    <w:rsid w:val="003B7A2A"/>
    <w:rsid w:val="003B7AAB"/>
    <w:rsid w:val="003C044B"/>
    <w:rsid w:val="003C17CB"/>
    <w:rsid w:val="003C1C3E"/>
    <w:rsid w:val="003C1C43"/>
    <w:rsid w:val="003C2854"/>
    <w:rsid w:val="003C3BED"/>
    <w:rsid w:val="003C4447"/>
    <w:rsid w:val="003C4DFB"/>
    <w:rsid w:val="003C53A5"/>
    <w:rsid w:val="003C64A9"/>
    <w:rsid w:val="003D187D"/>
    <w:rsid w:val="003D3B02"/>
    <w:rsid w:val="003D4447"/>
    <w:rsid w:val="003D4606"/>
    <w:rsid w:val="003D4A04"/>
    <w:rsid w:val="003D65CC"/>
    <w:rsid w:val="003D6B04"/>
    <w:rsid w:val="003D7C50"/>
    <w:rsid w:val="003E115F"/>
    <w:rsid w:val="003E11EF"/>
    <w:rsid w:val="003E2E66"/>
    <w:rsid w:val="003E34BB"/>
    <w:rsid w:val="003E4EC7"/>
    <w:rsid w:val="003E4F9B"/>
    <w:rsid w:val="003E5A79"/>
    <w:rsid w:val="003E78A6"/>
    <w:rsid w:val="003F049F"/>
    <w:rsid w:val="003F5627"/>
    <w:rsid w:val="003F5B7F"/>
    <w:rsid w:val="003F5F99"/>
    <w:rsid w:val="003F7D3B"/>
    <w:rsid w:val="00400D9B"/>
    <w:rsid w:val="00401938"/>
    <w:rsid w:val="00402840"/>
    <w:rsid w:val="00402EB3"/>
    <w:rsid w:val="004034DD"/>
    <w:rsid w:val="0040429B"/>
    <w:rsid w:val="004045AF"/>
    <w:rsid w:val="00404B84"/>
    <w:rsid w:val="00405356"/>
    <w:rsid w:val="00405460"/>
    <w:rsid w:val="004067EC"/>
    <w:rsid w:val="0041005F"/>
    <w:rsid w:val="004105C0"/>
    <w:rsid w:val="00410F51"/>
    <w:rsid w:val="00412137"/>
    <w:rsid w:val="00412328"/>
    <w:rsid w:val="00412487"/>
    <w:rsid w:val="00412896"/>
    <w:rsid w:val="004131A9"/>
    <w:rsid w:val="00415135"/>
    <w:rsid w:val="00415485"/>
    <w:rsid w:val="00415781"/>
    <w:rsid w:val="004161F0"/>
    <w:rsid w:val="00416C6F"/>
    <w:rsid w:val="00420364"/>
    <w:rsid w:val="00420936"/>
    <w:rsid w:val="004232AD"/>
    <w:rsid w:val="0042344C"/>
    <w:rsid w:val="004253BA"/>
    <w:rsid w:val="00425FB3"/>
    <w:rsid w:val="004269FA"/>
    <w:rsid w:val="00430027"/>
    <w:rsid w:val="00430581"/>
    <w:rsid w:val="00431C2E"/>
    <w:rsid w:val="004325E5"/>
    <w:rsid w:val="00432606"/>
    <w:rsid w:val="004336D8"/>
    <w:rsid w:val="00433B1F"/>
    <w:rsid w:val="00433F01"/>
    <w:rsid w:val="00434A81"/>
    <w:rsid w:val="00435034"/>
    <w:rsid w:val="00436FCD"/>
    <w:rsid w:val="004400DB"/>
    <w:rsid w:val="004407A6"/>
    <w:rsid w:val="00441631"/>
    <w:rsid w:val="00442F31"/>
    <w:rsid w:val="00443919"/>
    <w:rsid w:val="00443C77"/>
    <w:rsid w:val="004446F8"/>
    <w:rsid w:val="0044552C"/>
    <w:rsid w:val="004456F8"/>
    <w:rsid w:val="004467F7"/>
    <w:rsid w:val="004476FC"/>
    <w:rsid w:val="00447B07"/>
    <w:rsid w:val="00447B41"/>
    <w:rsid w:val="004507B0"/>
    <w:rsid w:val="0045101B"/>
    <w:rsid w:val="00451DC4"/>
    <w:rsid w:val="00451FD2"/>
    <w:rsid w:val="0045214F"/>
    <w:rsid w:val="0045225F"/>
    <w:rsid w:val="004522A2"/>
    <w:rsid w:val="00452B81"/>
    <w:rsid w:val="00452F44"/>
    <w:rsid w:val="00453591"/>
    <w:rsid w:val="00453B68"/>
    <w:rsid w:val="0045435D"/>
    <w:rsid w:val="00454EB2"/>
    <w:rsid w:val="004561EE"/>
    <w:rsid w:val="004563CF"/>
    <w:rsid w:val="00457532"/>
    <w:rsid w:val="004625E3"/>
    <w:rsid w:val="00462C27"/>
    <w:rsid w:val="00463B52"/>
    <w:rsid w:val="00463D5B"/>
    <w:rsid w:val="00464884"/>
    <w:rsid w:val="00465234"/>
    <w:rsid w:val="004652F0"/>
    <w:rsid w:val="00465529"/>
    <w:rsid w:val="00465B77"/>
    <w:rsid w:val="00466526"/>
    <w:rsid w:val="00467E14"/>
    <w:rsid w:val="00467EE6"/>
    <w:rsid w:val="004704B8"/>
    <w:rsid w:val="004709E1"/>
    <w:rsid w:val="00472F17"/>
    <w:rsid w:val="0047340E"/>
    <w:rsid w:val="004734E9"/>
    <w:rsid w:val="0047461F"/>
    <w:rsid w:val="00474D46"/>
    <w:rsid w:val="00474DC0"/>
    <w:rsid w:val="00476F0F"/>
    <w:rsid w:val="004816F8"/>
    <w:rsid w:val="00482460"/>
    <w:rsid w:val="00482A19"/>
    <w:rsid w:val="00482D69"/>
    <w:rsid w:val="00482E73"/>
    <w:rsid w:val="00483E85"/>
    <w:rsid w:val="00485150"/>
    <w:rsid w:val="00486AD7"/>
    <w:rsid w:val="00490D6E"/>
    <w:rsid w:val="00490EE2"/>
    <w:rsid w:val="004910B5"/>
    <w:rsid w:val="00493B92"/>
    <w:rsid w:val="00495941"/>
    <w:rsid w:val="00496654"/>
    <w:rsid w:val="004A0DDF"/>
    <w:rsid w:val="004A224E"/>
    <w:rsid w:val="004A23E2"/>
    <w:rsid w:val="004A3B54"/>
    <w:rsid w:val="004A4275"/>
    <w:rsid w:val="004A4962"/>
    <w:rsid w:val="004A4BA8"/>
    <w:rsid w:val="004A606C"/>
    <w:rsid w:val="004A6A23"/>
    <w:rsid w:val="004A6D2F"/>
    <w:rsid w:val="004A7CCF"/>
    <w:rsid w:val="004B2DB2"/>
    <w:rsid w:val="004B3722"/>
    <w:rsid w:val="004B3AAE"/>
    <w:rsid w:val="004B583C"/>
    <w:rsid w:val="004B65A8"/>
    <w:rsid w:val="004B70A1"/>
    <w:rsid w:val="004B7A7C"/>
    <w:rsid w:val="004C00A5"/>
    <w:rsid w:val="004C1221"/>
    <w:rsid w:val="004C169D"/>
    <w:rsid w:val="004C1EAC"/>
    <w:rsid w:val="004C2A00"/>
    <w:rsid w:val="004C3267"/>
    <w:rsid w:val="004C34AB"/>
    <w:rsid w:val="004C3CA2"/>
    <w:rsid w:val="004C4278"/>
    <w:rsid w:val="004C468C"/>
    <w:rsid w:val="004C4F15"/>
    <w:rsid w:val="004C56F8"/>
    <w:rsid w:val="004C5832"/>
    <w:rsid w:val="004C7128"/>
    <w:rsid w:val="004D070D"/>
    <w:rsid w:val="004D1562"/>
    <w:rsid w:val="004D1A31"/>
    <w:rsid w:val="004D4665"/>
    <w:rsid w:val="004D4B59"/>
    <w:rsid w:val="004D59A7"/>
    <w:rsid w:val="004D5F4F"/>
    <w:rsid w:val="004E0316"/>
    <w:rsid w:val="004E19B3"/>
    <w:rsid w:val="004E1A61"/>
    <w:rsid w:val="004E1D1D"/>
    <w:rsid w:val="004E3268"/>
    <w:rsid w:val="004E41E7"/>
    <w:rsid w:val="004E4423"/>
    <w:rsid w:val="004E542D"/>
    <w:rsid w:val="004E57C0"/>
    <w:rsid w:val="004E65D1"/>
    <w:rsid w:val="004E65D8"/>
    <w:rsid w:val="004E7BA5"/>
    <w:rsid w:val="004F1C53"/>
    <w:rsid w:val="004F3161"/>
    <w:rsid w:val="004F3504"/>
    <w:rsid w:val="004F35C0"/>
    <w:rsid w:val="004F5E06"/>
    <w:rsid w:val="004F5E4D"/>
    <w:rsid w:val="004F6940"/>
    <w:rsid w:val="00500365"/>
    <w:rsid w:val="005014E7"/>
    <w:rsid w:val="00502144"/>
    <w:rsid w:val="0050328E"/>
    <w:rsid w:val="00503E7A"/>
    <w:rsid w:val="00504C32"/>
    <w:rsid w:val="005064A7"/>
    <w:rsid w:val="00507FB3"/>
    <w:rsid w:val="00507FEC"/>
    <w:rsid w:val="0051007A"/>
    <w:rsid w:val="00510A5E"/>
    <w:rsid w:val="00511859"/>
    <w:rsid w:val="00511F04"/>
    <w:rsid w:val="005135C5"/>
    <w:rsid w:val="00514CCC"/>
    <w:rsid w:val="0051532F"/>
    <w:rsid w:val="00515871"/>
    <w:rsid w:val="005162FB"/>
    <w:rsid w:val="00516BEC"/>
    <w:rsid w:val="00516D59"/>
    <w:rsid w:val="005176D0"/>
    <w:rsid w:val="005204BE"/>
    <w:rsid w:val="0052053B"/>
    <w:rsid w:val="00522C71"/>
    <w:rsid w:val="005238F5"/>
    <w:rsid w:val="0052431E"/>
    <w:rsid w:val="00525519"/>
    <w:rsid w:val="00526209"/>
    <w:rsid w:val="005306FB"/>
    <w:rsid w:val="0053237E"/>
    <w:rsid w:val="005329B9"/>
    <w:rsid w:val="00532C3B"/>
    <w:rsid w:val="00532DD6"/>
    <w:rsid w:val="00533F89"/>
    <w:rsid w:val="0053411E"/>
    <w:rsid w:val="0053439B"/>
    <w:rsid w:val="0053538E"/>
    <w:rsid w:val="00536A7F"/>
    <w:rsid w:val="00536F4F"/>
    <w:rsid w:val="00537125"/>
    <w:rsid w:val="00540333"/>
    <w:rsid w:val="005414B5"/>
    <w:rsid w:val="00542526"/>
    <w:rsid w:val="0054367D"/>
    <w:rsid w:val="00543879"/>
    <w:rsid w:val="00544C15"/>
    <w:rsid w:val="00544EF6"/>
    <w:rsid w:val="00545066"/>
    <w:rsid w:val="0054574C"/>
    <w:rsid w:val="0054592D"/>
    <w:rsid w:val="0054683C"/>
    <w:rsid w:val="0054781A"/>
    <w:rsid w:val="005479A5"/>
    <w:rsid w:val="00550795"/>
    <w:rsid w:val="005519D9"/>
    <w:rsid w:val="00555287"/>
    <w:rsid w:val="00556C00"/>
    <w:rsid w:val="00557571"/>
    <w:rsid w:val="0056000C"/>
    <w:rsid w:val="00561039"/>
    <w:rsid w:val="00564BF6"/>
    <w:rsid w:val="00566409"/>
    <w:rsid w:val="0056666E"/>
    <w:rsid w:val="0056790E"/>
    <w:rsid w:val="005706BA"/>
    <w:rsid w:val="005707F7"/>
    <w:rsid w:val="00570BD6"/>
    <w:rsid w:val="00571619"/>
    <w:rsid w:val="00573987"/>
    <w:rsid w:val="00576969"/>
    <w:rsid w:val="00577204"/>
    <w:rsid w:val="00581192"/>
    <w:rsid w:val="00581474"/>
    <w:rsid w:val="0058157F"/>
    <w:rsid w:val="00581882"/>
    <w:rsid w:val="005830E8"/>
    <w:rsid w:val="005831BE"/>
    <w:rsid w:val="00583932"/>
    <w:rsid w:val="00583B99"/>
    <w:rsid w:val="005848BC"/>
    <w:rsid w:val="00584A26"/>
    <w:rsid w:val="00584DDD"/>
    <w:rsid w:val="005858AE"/>
    <w:rsid w:val="00585EFC"/>
    <w:rsid w:val="00586F5D"/>
    <w:rsid w:val="00587791"/>
    <w:rsid w:val="00587958"/>
    <w:rsid w:val="00590756"/>
    <w:rsid w:val="005910E5"/>
    <w:rsid w:val="005924EA"/>
    <w:rsid w:val="00592B13"/>
    <w:rsid w:val="00592C08"/>
    <w:rsid w:val="00592F97"/>
    <w:rsid w:val="00594221"/>
    <w:rsid w:val="0059453C"/>
    <w:rsid w:val="00594FBB"/>
    <w:rsid w:val="005950D3"/>
    <w:rsid w:val="005954C0"/>
    <w:rsid w:val="005956BA"/>
    <w:rsid w:val="00595BFF"/>
    <w:rsid w:val="00596E3B"/>
    <w:rsid w:val="00597B47"/>
    <w:rsid w:val="00597DDA"/>
    <w:rsid w:val="005A0EF9"/>
    <w:rsid w:val="005A2600"/>
    <w:rsid w:val="005A2EF3"/>
    <w:rsid w:val="005A3AF0"/>
    <w:rsid w:val="005A439E"/>
    <w:rsid w:val="005A46FD"/>
    <w:rsid w:val="005A5446"/>
    <w:rsid w:val="005A5AC6"/>
    <w:rsid w:val="005A60D1"/>
    <w:rsid w:val="005A6D9A"/>
    <w:rsid w:val="005A7603"/>
    <w:rsid w:val="005B0473"/>
    <w:rsid w:val="005B07B9"/>
    <w:rsid w:val="005B0D16"/>
    <w:rsid w:val="005B1016"/>
    <w:rsid w:val="005B12B9"/>
    <w:rsid w:val="005B1938"/>
    <w:rsid w:val="005B2C60"/>
    <w:rsid w:val="005B3868"/>
    <w:rsid w:val="005B3EB6"/>
    <w:rsid w:val="005B428C"/>
    <w:rsid w:val="005B4946"/>
    <w:rsid w:val="005B4CF2"/>
    <w:rsid w:val="005B5172"/>
    <w:rsid w:val="005B54BB"/>
    <w:rsid w:val="005B78C1"/>
    <w:rsid w:val="005C0ACE"/>
    <w:rsid w:val="005C317F"/>
    <w:rsid w:val="005C3D70"/>
    <w:rsid w:val="005C41A7"/>
    <w:rsid w:val="005C43A7"/>
    <w:rsid w:val="005C4AA9"/>
    <w:rsid w:val="005C53AB"/>
    <w:rsid w:val="005C6F8B"/>
    <w:rsid w:val="005C73D5"/>
    <w:rsid w:val="005D0575"/>
    <w:rsid w:val="005D0BDA"/>
    <w:rsid w:val="005D0EDF"/>
    <w:rsid w:val="005D121D"/>
    <w:rsid w:val="005D145B"/>
    <w:rsid w:val="005D1762"/>
    <w:rsid w:val="005D1BED"/>
    <w:rsid w:val="005D2FF3"/>
    <w:rsid w:val="005D331F"/>
    <w:rsid w:val="005D396A"/>
    <w:rsid w:val="005D4C9A"/>
    <w:rsid w:val="005D6022"/>
    <w:rsid w:val="005D6D83"/>
    <w:rsid w:val="005E2988"/>
    <w:rsid w:val="005E36B6"/>
    <w:rsid w:val="005E42CC"/>
    <w:rsid w:val="005E46FB"/>
    <w:rsid w:val="005E49C6"/>
    <w:rsid w:val="005E5708"/>
    <w:rsid w:val="005E581F"/>
    <w:rsid w:val="005E5D54"/>
    <w:rsid w:val="005E7330"/>
    <w:rsid w:val="005E7B29"/>
    <w:rsid w:val="005F073A"/>
    <w:rsid w:val="005F0862"/>
    <w:rsid w:val="005F19A7"/>
    <w:rsid w:val="005F2223"/>
    <w:rsid w:val="005F2E74"/>
    <w:rsid w:val="005F3221"/>
    <w:rsid w:val="005F323A"/>
    <w:rsid w:val="005F3D85"/>
    <w:rsid w:val="005F40E1"/>
    <w:rsid w:val="005F45C6"/>
    <w:rsid w:val="005F4C78"/>
    <w:rsid w:val="005F59D6"/>
    <w:rsid w:val="005F70B5"/>
    <w:rsid w:val="005F7141"/>
    <w:rsid w:val="006020F2"/>
    <w:rsid w:val="00602A4C"/>
    <w:rsid w:val="0060312F"/>
    <w:rsid w:val="00603299"/>
    <w:rsid w:val="00603A9C"/>
    <w:rsid w:val="00604542"/>
    <w:rsid w:val="0060463F"/>
    <w:rsid w:val="006047EE"/>
    <w:rsid w:val="0060536B"/>
    <w:rsid w:val="0060587E"/>
    <w:rsid w:val="00607C18"/>
    <w:rsid w:val="00607DDF"/>
    <w:rsid w:val="0061046A"/>
    <w:rsid w:val="0061198D"/>
    <w:rsid w:val="00611AB7"/>
    <w:rsid w:val="00612B52"/>
    <w:rsid w:val="00612EA4"/>
    <w:rsid w:val="00612ED0"/>
    <w:rsid w:val="00613374"/>
    <w:rsid w:val="006138B9"/>
    <w:rsid w:val="00614358"/>
    <w:rsid w:val="0061480E"/>
    <w:rsid w:val="00615097"/>
    <w:rsid w:val="0061521D"/>
    <w:rsid w:val="00615801"/>
    <w:rsid w:val="0062079B"/>
    <w:rsid w:val="00620CA6"/>
    <w:rsid w:val="006211E2"/>
    <w:rsid w:val="00622978"/>
    <w:rsid w:val="006236EB"/>
    <w:rsid w:val="00623B65"/>
    <w:rsid w:val="00624134"/>
    <w:rsid w:val="006251F6"/>
    <w:rsid w:val="0062523F"/>
    <w:rsid w:val="00626882"/>
    <w:rsid w:val="00626BDF"/>
    <w:rsid w:val="0062712D"/>
    <w:rsid w:val="006324AB"/>
    <w:rsid w:val="00632C36"/>
    <w:rsid w:val="00633D12"/>
    <w:rsid w:val="006342F2"/>
    <w:rsid w:val="00635846"/>
    <w:rsid w:val="00635D95"/>
    <w:rsid w:val="00636DAA"/>
    <w:rsid w:val="0063794A"/>
    <w:rsid w:val="00641185"/>
    <w:rsid w:val="00642FDB"/>
    <w:rsid w:val="006436A4"/>
    <w:rsid w:val="006436F9"/>
    <w:rsid w:val="00645177"/>
    <w:rsid w:val="00645BB7"/>
    <w:rsid w:val="00645F9D"/>
    <w:rsid w:val="00647617"/>
    <w:rsid w:val="0065050C"/>
    <w:rsid w:val="00650C35"/>
    <w:rsid w:val="00650EFA"/>
    <w:rsid w:val="00651496"/>
    <w:rsid w:val="0065157B"/>
    <w:rsid w:val="0065164D"/>
    <w:rsid w:val="006518FC"/>
    <w:rsid w:val="006519F7"/>
    <w:rsid w:val="006530C3"/>
    <w:rsid w:val="00653194"/>
    <w:rsid w:val="00654E8A"/>
    <w:rsid w:val="0065551C"/>
    <w:rsid w:val="00655D62"/>
    <w:rsid w:val="0065646E"/>
    <w:rsid w:val="006572B4"/>
    <w:rsid w:val="00657557"/>
    <w:rsid w:val="0066168F"/>
    <w:rsid w:val="00663BEC"/>
    <w:rsid w:val="00664278"/>
    <w:rsid w:val="0066514D"/>
    <w:rsid w:val="006657BE"/>
    <w:rsid w:val="0066625D"/>
    <w:rsid w:val="00666F48"/>
    <w:rsid w:val="00667909"/>
    <w:rsid w:val="00667ACB"/>
    <w:rsid w:val="00670220"/>
    <w:rsid w:val="00670F47"/>
    <w:rsid w:val="0067202E"/>
    <w:rsid w:val="00672A6E"/>
    <w:rsid w:val="006742C5"/>
    <w:rsid w:val="00674466"/>
    <w:rsid w:val="006745EA"/>
    <w:rsid w:val="0067484B"/>
    <w:rsid w:val="00674CAD"/>
    <w:rsid w:val="00675300"/>
    <w:rsid w:val="00680ECA"/>
    <w:rsid w:val="00681EE3"/>
    <w:rsid w:val="006828E6"/>
    <w:rsid w:val="00683524"/>
    <w:rsid w:val="00683558"/>
    <w:rsid w:val="0068358C"/>
    <w:rsid w:val="00685D1B"/>
    <w:rsid w:val="006863E6"/>
    <w:rsid w:val="00686EF3"/>
    <w:rsid w:val="0069046E"/>
    <w:rsid w:val="00690B4A"/>
    <w:rsid w:val="00690DA2"/>
    <w:rsid w:val="0069212D"/>
    <w:rsid w:val="00692357"/>
    <w:rsid w:val="00692B75"/>
    <w:rsid w:val="00692FEC"/>
    <w:rsid w:val="006940C1"/>
    <w:rsid w:val="00694A32"/>
    <w:rsid w:val="00694B26"/>
    <w:rsid w:val="00694BC7"/>
    <w:rsid w:val="00694C22"/>
    <w:rsid w:val="0069549E"/>
    <w:rsid w:val="00695C04"/>
    <w:rsid w:val="0069687B"/>
    <w:rsid w:val="00696DB8"/>
    <w:rsid w:val="006A023C"/>
    <w:rsid w:val="006A0A00"/>
    <w:rsid w:val="006A1923"/>
    <w:rsid w:val="006A2751"/>
    <w:rsid w:val="006A2D7B"/>
    <w:rsid w:val="006A3DCD"/>
    <w:rsid w:val="006A440F"/>
    <w:rsid w:val="006A4866"/>
    <w:rsid w:val="006A55C9"/>
    <w:rsid w:val="006A71AB"/>
    <w:rsid w:val="006A7A52"/>
    <w:rsid w:val="006B03D3"/>
    <w:rsid w:val="006B0CEE"/>
    <w:rsid w:val="006B1AE0"/>
    <w:rsid w:val="006B211D"/>
    <w:rsid w:val="006B227C"/>
    <w:rsid w:val="006B240C"/>
    <w:rsid w:val="006B3D9A"/>
    <w:rsid w:val="006B5519"/>
    <w:rsid w:val="006B5A81"/>
    <w:rsid w:val="006B5D14"/>
    <w:rsid w:val="006B65D4"/>
    <w:rsid w:val="006C0BCB"/>
    <w:rsid w:val="006C0C74"/>
    <w:rsid w:val="006C1D9E"/>
    <w:rsid w:val="006C3CFD"/>
    <w:rsid w:val="006C4FE9"/>
    <w:rsid w:val="006C5745"/>
    <w:rsid w:val="006C62F8"/>
    <w:rsid w:val="006C634D"/>
    <w:rsid w:val="006C6EF3"/>
    <w:rsid w:val="006C7D9D"/>
    <w:rsid w:val="006D0C72"/>
    <w:rsid w:val="006D0EC0"/>
    <w:rsid w:val="006D1DFF"/>
    <w:rsid w:val="006D22C3"/>
    <w:rsid w:val="006D2519"/>
    <w:rsid w:val="006D2960"/>
    <w:rsid w:val="006D2F72"/>
    <w:rsid w:val="006D3108"/>
    <w:rsid w:val="006D4DD9"/>
    <w:rsid w:val="006D5D77"/>
    <w:rsid w:val="006D7A30"/>
    <w:rsid w:val="006D7C0F"/>
    <w:rsid w:val="006D7F79"/>
    <w:rsid w:val="006E0240"/>
    <w:rsid w:val="006E169B"/>
    <w:rsid w:val="006E1E8D"/>
    <w:rsid w:val="006E35A5"/>
    <w:rsid w:val="006E3C8F"/>
    <w:rsid w:val="006E43B5"/>
    <w:rsid w:val="006E4602"/>
    <w:rsid w:val="006E6D2F"/>
    <w:rsid w:val="006E7834"/>
    <w:rsid w:val="006F146C"/>
    <w:rsid w:val="006F23C6"/>
    <w:rsid w:val="006F3EC6"/>
    <w:rsid w:val="006F6484"/>
    <w:rsid w:val="006F719F"/>
    <w:rsid w:val="006F7636"/>
    <w:rsid w:val="006F7870"/>
    <w:rsid w:val="006F793F"/>
    <w:rsid w:val="006F7C1C"/>
    <w:rsid w:val="007006D7"/>
    <w:rsid w:val="00701B6A"/>
    <w:rsid w:val="00702DEA"/>
    <w:rsid w:val="00702F53"/>
    <w:rsid w:val="00705735"/>
    <w:rsid w:val="007064DC"/>
    <w:rsid w:val="00710054"/>
    <w:rsid w:val="00711806"/>
    <w:rsid w:val="00712DD6"/>
    <w:rsid w:val="00712F82"/>
    <w:rsid w:val="007131CB"/>
    <w:rsid w:val="00713B39"/>
    <w:rsid w:val="00715B44"/>
    <w:rsid w:val="00716DFD"/>
    <w:rsid w:val="00717038"/>
    <w:rsid w:val="007179BE"/>
    <w:rsid w:val="007203E0"/>
    <w:rsid w:val="00720A8D"/>
    <w:rsid w:val="007213DE"/>
    <w:rsid w:val="00721EC9"/>
    <w:rsid w:val="00722C7F"/>
    <w:rsid w:val="00723BA9"/>
    <w:rsid w:val="00723DDC"/>
    <w:rsid w:val="00724149"/>
    <w:rsid w:val="00724251"/>
    <w:rsid w:val="007242ED"/>
    <w:rsid w:val="007245BD"/>
    <w:rsid w:val="00724DA3"/>
    <w:rsid w:val="00725819"/>
    <w:rsid w:val="007267F8"/>
    <w:rsid w:val="00730743"/>
    <w:rsid w:val="007309AF"/>
    <w:rsid w:val="00730CB5"/>
    <w:rsid w:val="00730F27"/>
    <w:rsid w:val="0073123F"/>
    <w:rsid w:val="00731474"/>
    <w:rsid w:val="0073167D"/>
    <w:rsid w:val="007337F6"/>
    <w:rsid w:val="00733C74"/>
    <w:rsid w:val="0073403C"/>
    <w:rsid w:val="00735513"/>
    <w:rsid w:val="007362D3"/>
    <w:rsid w:val="007365B7"/>
    <w:rsid w:val="007377E5"/>
    <w:rsid w:val="00740207"/>
    <w:rsid w:val="0074101E"/>
    <w:rsid w:val="0074197F"/>
    <w:rsid w:val="00742ACD"/>
    <w:rsid w:val="0074411C"/>
    <w:rsid w:val="007456EB"/>
    <w:rsid w:val="007462E0"/>
    <w:rsid w:val="00747AC8"/>
    <w:rsid w:val="00750191"/>
    <w:rsid w:val="007505FE"/>
    <w:rsid w:val="0075060F"/>
    <w:rsid w:val="00753328"/>
    <w:rsid w:val="007535B6"/>
    <w:rsid w:val="00753CEA"/>
    <w:rsid w:val="00754AC0"/>
    <w:rsid w:val="00755378"/>
    <w:rsid w:val="007561E1"/>
    <w:rsid w:val="00756B56"/>
    <w:rsid w:val="007571F3"/>
    <w:rsid w:val="00757E17"/>
    <w:rsid w:val="00757F5C"/>
    <w:rsid w:val="00760271"/>
    <w:rsid w:val="0076031C"/>
    <w:rsid w:val="00760EBA"/>
    <w:rsid w:val="00762B4E"/>
    <w:rsid w:val="00762CC0"/>
    <w:rsid w:val="007631CD"/>
    <w:rsid w:val="00763A2F"/>
    <w:rsid w:val="007642A2"/>
    <w:rsid w:val="00764803"/>
    <w:rsid w:val="0076488A"/>
    <w:rsid w:val="00765134"/>
    <w:rsid w:val="00765448"/>
    <w:rsid w:val="007656C9"/>
    <w:rsid w:val="00765C84"/>
    <w:rsid w:val="00765CB0"/>
    <w:rsid w:val="007663B2"/>
    <w:rsid w:val="007665A9"/>
    <w:rsid w:val="00766FCB"/>
    <w:rsid w:val="00767C1F"/>
    <w:rsid w:val="00771030"/>
    <w:rsid w:val="00771861"/>
    <w:rsid w:val="00771A8A"/>
    <w:rsid w:val="007721AE"/>
    <w:rsid w:val="00772AC2"/>
    <w:rsid w:val="007733D1"/>
    <w:rsid w:val="0077356F"/>
    <w:rsid w:val="00773F44"/>
    <w:rsid w:val="0077480B"/>
    <w:rsid w:val="00776DB6"/>
    <w:rsid w:val="00776EDC"/>
    <w:rsid w:val="00777520"/>
    <w:rsid w:val="00777AB4"/>
    <w:rsid w:val="00780268"/>
    <w:rsid w:val="00781D58"/>
    <w:rsid w:val="0078442F"/>
    <w:rsid w:val="00785044"/>
    <w:rsid w:val="00787AB6"/>
    <w:rsid w:val="00787C23"/>
    <w:rsid w:val="007904C9"/>
    <w:rsid w:val="007907AD"/>
    <w:rsid w:val="007919DC"/>
    <w:rsid w:val="007920C9"/>
    <w:rsid w:val="00792292"/>
    <w:rsid w:val="00793FF9"/>
    <w:rsid w:val="00794566"/>
    <w:rsid w:val="0079518B"/>
    <w:rsid w:val="007951CC"/>
    <w:rsid w:val="007A01CA"/>
    <w:rsid w:val="007A0959"/>
    <w:rsid w:val="007A0A45"/>
    <w:rsid w:val="007A2EAA"/>
    <w:rsid w:val="007A2F13"/>
    <w:rsid w:val="007A334E"/>
    <w:rsid w:val="007A3B24"/>
    <w:rsid w:val="007A4873"/>
    <w:rsid w:val="007A5CD8"/>
    <w:rsid w:val="007A75FF"/>
    <w:rsid w:val="007B1D3D"/>
    <w:rsid w:val="007B2282"/>
    <w:rsid w:val="007B28C5"/>
    <w:rsid w:val="007B2B0C"/>
    <w:rsid w:val="007B354E"/>
    <w:rsid w:val="007B3E67"/>
    <w:rsid w:val="007B4225"/>
    <w:rsid w:val="007B613E"/>
    <w:rsid w:val="007B69EA"/>
    <w:rsid w:val="007B6AB2"/>
    <w:rsid w:val="007B7871"/>
    <w:rsid w:val="007C0701"/>
    <w:rsid w:val="007C1901"/>
    <w:rsid w:val="007C1CDB"/>
    <w:rsid w:val="007C1EDA"/>
    <w:rsid w:val="007C337E"/>
    <w:rsid w:val="007C33CA"/>
    <w:rsid w:val="007C4F45"/>
    <w:rsid w:val="007C605A"/>
    <w:rsid w:val="007C6C4E"/>
    <w:rsid w:val="007C76FA"/>
    <w:rsid w:val="007C7E78"/>
    <w:rsid w:val="007D0146"/>
    <w:rsid w:val="007D079E"/>
    <w:rsid w:val="007D088C"/>
    <w:rsid w:val="007D088F"/>
    <w:rsid w:val="007D1635"/>
    <w:rsid w:val="007D166A"/>
    <w:rsid w:val="007D2458"/>
    <w:rsid w:val="007D2640"/>
    <w:rsid w:val="007D2AC5"/>
    <w:rsid w:val="007D38B0"/>
    <w:rsid w:val="007D58F8"/>
    <w:rsid w:val="007D5E1A"/>
    <w:rsid w:val="007D5E26"/>
    <w:rsid w:val="007D76BF"/>
    <w:rsid w:val="007E097D"/>
    <w:rsid w:val="007E0C84"/>
    <w:rsid w:val="007E251E"/>
    <w:rsid w:val="007E3320"/>
    <w:rsid w:val="007E4429"/>
    <w:rsid w:val="007E56EF"/>
    <w:rsid w:val="007E60A1"/>
    <w:rsid w:val="007E60A6"/>
    <w:rsid w:val="007E6336"/>
    <w:rsid w:val="007E6B6B"/>
    <w:rsid w:val="007E6F00"/>
    <w:rsid w:val="007E73A8"/>
    <w:rsid w:val="007E7F71"/>
    <w:rsid w:val="007F045F"/>
    <w:rsid w:val="007F1BD0"/>
    <w:rsid w:val="007F242E"/>
    <w:rsid w:val="007F245A"/>
    <w:rsid w:val="007F3481"/>
    <w:rsid w:val="007F39A2"/>
    <w:rsid w:val="007F6C5C"/>
    <w:rsid w:val="007F73DF"/>
    <w:rsid w:val="007F7A0E"/>
    <w:rsid w:val="00802BCA"/>
    <w:rsid w:val="00802D93"/>
    <w:rsid w:val="0080339B"/>
    <w:rsid w:val="00804FB7"/>
    <w:rsid w:val="0080543F"/>
    <w:rsid w:val="00805924"/>
    <w:rsid w:val="00806906"/>
    <w:rsid w:val="00806989"/>
    <w:rsid w:val="00807583"/>
    <w:rsid w:val="00807B1D"/>
    <w:rsid w:val="00810C70"/>
    <w:rsid w:val="0081167F"/>
    <w:rsid w:val="0081177D"/>
    <w:rsid w:val="0081279A"/>
    <w:rsid w:val="00813E36"/>
    <w:rsid w:val="008142C0"/>
    <w:rsid w:val="00814CC0"/>
    <w:rsid w:val="008153AD"/>
    <w:rsid w:val="00816392"/>
    <w:rsid w:val="008166E8"/>
    <w:rsid w:val="008169ED"/>
    <w:rsid w:val="00817384"/>
    <w:rsid w:val="008203A7"/>
    <w:rsid w:val="00820C87"/>
    <w:rsid w:val="00821C5D"/>
    <w:rsid w:val="00821E1B"/>
    <w:rsid w:val="0082236B"/>
    <w:rsid w:val="00822670"/>
    <w:rsid w:val="00822F9A"/>
    <w:rsid w:val="008244C7"/>
    <w:rsid w:val="00824526"/>
    <w:rsid w:val="00824AC8"/>
    <w:rsid w:val="00825318"/>
    <w:rsid w:val="00826313"/>
    <w:rsid w:val="008268E3"/>
    <w:rsid w:val="00830158"/>
    <w:rsid w:val="0083080F"/>
    <w:rsid w:val="00830FDD"/>
    <w:rsid w:val="00831597"/>
    <w:rsid w:val="0083289D"/>
    <w:rsid w:val="00832957"/>
    <w:rsid w:val="00832AE4"/>
    <w:rsid w:val="00833FF7"/>
    <w:rsid w:val="00835596"/>
    <w:rsid w:val="00835BA8"/>
    <w:rsid w:val="008365D3"/>
    <w:rsid w:val="00836782"/>
    <w:rsid w:val="008369D8"/>
    <w:rsid w:val="0083795B"/>
    <w:rsid w:val="0084158E"/>
    <w:rsid w:val="008416EE"/>
    <w:rsid w:val="008434C1"/>
    <w:rsid w:val="00844AFA"/>
    <w:rsid w:val="00844D46"/>
    <w:rsid w:val="00844E17"/>
    <w:rsid w:val="008465AB"/>
    <w:rsid w:val="00846EDD"/>
    <w:rsid w:val="00847223"/>
    <w:rsid w:val="00847D08"/>
    <w:rsid w:val="00847DEA"/>
    <w:rsid w:val="00850047"/>
    <w:rsid w:val="00851BF0"/>
    <w:rsid w:val="00852011"/>
    <w:rsid w:val="00852480"/>
    <w:rsid w:val="00853D57"/>
    <w:rsid w:val="008549B4"/>
    <w:rsid w:val="00854E29"/>
    <w:rsid w:val="008561A5"/>
    <w:rsid w:val="008579F6"/>
    <w:rsid w:val="00860090"/>
    <w:rsid w:val="00860A01"/>
    <w:rsid w:val="00861241"/>
    <w:rsid w:val="0086145A"/>
    <w:rsid w:val="00862CB0"/>
    <w:rsid w:val="00863C27"/>
    <w:rsid w:val="008642B5"/>
    <w:rsid w:val="0086466C"/>
    <w:rsid w:val="00864D5E"/>
    <w:rsid w:val="00865EB7"/>
    <w:rsid w:val="00866155"/>
    <w:rsid w:val="0086778C"/>
    <w:rsid w:val="00867FEB"/>
    <w:rsid w:val="0087059E"/>
    <w:rsid w:val="008706FD"/>
    <w:rsid w:val="00870C86"/>
    <w:rsid w:val="00871227"/>
    <w:rsid w:val="008718AC"/>
    <w:rsid w:val="00871B67"/>
    <w:rsid w:val="00871DEE"/>
    <w:rsid w:val="00872DD6"/>
    <w:rsid w:val="00872E1B"/>
    <w:rsid w:val="00873B5F"/>
    <w:rsid w:val="00873E97"/>
    <w:rsid w:val="0087410D"/>
    <w:rsid w:val="00875109"/>
    <w:rsid w:val="008753CB"/>
    <w:rsid w:val="00876504"/>
    <w:rsid w:val="008765C9"/>
    <w:rsid w:val="00876A55"/>
    <w:rsid w:val="00876AA3"/>
    <w:rsid w:val="00881316"/>
    <w:rsid w:val="00882A6E"/>
    <w:rsid w:val="008839FD"/>
    <w:rsid w:val="0088433F"/>
    <w:rsid w:val="00885298"/>
    <w:rsid w:val="0088605C"/>
    <w:rsid w:val="00886588"/>
    <w:rsid w:val="00886EAA"/>
    <w:rsid w:val="00886FCF"/>
    <w:rsid w:val="0088714D"/>
    <w:rsid w:val="00887A57"/>
    <w:rsid w:val="00887C96"/>
    <w:rsid w:val="008902AD"/>
    <w:rsid w:val="00891915"/>
    <w:rsid w:val="008919B6"/>
    <w:rsid w:val="00894B4C"/>
    <w:rsid w:val="00894F1C"/>
    <w:rsid w:val="00896686"/>
    <w:rsid w:val="008969A4"/>
    <w:rsid w:val="00896CC3"/>
    <w:rsid w:val="008A2973"/>
    <w:rsid w:val="008A3D33"/>
    <w:rsid w:val="008A3D84"/>
    <w:rsid w:val="008A52A8"/>
    <w:rsid w:val="008A59EF"/>
    <w:rsid w:val="008A5E6D"/>
    <w:rsid w:val="008A62F4"/>
    <w:rsid w:val="008A6958"/>
    <w:rsid w:val="008A6C86"/>
    <w:rsid w:val="008A6FF6"/>
    <w:rsid w:val="008A76D1"/>
    <w:rsid w:val="008A7A4A"/>
    <w:rsid w:val="008A7B4D"/>
    <w:rsid w:val="008A7FB0"/>
    <w:rsid w:val="008B00E9"/>
    <w:rsid w:val="008B0718"/>
    <w:rsid w:val="008B29FB"/>
    <w:rsid w:val="008B2BFD"/>
    <w:rsid w:val="008B3A65"/>
    <w:rsid w:val="008B446C"/>
    <w:rsid w:val="008B4D2A"/>
    <w:rsid w:val="008B557C"/>
    <w:rsid w:val="008B5A8E"/>
    <w:rsid w:val="008B5DBE"/>
    <w:rsid w:val="008B71C5"/>
    <w:rsid w:val="008B73FC"/>
    <w:rsid w:val="008B74BB"/>
    <w:rsid w:val="008B7D55"/>
    <w:rsid w:val="008C0409"/>
    <w:rsid w:val="008C0878"/>
    <w:rsid w:val="008C101D"/>
    <w:rsid w:val="008C1CFE"/>
    <w:rsid w:val="008C40A4"/>
    <w:rsid w:val="008C42F1"/>
    <w:rsid w:val="008C4B48"/>
    <w:rsid w:val="008C5FB9"/>
    <w:rsid w:val="008C6181"/>
    <w:rsid w:val="008C68B7"/>
    <w:rsid w:val="008C6BDA"/>
    <w:rsid w:val="008C79EB"/>
    <w:rsid w:val="008D063F"/>
    <w:rsid w:val="008D1540"/>
    <w:rsid w:val="008D30F9"/>
    <w:rsid w:val="008D3926"/>
    <w:rsid w:val="008D3A6C"/>
    <w:rsid w:val="008D46E7"/>
    <w:rsid w:val="008D5F03"/>
    <w:rsid w:val="008D618D"/>
    <w:rsid w:val="008E236F"/>
    <w:rsid w:val="008E33E3"/>
    <w:rsid w:val="008E3EBA"/>
    <w:rsid w:val="008E6169"/>
    <w:rsid w:val="008E71D6"/>
    <w:rsid w:val="008F08A6"/>
    <w:rsid w:val="008F10F9"/>
    <w:rsid w:val="008F21CA"/>
    <w:rsid w:val="008F4809"/>
    <w:rsid w:val="008F53B2"/>
    <w:rsid w:val="008F5456"/>
    <w:rsid w:val="008F7A45"/>
    <w:rsid w:val="00900AEA"/>
    <w:rsid w:val="009016DD"/>
    <w:rsid w:val="009018B4"/>
    <w:rsid w:val="00901ACC"/>
    <w:rsid w:val="00902108"/>
    <w:rsid w:val="00902222"/>
    <w:rsid w:val="0090223E"/>
    <w:rsid w:val="00903A35"/>
    <w:rsid w:val="0090432C"/>
    <w:rsid w:val="00904F8C"/>
    <w:rsid w:val="009071B7"/>
    <w:rsid w:val="0091174D"/>
    <w:rsid w:val="00911EAE"/>
    <w:rsid w:val="00911FB6"/>
    <w:rsid w:val="009135B1"/>
    <w:rsid w:val="009138B4"/>
    <w:rsid w:val="00915E20"/>
    <w:rsid w:val="0091766C"/>
    <w:rsid w:val="009211C2"/>
    <w:rsid w:val="00921415"/>
    <w:rsid w:val="00921D0C"/>
    <w:rsid w:val="009220FF"/>
    <w:rsid w:val="0092234C"/>
    <w:rsid w:val="009236C9"/>
    <w:rsid w:val="00924940"/>
    <w:rsid w:val="00924B3F"/>
    <w:rsid w:val="00924E46"/>
    <w:rsid w:val="009251C5"/>
    <w:rsid w:val="00925302"/>
    <w:rsid w:val="009261AD"/>
    <w:rsid w:val="00926581"/>
    <w:rsid w:val="00926DC5"/>
    <w:rsid w:val="00927E34"/>
    <w:rsid w:val="00927ED6"/>
    <w:rsid w:val="00930453"/>
    <w:rsid w:val="00930E31"/>
    <w:rsid w:val="009317D9"/>
    <w:rsid w:val="00931C8C"/>
    <w:rsid w:val="00931E54"/>
    <w:rsid w:val="00932013"/>
    <w:rsid w:val="009321FD"/>
    <w:rsid w:val="009325B0"/>
    <w:rsid w:val="00932699"/>
    <w:rsid w:val="00932B38"/>
    <w:rsid w:val="00933B82"/>
    <w:rsid w:val="009342B5"/>
    <w:rsid w:val="009351C6"/>
    <w:rsid w:val="0093681B"/>
    <w:rsid w:val="009368E0"/>
    <w:rsid w:val="00936AD2"/>
    <w:rsid w:val="009370C6"/>
    <w:rsid w:val="00937AEA"/>
    <w:rsid w:val="00940D48"/>
    <w:rsid w:val="0094107A"/>
    <w:rsid w:val="00941219"/>
    <w:rsid w:val="00943041"/>
    <w:rsid w:val="00943B8C"/>
    <w:rsid w:val="00943D5D"/>
    <w:rsid w:val="00944736"/>
    <w:rsid w:val="00946C03"/>
    <w:rsid w:val="00946DFF"/>
    <w:rsid w:val="0094724C"/>
    <w:rsid w:val="00947653"/>
    <w:rsid w:val="00951057"/>
    <w:rsid w:val="00951420"/>
    <w:rsid w:val="00951B40"/>
    <w:rsid w:val="0095227E"/>
    <w:rsid w:val="00953E87"/>
    <w:rsid w:val="009550A3"/>
    <w:rsid w:val="009566F7"/>
    <w:rsid w:val="00956804"/>
    <w:rsid w:val="00956F4C"/>
    <w:rsid w:val="009572DD"/>
    <w:rsid w:val="00957C6F"/>
    <w:rsid w:val="0096181A"/>
    <w:rsid w:val="0096268F"/>
    <w:rsid w:val="00963077"/>
    <w:rsid w:val="00963930"/>
    <w:rsid w:val="00964C60"/>
    <w:rsid w:val="009655FE"/>
    <w:rsid w:val="00966812"/>
    <w:rsid w:val="00966E49"/>
    <w:rsid w:val="0096722B"/>
    <w:rsid w:val="00967746"/>
    <w:rsid w:val="0097036A"/>
    <w:rsid w:val="009705DD"/>
    <w:rsid w:val="00970710"/>
    <w:rsid w:val="0097115E"/>
    <w:rsid w:val="009712DF"/>
    <w:rsid w:val="009725FD"/>
    <w:rsid w:val="00972CC5"/>
    <w:rsid w:val="0097321B"/>
    <w:rsid w:val="00973630"/>
    <w:rsid w:val="00974BC8"/>
    <w:rsid w:val="00975150"/>
    <w:rsid w:val="0097709F"/>
    <w:rsid w:val="00977165"/>
    <w:rsid w:val="009806B4"/>
    <w:rsid w:val="00982055"/>
    <w:rsid w:val="009834A1"/>
    <w:rsid w:val="00986C1F"/>
    <w:rsid w:val="00986F25"/>
    <w:rsid w:val="009900D0"/>
    <w:rsid w:val="009901D5"/>
    <w:rsid w:val="0099087C"/>
    <w:rsid w:val="00990A99"/>
    <w:rsid w:val="009917B2"/>
    <w:rsid w:val="00992B01"/>
    <w:rsid w:val="00993E42"/>
    <w:rsid w:val="0099420C"/>
    <w:rsid w:val="00995474"/>
    <w:rsid w:val="00995B8F"/>
    <w:rsid w:val="00995D74"/>
    <w:rsid w:val="0099606D"/>
    <w:rsid w:val="00996B94"/>
    <w:rsid w:val="009974BD"/>
    <w:rsid w:val="009A006F"/>
    <w:rsid w:val="009A0B14"/>
    <w:rsid w:val="009A16FD"/>
    <w:rsid w:val="009A2341"/>
    <w:rsid w:val="009A23C0"/>
    <w:rsid w:val="009A3460"/>
    <w:rsid w:val="009A42DF"/>
    <w:rsid w:val="009A4614"/>
    <w:rsid w:val="009A6129"/>
    <w:rsid w:val="009A64AD"/>
    <w:rsid w:val="009A7634"/>
    <w:rsid w:val="009A7964"/>
    <w:rsid w:val="009A7BBE"/>
    <w:rsid w:val="009B09A2"/>
    <w:rsid w:val="009B367F"/>
    <w:rsid w:val="009B38C2"/>
    <w:rsid w:val="009B4538"/>
    <w:rsid w:val="009B488D"/>
    <w:rsid w:val="009B5300"/>
    <w:rsid w:val="009B74F4"/>
    <w:rsid w:val="009B7B54"/>
    <w:rsid w:val="009B7CD9"/>
    <w:rsid w:val="009C02A9"/>
    <w:rsid w:val="009C17BC"/>
    <w:rsid w:val="009C18C4"/>
    <w:rsid w:val="009C2209"/>
    <w:rsid w:val="009C2582"/>
    <w:rsid w:val="009C4127"/>
    <w:rsid w:val="009C5309"/>
    <w:rsid w:val="009C7144"/>
    <w:rsid w:val="009C733E"/>
    <w:rsid w:val="009C7C18"/>
    <w:rsid w:val="009C7D94"/>
    <w:rsid w:val="009D0287"/>
    <w:rsid w:val="009D02AC"/>
    <w:rsid w:val="009D0CDB"/>
    <w:rsid w:val="009D1730"/>
    <w:rsid w:val="009D1CE0"/>
    <w:rsid w:val="009D25B2"/>
    <w:rsid w:val="009D2E33"/>
    <w:rsid w:val="009D5161"/>
    <w:rsid w:val="009D5B18"/>
    <w:rsid w:val="009D63D5"/>
    <w:rsid w:val="009D660B"/>
    <w:rsid w:val="009D68E5"/>
    <w:rsid w:val="009D7784"/>
    <w:rsid w:val="009D7C85"/>
    <w:rsid w:val="009E030A"/>
    <w:rsid w:val="009E1BC3"/>
    <w:rsid w:val="009E2D57"/>
    <w:rsid w:val="009E2E9C"/>
    <w:rsid w:val="009E5A85"/>
    <w:rsid w:val="009E767B"/>
    <w:rsid w:val="009E7A5D"/>
    <w:rsid w:val="009F0E3F"/>
    <w:rsid w:val="009F1366"/>
    <w:rsid w:val="009F19DD"/>
    <w:rsid w:val="009F26F1"/>
    <w:rsid w:val="009F3FE7"/>
    <w:rsid w:val="009F4623"/>
    <w:rsid w:val="009F5011"/>
    <w:rsid w:val="009F5701"/>
    <w:rsid w:val="009F57FE"/>
    <w:rsid w:val="009F585B"/>
    <w:rsid w:val="009F608B"/>
    <w:rsid w:val="009F7D52"/>
    <w:rsid w:val="009F7EDE"/>
    <w:rsid w:val="00A00921"/>
    <w:rsid w:val="00A00BD2"/>
    <w:rsid w:val="00A01346"/>
    <w:rsid w:val="00A0147C"/>
    <w:rsid w:val="00A015E0"/>
    <w:rsid w:val="00A025F6"/>
    <w:rsid w:val="00A02881"/>
    <w:rsid w:val="00A04456"/>
    <w:rsid w:val="00A04B45"/>
    <w:rsid w:val="00A04BD3"/>
    <w:rsid w:val="00A04CD6"/>
    <w:rsid w:val="00A04DB0"/>
    <w:rsid w:val="00A050C1"/>
    <w:rsid w:val="00A06E91"/>
    <w:rsid w:val="00A07663"/>
    <w:rsid w:val="00A1046A"/>
    <w:rsid w:val="00A10669"/>
    <w:rsid w:val="00A132D1"/>
    <w:rsid w:val="00A13A35"/>
    <w:rsid w:val="00A143FF"/>
    <w:rsid w:val="00A15355"/>
    <w:rsid w:val="00A15AC1"/>
    <w:rsid w:val="00A15BCA"/>
    <w:rsid w:val="00A16E88"/>
    <w:rsid w:val="00A17125"/>
    <w:rsid w:val="00A17E4A"/>
    <w:rsid w:val="00A17EE1"/>
    <w:rsid w:val="00A207A4"/>
    <w:rsid w:val="00A2080B"/>
    <w:rsid w:val="00A20B85"/>
    <w:rsid w:val="00A22B9C"/>
    <w:rsid w:val="00A23634"/>
    <w:rsid w:val="00A23D3B"/>
    <w:rsid w:val="00A26635"/>
    <w:rsid w:val="00A267E0"/>
    <w:rsid w:val="00A26A92"/>
    <w:rsid w:val="00A27476"/>
    <w:rsid w:val="00A27E84"/>
    <w:rsid w:val="00A27EFE"/>
    <w:rsid w:val="00A30608"/>
    <w:rsid w:val="00A30C4E"/>
    <w:rsid w:val="00A32EA9"/>
    <w:rsid w:val="00A334EA"/>
    <w:rsid w:val="00A33849"/>
    <w:rsid w:val="00A33BF6"/>
    <w:rsid w:val="00A37036"/>
    <w:rsid w:val="00A37046"/>
    <w:rsid w:val="00A40D49"/>
    <w:rsid w:val="00A41175"/>
    <w:rsid w:val="00A41201"/>
    <w:rsid w:val="00A41E55"/>
    <w:rsid w:val="00A430CC"/>
    <w:rsid w:val="00A432E1"/>
    <w:rsid w:val="00A43708"/>
    <w:rsid w:val="00A43E2B"/>
    <w:rsid w:val="00A43F60"/>
    <w:rsid w:val="00A44073"/>
    <w:rsid w:val="00A44C44"/>
    <w:rsid w:val="00A460BE"/>
    <w:rsid w:val="00A46937"/>
    <w:rsid w:val="00A46BBD"/>
    <w:rsid w:val="00A504A8"/>
    <w:rsid w:val="00A5116E"/>
    <w:rsid w:val="00A51CF3"/>
    <w:rsid w:val="00A51D75"/>
    <w:rsid w:val="00A524B5"/>
    <w:rsid w:val="00A537B8"/>
    <w:rsid w:val="00A5398E"/>
    <w:rsid w:val="00A53C25"/>
    <w:rsid w:val="00A53E4F"/>
    <w:rsid w:val="00A54906"/>
    <w:rsid w:val="00A5753C"/>
    <w:rsid w:val="00A6035E"/>
    <w:rsid w:val="00A604C9"/>
    <w:rsid w:val="00A60BB1"/>
    <w:rsid w:val="00A60BBF"/>
    <w:rsid w:val="00A61351"/>
    <w:rsid w:val="00A6192A"/>
    <w:rsid w:val="00A627F9"/>
    <w:rsid w:val="00A634B6"/>
    <w:rsid w:val="00A63511"/>
    <w:rsid w:val="00A64204"/>
    <w:rsid w:val="00A6448A"/>
    <w:rsid w:val="00A65271"/>
    <w:rsid w:val="00A65558"/>
    <w:rsid w:val="00A66147"/>
    <w:rsid w:val="00A662F3"/>
    <w:rsid w:val="00A6705E"/>
    <w:rsid w:val="00A67B52"/>
    <w:rsid w:val="00A70FCD"/>
    <w:rsid w:val="00A71372"/>
    <w:rsid w:val="00A7145F"/>
    <w:rsid w:val="00A73A68"/>
    <w:rsid w:val="00A7440E"/>
    <w:rsid w:val="00A74423"/>
    <w:rsid w:val="00A74F72"/>
    <w:rsid w:val="00A80474"/>
    <w:rsid w:val="00A80F47"/>
    <w:rsid w:val="00A81900"/>
    <w:rsid w:val="00A81C17"/>
    <w:rsid w:val="00A81FBE"/>
    <w:rsid w:val="00A82447"/>
    <w:rsid w:val="00A826F0"/>
    <w:rsid w:val="00A82790"/>
    <w:rsid w:val="00A83668"/>
    <w:rsid w:val="00A8436D"/>
    <w:rsid w:val="00A847FE"/>
    <w:rsid w:val="00A861BC"/>
    <w:rsid w:val="00A865B7"/>
    <w:rsid w:val="00A86C4B"/>
    <w:rsid w:val="00A9083E"/>
    <w:rsid w:val="00A91581"/>
    <w:rsid w:val="00A91714"/>
    <w:rsid w:val="00A92861"/>
    <w:rsid w:val="00A94A90"/>
    <w:rsid w:val="00A95617"/>
    <w:rsid w:val="00A957A0"/>
    <w:rsid w:val="00A96AC2"/>
    <w:rsid w:val="00A96AFD"/>
    <w:rsid w:val="00A96CC4"/>
    <w:rsid w:val="00AA0C04"/>
    <w:rsid w:val="00AA11E7"/>
    <w:rsid w:val="00AA20B3"/>
    <w:rsid w:val="00AA24D7"/>
    <w:rsid w:val="00AA267C"/>
    <w:rsid w:val="00AA2B88"/>
    <w:rsid w:val="00AA2DAE"/>
    <w:rsid w:val="00AA3978"/>
    <w:rsid w:val="00AA428A"/>
    <w:rsid w:val="00AA4572"/>
    <w:rsid w:val="00AA4A8D"/>
    <w:rsid w:val="00AA4F5C"/>
    <w:rsid w:val="00AA51FF"/>
    <w:rsid w:val="00AA5F70"/>
    <w:rsid w:val="00AB03ED"/>
    <w:rsid w:val="00AB1554"/>
    <w:rsid w:val="00AB15A1"/>
    <w:rsid w:val="00AB169B"/>
    <w:rsid w:val="00AB2A3D"/>
    <w:rsid w:val="00AB33FA"/>
    <w:rsid w:val="00AB380A"/>
    <w:rsid w:val="00AB3B06"/>
    <w:rsid w:val="00AB4368"/>
    <w:rsid w:val="00AB4693"/>
    <w:rsid w:val="00AB5644"/>
    <w:rsid w:val="00AB5C0A"/>
    <w:rsid w:val="00AB5C8E"/>
    <w:rsid w:val="00AB767A"/>
    <w:rsid w:val="00AB7806"/>
    <w:rsid w:val="00AC1061"/>
    <w:rsid w:val="00AC2BD9"/>
    <w:rsid w:val="00AC3093"/>
    <w:rsid w:val="00AC366B"/>
    <w:rsid w:val="00AC43C0"/>
    <w:rsid w:val="00AC53BA"/>
    <w:rsid w:val="00AC581E"/>
    <w:rsid w:val="00AD0528"/>
    <w:rsid w:val="00AD0915"/>
    <w:rsid w:val="00AD18E9"/>
    <w:rsid w:val="00AD1DFF"/>
    <w:rsid w:val="00AD1FB9"/>
    <w:rsid w:val="00AD1FEB"/>
    <w:rsid w:val="00AD22FC"/>
    <w:rsid w:val="00AD256D"/>
    <w:rsid w:val="00AD42EE"/>
    <w:rsid w:val="00AD69FF"/>
    <w:rsid w:val="00AD73CB"/>
    <w:rsid w:val="00AD7929"/>
    <w:rsid w:val="00AD7B27"/>
    <w:rsid w:val="00AD7CB6"/>
    <w:rsid w:val="00AD7E0F"/>
    <w:rsid w:val="00AE1CED"/>
    <w:rsid w:val="00AE2220"/>
    <w:rsid w:val="00AE2504"/>
    <w:rsid w:val="00AE322C"/>
    <w:rsid w:val="00AE370D"/>
    <w:rsid w:val="00AE3A5C"/>
    <w:rsid w:val="00AE4B34"/>
    <w:rsid w:val="00AE507F"/>
    <w:rsid w:val="00AE54B4"/>
    <w:rsid w:val="00AF054C"/>
    <w:rsid w:val="00AF0724"/>
    <w:rsid w:val="00AF12A7"/>
    <w:rsid w:val="00AF1575"/>
    <w:rsid w:val="00AF178B"/>
    <w:rsid w:val="00AF1DEF"/>
    <w:rsid w:val="00AF2012"/>
    <w:rsid w:val="00AF3285"/>
    <w:rsid w:val="00AF3D87"/>
    <w:rsid w:val="00AF49BE"/>
    <w:rsid w:val="00AF49D2"/>
    <w:rsid w:val="00AF4BD3"/>
    <w:rsid w:val="00AF4CA0"/>
    <w:rsid w:val="00AF5F4A"/>
    <w:rsid w:val="00AF5FDD"/>
    <w:rsid w:val="00AF6306"/>
    <w:rsid w:val="00AF6C4A"/>
    <w:rsid w:val="00B004FA"/>
    <w:rsid w:val="00B011E1"/>
    <w:rsid w:val="00B016D1"/>
    <w:rsid w:val="00B01AE3"/>
    <w:rsid w:val="00B030D3"/>
    <w:rsid w:val="00B03580"/>
    <w:rsid w:val="00B03A7E"/>
    <w:rsid w:val="00B04ED1"/>
    <w:rsid w:val="00B051D7"/>
    <w:rsid w:val="00B05308"/>
    <w:rsid w:val="00B05F5F"/>
    <w:rsid w:val="00B06634"/>
    <w:rsid w:val="00B069EC"/>
    <w:rsid w:val="00B06D6B"/>
    <w:rsid w:val="00B06E5B"/>
    <w:rsid w:val="00B07791"/>
    <w:rsid w:val="00B07869"/>
    <w:rsid w:val="00B10022"/>
    <w:rsid w:val="00B10B47"/>
    <w:rsid w:val="00B11104"/>
    <w:rsid w:val="00B118A9"/>
    <w:rsid w:val="00B12F93"/>
    <w:rsid w:val="00B13CC2"/>
    <w:rsid w:val="00B14278"/>
    <w:rsid w:val="00B142FC"/>
    <w:rsid w:val="00B176CD"/>
    <w:rsid w:val="00B177DF"/>
    <w:rsid w:val="00B17CB4"/>
    <w:rsid w:val="00B17EB9"/>
    <w:rsid w:val="00B201BE"/>
    <w:rsid w:val="00B20B72"/>
    <w:rsid w:val="00B224A2"/>
    <w:rsid w:val="00B229A3"/>
    <w:rsid w:val="00B24940"/>
    <w:rsid w:val="00B249C3"/>
    <w:rsid w:val="00B26356"/>
    <w:rsid w:val="00B2731A"/>
    <w:rsid w:val="00B27454"/>
    <w:rsid w:val="00B31A84"/>
    <w:rsid w:val="00B33208"/>
    <w:rsid w:val="00B33A3D"/>
    <w:rsid w:val="00B33ECE"/>
    <w:rsid w:val="00B342D1"/>
    <w:rsid w:val="00B35005"/>
    <w:rsid w:val="00B36EC5"/>
    <w:rsid w:val="00B36FA8"/>
    <w:rsid w:val="00B40A1C"/>
    <w:rsid w:val="00B40CD6"/>
    <w:rsid w:val="00B41BA7"/>
    <w:rsid w:val="00B42909"/>
    <w:rsid w:val="00B4311D"/>
    <w:rsid w:val="00B442CB"/>
    <w:rsid w:val="00B4433F"/>
    <w:rsid w:val="00B447C8"/>
    <w:rsid w:val="00B4577A"/>
    <w:rsid w:val="00B4670E"/>
    <w:rsid w:val="00B475C9"/>
    <w:rsid w:val="00B50BB1"/>
    <w:rsid w:val="00B51188"/>
    <w:rsid w:val="00B5295D"/>
    <w:rsid w:val="00B54534"/>
    <w:rsid w:val="00B551F3"/>
    <w:rsid w:val="00B55B67"/>
    <w:rsid w:val="00B578F1"/>
    <w:rsid w:val="00B6080D"/>
    <w:rsid w:val="00B60ACA"/>
    <w:rsid w:val="00B613E4"/>
    <w:rsid w:val="00B61AB0"/>
    <w:rsid w:val="00B61C60"/>
    <w:rsid w:val="00B628FD"/>
    <w:rsid w:val="00B62BA8"/>
    <w:rsid w:val="00B63399"/>
    <w:rsid w:val="00B644BB"/>
    <w:rsid w:val="00B65C2E"/>
    <w:rsid w:val="00B66965"/>
    <w:rsid w:val="00B672E4"/>
    <w:rsid w:val="00B67380"/>
    <w:rsid w:val="00B675E2"/>
    <w:rsid w:val="00B6760F"/>
    <w:rsid w:val="00B67BE7"/>
    <w:rsid w:val="00B67FCC"/>
    <w:rsid w:val="00B703B2"/>
    <w:rsid w:val="00B70801"/>
    <w:rsid w:val="00B71327"/>
    <w:rsid w:val="00B71824"/>
    <w:rsid w:val="00B7195C"/>
    <w:rsid w:val="00B71E2F"/>
    <w:rsid w:val="00B721DC"/>
    <w:rsid w:val="00B72C71"/>
    <w:rsid w:val="00B74A04"/>
    <w:rsid w:val="00B75EC4"/>
    <w:rsid w:val="00B76BCD"/>
    <w:rsid w:val="00B77C09"/>
    <w:rsid w:val="00B804CE"/>
    <w:rsid w:val="00B8099C"/>
    <w:rsid w:val="00B81AD7"/>
    <w:rsid w:val="00B8203B"/>
    <w:rsid w:val="00B83057"/>
    <w:rsid w:val="00B83709"/>
    <w:rsid w:val="00B8454D"/>
    <w:rsid w:val="00B8595F"/>
    <w:rsid w:val="00B864CD"/>
    <w:rsid w:val="00B86887"/>
    <w:rsid w:val="00B90AAF"/>
    <w:rsid w:val="00B914A4"/>
    <w:rsid w:val="00B91892"/>
    <w:rsid w:val="00B92C34"/>
    <w:rsid w:val="00B93091"/>
    <w:rsid w:val="00B945F9"/>
    <w:rsid w:val="00B95234"/>
    <w:rsid w:val="00B9639D"/>
    <w:rsid w:val="00BA019C"/>
    <w:rsid w:val="00BA2B48"/>
    <w:rsid w:val="00BA3335"/>
    <w:rsid w:val="00BA393B"/>
    <w:rsid w:val="00BA3A6C"/>
    <w:rsid w:val="00BA67F4"/>
    <w:rsid w:val="00BB2754"/>
    <w:rsid w:val="00BB3E72"/>
    <w:rsid w:val="00BB3F68"/>
    <w:rsid w:val="00BB407F"/>
    <w:rsid w:val="00BB4DF7"/>
    <w:rsid w:val="00BB6205"/>
    <w:rsid w:val="00BB67F4"/>
    <w:rsid w:val="00BB6AA9"/>
    <w:rsid w:val="00BB7D62"/>
    <w:rsid w:val="00BC0334"/>
    <w:rsid w:val="00BC0EEF"/>
    <w:rsid w:val="00BC26E8"/>
    <w:rsid w:val="00BC2C99"/>
    <w:rsid w:val="00BC372C"/>
    <w:rsid w:val="00BC3B57"/>
    <w:rsid w:val="00BC4F00"/>
    <w:rsid w:val="00BC54A5"/>
    <w:rsid w:val="00BC5923"/>
    <w:rsid w:val="00BC6BA7"/>
    <w:rsid w:val="00BC7B8D"/>
    <w:rsid w:val="00BC7F7A"/>
    <w:rsid w:val="00BD14AD"/>
    <w:rsid w:val="00BD25D8"/>
    <w:rsid w:val="00BD31D5"/>
    <w:rsid w:val="00BD432B"/>
    <w:rsid w:val="00BD4B27"/>
    <w:rsid w:val="00BD508B"/>
    <w:rsid w:val="00BD5162"/>
    <w:rsid w:val="00BD5818"/>
    <w:rsid w:val="00BD7C48"/>
    <w:rsid w:val="00BD7CC3"/>
    <w:rsid w:val="00BE0222"/>
    <w:rsid w:val="00BE0E90"/>
    <w:rsid w:val="00BE25D1"/>
    <w:rsid w:val="00BE3596"/>
    <w:rsid w:val="00BE3A2E"/>
    <w:rsid w:val="00BE6522"/>
    <w:rsid w:val="00BE65B1"/>
    <w:rsid w:val="00BE678B"/>
    <w:rsid w:val="00BE67AB"/>
    <w:rsid w:val="00BE6F6B"/>
    <w:rsid w:val="00BE77A6"/>
    <w:rsid w:val="00BF10C0"/>
    <w:rsid w:val="00BF1218"/>
    <w:rsid w:val="00BF1B6C"/>
    <w:rsid w:val="00BF1B7A"/>
    <w:rsid w:val="00BF2AC8"/>
    <w:rsid w:val="00BF2AD1"/>
    <w:rsid w:val="00BF312D"/>
    <w:rsid w:val="00BF44F0"/>
    <w:rsid w:val="00BF7373"/>
    <w:rsid w:val="00BF7F8B"/>
    <w:rsid w:val="00C00FB1"/>
    <w:rsid w:val="00C02042"/>
    <w:rsid w:val="00C04349"/>
    <w:rsid w:val="00C05568"/>
    <w:rsid w:val="00C05BA4"/>
    <w:rsid w:val="00C06D5B"/>
    <w:rsid w:val="00C06F03"/>
    <w:rsid w:val="00C07845"/>
    <w:rsid w:val="00C07864"/>
    <w:rsid w:val="00C10F82"/>
    <w:rsid w:val="00C11212"/>
    <w:rsid w:val="00C11355"/>
    <w:rsid w:val="00C1177C"/>
    <w:rsid w:val="00C12EDB"/>
    <w:rsid w:val="00C13C61"/>
    <w:rsid w:val="00C140F4"/>
    <w:rsid w:val="00C142A2"/>
    <w:rsid w:val="00C144F3"/>
    <w:rsid w:val="00C14E0A"/>
    <w:rsid w:val="00C154ED"/>
    <w:rsid w:val="00C15846"/>
    <w:rsid w:val="00C16954"/>
    <w:rsid w:val="00C16D58"/>
    <w:rsid w:val="00C20A3F"/>
    <w:rsid w:val="00C20DBC"/>
    <w:rsid w:val="00C21D40"/>
    <w:rsid w:val="00C21D43"/>
    <w:rsid w:val="00C21D78"/>
    <w:rsid w:val="00C223CD"/>
    <w:rsid w:val="00C22A3C"/>
    <w:rsid w:val="00C22B60"/>
    <w:rsid w:val="00C22FC2"/>
    <w:rsid w:val="00C23023"/>
    <w:rsid w:val="00C23A07"/>
    <w:rsid w:val="00C23C95"/>
    <w:rsid w:val="00C2446F"/>
    <w:rsid w:val="00C24517"/>
    <w:rsid w:val="00C26133"/>
    <w:rsid w:val="00C27646"/>
    <w:rsid w:val="00C27B93"/>
    <w:rsid w:val="00C27BA4"/>
    <w:rsid w:val="00C30189"/>
    <w:rsid w:val="00C30C82"/>
    <w:rsid w:val="00C3251F"/>
    <w:rsid w:val="00C32548"/>
    <w:rsid w:val="00C34CE7"/>
    <w:rsid w:val="00C358D3"/>
    <w:rsid w:val="00C35943"/>
    <w:rsid w:val="00C362C9"/>
    <w:rsid w:val="00C36543"/>
    <w:rsid w:val="00C36E92"/>
    <w:rsid w:val="00C3742E"/>
    <w:rsid w:val="00C37AFF"/>
    <w:rsid w:val="00C37F12"/>
    <w:rsid w:val="00C37F30"/>
    <w:rsid w:val="00C40E2A"/>
    <w:rsid w:val="00C416C9"/>
    <w:rsid w:val="00C4178B"/>
    <w:rsid w:val="00C418B6"/>
    <w:rsid w:val="00C41C31"/>
    <w:rsid w:val="00C425C6"/>
    <w:rsid w:val="00C425D4"/>
    <w:rsid w:val="00C4327B"/>
    <w:rsid w:val="00C43A6E"/>
    <w:rsid w:val="00C442E9"/>
    <w:rsid w:val="00C44A93"/>
    <w:rsid w:val="00C45A5A"/>
    <w:rsid w:val="00C469A4"/>
    <w:rsid w:val="00C46ADF"/>
    <w:rsid w:val="00C46B52"/>
    <w:rsid w:val="00C47464"/>
    <w:rsid w:val="00C47628"/>
    <w:rsid w:val="00C47A74"/>
    <w:rsid w:val="00C47B57"/>
    <w:rsid w:val="00C50C88"/>
    <w:rsid w:val="00C52603"/>
    <w:rsid w:val="00C531C1"/>
    <w:rsid w:val="00C5458E"/>
    <w:rsid w:val="00C564BD"/>
    <w:rsid w:val="00C571D5"/>
    <w:rsid w:val="00C60773"/>
    <w:rsid w:val="00C61CB8"/>
    <w:rsid w:val="00C64083"/>
    <w:rsid w:val="00C64CA3"/>
    <w:rsid w:val="00C6785B"/>
    <w:rsid w:val="00C70146"/>
    <w:rsid w:val="00C707C0"/>
    <w:rsid w:val="00C70FCF"/>
    <w:rsid w:val="00C721CB"/>
    <w:rsid w:val="00C727EF"/>
    <w:rsid w:val="00C7348A"/>
    <w:rsid w:val="00C73B9F"/>
    <w:rsid w:val="00C7441D"/>
    <w:rsid w:val="00C746E0"/>
    <w:rsid w:val="00C75020"/>
    <w:rsid w:val="00C75524"/>
    <w:rsid w:val="00C75ADB"/>
    <w:rsid w:val="00C777BB"/>
    <w:rsid w:val="00C77C82"/>
    <w:rsid w:val="00C82DB4"/>
    <w:rsid w:val="00C83F76"/>
    <w:rsid w:val="00C85710"/>
    <w:rsid w:val="00C85CB8"/>
    <w:rsid w:val="00C873AE"/>
    <w:rsid w:val="00C913D4"/>
    <w:rsid w:val="00C91E03"/>
    <w:rsid w:val="00C9223E"/>
    <w:rsid w:val="00C92974"/>
    <w:rsid w:val="00C93635"/>
    <w:rsid w:val="00C93F4C"/>
    <w:rsid w:val="00C94160"/>
    <w:rsid w:val="00C9416B"/>
    <w:rsid w:val="00C953D1"/>
    <w:rsid w:val="00C954D6"/>
    <w:rsid w:val="00C9675C"/>
    <w:rsid w:val="00C967FB"/>
    <w:rsid w:val="00C971E5"/>
    <w:rsid w:val="00C972F8"/>
    <w:rsid w:val="00CA24B4"/>
    <w:rsid w:val="00CA3B30"/>
    <w:rsid w:val="00CA3EA6"/>
    <w:rsid w:val="00CA462F"/>
    <w:rsid w:val="00CA54CE"/>
    <w:rsid w:val="00CA552C"/>
    <w:rsid w:val="00CA5E35"/>
    <w:rsid w:val="00CA607B"/>
    <w:rsid w:val="00CA7151"/>
    <w:rsid w:val="00CB0752"/>
    <w:rsid w:val="00CB0F48"/>
    <w:rsid w:val="00CB11FA"/>
    <w:rsid w:val="00CB3477"/>
    <w:rsid w:val="00CB3F82"/>
    <w:rsid w:val="00CB4483"/>
    <w:rsid w:val="00CB44AF"/>
    <w:rsid w:val="00CB48ED"/>
    <w:rsid w:val="00CB49F9"/>
    <w:rsid w:val="00CB6753"/>
    <w:rsid w:val="00CC044A"/>
    <w:rsid w:val="00CC125A"/>
    <w:rsid w:val="00CC242C"/>
    <w:rsid w:val="00CC3A04"/>
    <w:rsid w:val="00CC4C07"/>
    <w:rsid w:val="00CC6312"/>
    <w:rsid w:val="00CC652F"/>
    <w:rsid w:val="00CC79F2"/>
    <w:rsid w:val="00CD0FE2"/>
    <w:rsid w:val="00CD10EC"/>
    <w:rsid w:val="00CD136A"/>
    <w:rsid w:val="00CD2C4C"/>
    <w:rsid w:val="00CD2C96"/>
    <w:rsid w:val="00CD3169"/>
    <w:rsid w:val="00CD45F1"/>
    <w:rsid w:val="00CD5BAB"/>
    <w:rsid w:val="00CD6649"/>
    <w:rsid w:val="00CD6EC5"/>
    <w:rsid w:val="00CD7EEF"/>
    <w:rsid w:val="00CE022F"/>
    <w:rsid w:val="00CE17E5"/>
    <w:rsid w:val="00CE1825"/>
    <w:rsid w:val="00CE1F49"/>
    <w:rsid w:val="00CE26B4"/>
    <w:rsid w:val="00CE3874"/>
    <w:rsid w:val="00CE5A38"/>
    <w:rsid w:val="00CE6089"/>
    <w:rsid w:val="00CE6763"/>
    <w:rsid w:val="00CE6F97"/>
    <w:rsid w:val="00CE7CDB"/>
    <w:rsid w:val="00CF0765"/>
    <w:rsid w:val="00CF07F2"/>
    <w:rsid w:val="00CF22F0"/>
    <w:rsid w:val="00CF3493"/>
    <w:rsid w:val="00CF42EA"/>
    <w:rsid w:val="00CF5211"/>
    <w:rsid w:val="00CF5720"/>
    <w:rsid w:val="00CF59FD"/>
    <w:rsid w:val="00CF5AA8"/>
    <w:rsid w:val="00CF7701"/>
    <w:rsid w:val="00CF78F2"/>
    <w:rsid w:val="00D004BE"/>
    <w:rsid w:val="00D00BB7"/>
    <w:rsid w:val="00D01971"/>
    <w:rsid w:val="00D0201B"/>
    <w:rsid w:val="00D026FD"/>
    <w:rsid w:val="00D02C88"/>
    <w:rsid w:val="00D0362B"/>
    <w:rsid w:val="00D03928"/>
    <w:rsid w:val="00D0493C"/>
    <w:rsid w:val="00D04EFD"/>
    <w:rsid w:val="00D055DA"/>
    <w:rsid w:val="00D05A61"/>
    <w:rsid w:val="00D07908"/>
    <w:rsid w:val="00D106D8"/>
    <w:rsid w:val="00D10ABA"/>
    <w:rsid w:val="00D10F7B"/>
    <w:rsid w:val="00D1101C"/>
    <w:rsid w:val="00D133DD"/>
    <w:rsid w:val="00D13D45"/>
    <w:rsid w:val="00D16569"/>
    <w:rsid w:val="00D17259"/>
    <w:rsid w:val="00D206DE"/>
    <w:rsid w:val="00D208AA"/>
    <w:rsid w:val="00D24451"/>
    <w:rsid w:val="00D24CBB"/>
    <w:rsid w:val="00D25F38"/>
    <w:rsid w:val="00D2662A"/>
    <w:rsid w:val="00D313C1"/>
    <w:rsid w:val="00D318A9"/>
    <w:rsid w:val="00D3196E"/>
    <w:rsid w:val="00D32797"/>
    <w:rsid w:val="00D32D84"/>
    <w:rsid w:val="00D3542C"/>
    <w:rsid w:val="00D35917"/>
    <w:rsid w:val="00D36D85"/>
    <w:rsid w:val="00D36DF5"/>
    <w:rsid w:val="00D36DF6"/>
    <w:rsid w:val="00D37B1D"/>
    <w:rsid w:val="00D37C90"/>
    <w:rsid w:val="00D404BF"/>
    <w:rsid w:val="00D406D3"/>
    <w:rsid w:val="00D40EBD"/>
    <w:rsid w:val="00D40FD7"/>
    <w:rsid w:val="00D411B2"/>
    <w:rsid w:val="00D416FC"/>
    <w:rsid w:val="00D428ED"/>
    <w:rsid w:val="00D43459"/>
    <w:rsid w:val="00D43793"/>
    <w:rsid w:val="00D43889"/>
    <w:rsid w:val="00D43E4A"/>
    <w:rsid w:val="00D44A74"/>
    <w:rsid w:val="00D45145"/>
    <w:rsid w:val="00D47A29"/>
    <w:rsid w:val="00D506DE"/>
    <w:rsid w:val="00D510DC"/>
    <w:rsid w:val="00D5122F"/>
    <w:rsid w:val="00D51C6A"/>
    <w:rsid w:val="00D52583"/>
    <w:rsid w:val="00D546EB"/>
    <w:rsid w:val="00D55FD7"/>
    <w:rsid w:val="00D56CEE"/>
    <w:rsid w:val="00D575F2"/>
    <w:rsid w:val="00D576F6"/>
    <w:rsid w:val="00D5785A"/>
    <w:rsid w:val="00D60949"/>
    <w:rsid w:val="00D61460"/>
    <w:rsid w:val="00D61EF3"/>
    <w:rsid w:val="00D624FA"/>
    <w:rsid w:val="00D625C3"/>
    <w:rsid w:val="00D62768"/>
    <w:rsid w:val="00D62D09"/>
    <w:rsid w:val="00D633C4"/>
    <w:rsid w:val="00D637AC"/>
    <w:rsid w:val="00D63B88"/>
    <w:rsid w:val="00D64C9C"/>
    <w:rsid w:val="00D657C1"/>
    <w:rsid w:val="00D659D7"/>
    <w:rsid w:val="00D65A5C"/>
    <w:rsid w:val="00D65C93"/>
    <w:rsid w:val="00D668E5"/>
    <w:rsid w:val="00D70518"/>
    <w:rsid w:val="00D736D9"/>
    <w:rsid w:val="00D73D5E"/>
    <w:rsid w:val="00D73F3C"/>
    <w:rsid w:val="00D742E8"/>
    <w:rsid w:val="00D74367"/>
    <w:rsid w:val="00D7614F"/>
    <w:rsid w:val="00D767C1"/>
    <w:rsid w:val="00D76A3E"/>
    <w:rsid w:val="00D7735F"/>
    <w:rsid w:val="00D807F3"/>
    <w:rsid w:val="00D809D7"/>
    <w:rsid w:val="00D8135C"/>
    <w:rsid w:val="00D82D50"/>
    <w:rsid w:val="00D84799"/>
    <w:rsid w:val="00D85AAF"/>
    <w:rsid w:val="00D86409"/>
    <w:rsid w:val="00D86D26"/>
    <w:rsid w:val="00D87094"/>
    <w:rsid w:val="00D9052B"/>
    <w:rsid w:val="00D90C1C"/>
    <w:rsid w:val="00D91D70"/>
    <w:rsid w:val="00D91E80"/>
    <w:rsid w:val="00D920F1"/>
    <w:rsid w:val="00D93BC7"/>
    <w:rsid w:val="00D94007"/>
    <w:rsid w:val="00D95850"/>
    <w:rsid w:val="00D967D8"/>
    <w:rsid w:val="00D976DC"/>
    <w:rsid w:val="00D9779A"/>
    <w:rsid w:val="00DA03CC"/>
    <w:rsid w:val="00DA0607"/>
    <w:rsid w:val="00DA1074"/>
    <w:rsid w:val="00DA1FBF"/>
    <w:rsid w:val="00DA23DC"/>
    <w:rsid w:val="00DA3AEE"/>
    <w:rsid w:val="00DA3D12"/>
    <w:rsid w:val="00DA3E60"/>
    <w:rsid w:val="00DA3F50"/>
    <w:rsid w:val="00DA45D8"/>
    <w:rsid w:val="00DA55F1"/>
    <w:rsid w:val="00DA6BA2"/>
    <w:rsid w:val="00DA6DAF"/>
    <w:rsid w:val="00DB22B4"/>
    <w:rsid w:val="00DB2A9B"/>
    <w:rsid w:val="00DB368D"/>
    <w:rsid w:val="00DB3990"/>
    <w:rsid w:val="00DB4ED5"/>
    <w:rsid w:val="00DB58CB"/>
    <w:rsid w:val="00DC0096"/>
    <w:rsid w:val="00DC3789"/>
    <w:rsid w:val="00DC5C63"/>
    <w:rsid w:val="00DC623F"/>
    <w:rsid w:val="00DC6752"/>
    <w:rsid w:val="00DC6807"/>
    <w:rsid w:val="00DD045A"/>
    <w:rsid w:val="00DD17AE"/>
    <w:rsid w:val="00DD1C94"/>
    <w:rsid w:val="00DD1E6E"/>
    <w:rsid w:val="00DD20DA"/>
    <w:rsid w:val="00DD29CF"/>
    <w:rsid w:val="00DD432F"/>
    <w:rsid w:val="00DD61B0"/>
    <w:rsid w:val="00DD662C"/>
    <w:rsid w:val="00DD6BDD"/>
    <w:rsid w:val="00DD78FC"/>
    <w:rsid w:val="00DE07A2"/>
    <w:rsid w:val="00DE0BBD"/>
    <w:rsid w:val="00DE0F1D"/>
    <w:rsid w:val="00DE111D"/>
    <w:rsid w:val="00DE1A86"/>
    <w:rsid w:val="00DE295A"/>
    <w:rsid w:val="00DE30F1"/>
    <w:rsid w:val="00DE4B2D"/>
    <w:rsid w:val="00DE5363"/>
    <w:rsid w:val="00DE5CA6"/>
    <w:rsid w:val="00DE5E1F"/>
    <w:rsid w:val="00DE5E30"/>
    <w:rsid w:val="00DE68BC"/>
    <w:rsid w:val="00DE75D7"/>
    <w:rsid w:val="00DE7F49"/>
    <w:rsid w:val="00DF09DC"/>
    <w:rsid w:val="00DF15AE"/>
    <w:rsid w:val="00DF2F97"/>
    <w:rsid w:val="00DF30B4"/>
    <w:rsid w:val="00DF3198"/>
    <w:rsid w:val="00DF36A8"/>
    <w:rsid w:val="00DF5DC8"/>
    <w:rsid w:val="00DF6439"/>
    <w:rsid w:val="00DF766F"/>
    <w:rsid w:val="00E00206"/>
    <w:rsid w:val="00E00672"/>
    <w:rsid w:val="00E008DD"/>
    <w:rsid w:val="00E015BF"/>
    <w:rsid w:val="00E01926"/>
    <w:rsid w:val="00E01E73"/>
    <w:rsid w:val="00E02754"/>
    <w:rsid w:val="00E02DE6"/>
    <w:rsid w:val="00E02E1E"/>
    <w:rsid w:val="00E0403C"/>
    <w:rsid w:val="00E05208"/>
    <w:rsid w:val="00E0525C"/>
    <w:rsid w:val="00E054E7"/>
    <w:rsid w:val="00E067C9"/>
    <w:rsid w:val="00E0760B"/>
    <w:rsid w:val="00E1147D"/>
    <w:rsid w:val="00E1160D"/>
    <w:rsid w:val="00E11704"/>
    <w:rsid w:val="00E11C93"/>
    <w:rsid w:val="00E13616"/>
    <w:rsid w:val="00E13B80"/>
    <w:rsid w:val="00E15385"/>
    <w:rsid w:val="00E159C8"/>
    <w:rsid w:val="00E17A04"/>
    <w:rsid w:val="00E2116D"/>
    <w:rsid w:val="00E213AF"/>
    <w:rsid w:val="00E22443"/>
    <w:rsid w:val="00E22758"/>
    <w:rsid w:val="00E230E5"/>
    <w:rsid w:val="00E24441"/>
    <w:rsid w:val="00E24777"/>
    <w:rsid w:val="00E24C25"/>
    <w:rsid w:val="00E26234"/>
    <w:rsid w:val="00E264E5"/>
    <w:rsid w:val="00E26D81"/>
    <w:rsid w:val="00E26FF1"/>
    <w:rsid w:val="00E276D6"/>
    <w:rsid w:val="00E27726"/>
    <w:rsid w:val="00E27FB9"/>
    <w:rsid w:val="00E3008A"/>
    <w:rsid w:val="00E30503"/>
    <w:rsid w:val="00E30FA7"/>
    <w:rsid w:val="00E3159D"/>
    <w:rsid w:val="00E32571"/>
    <w:rsid w:val="00E32C28"/>
    <w:rsid w:val="00E3368A"/>
    <w:rsid w:val="00E33926"/>
    <w:rsid w:val="00E34143"/>
    <w:rsid w:val="00E3467F"/>
    <w:rsid w:val="00E353FE"/>
    <w:rsid w:val="00E355BC"/>
    <w:rsid w:val="00E35624"/>
    <w:rsid w:val="00E36138"/>
    <w:rsid w:val="00E36E66"/>
    <w:rsid w:val="00E36F09"/>
    <w:rsid w:val="00E37EAB"/>
    <w:rsid w:val="00E40E3A"/>
    <w:rsid w:val="00E41326"/>
    <w:rsid w:val="00E42380"/>
    <w:rsid w:val="00E42465"/>
    <w:rsid w:val="00E4468F"/>
    <w:rsid w:val="00E45363"/>
    <w:rsid w:val="00E4577F"/>
    <w:rsid w:val="00E45855"/>
    <w:rsid w:val="00E477A3"/>
    <w:rsid w:val="00E4786B"/>
    <w:rsid w:val="00E47BED"/>
    <w:rsid w:val="00E51098"/>
    <w:rsid w:val="00E52397"/>
    <w:rsid w:val="00E52821"/>
    <w:rsid w:val="00E529F7"/>
    <w:rsid w:val="00E54821"/>
    <w:rsid w:val="00E54A29"/>
    <w:rsid w:val="00E554FC"/>
    <w:rsid w:val="00E555EB"/>
    <w:rsid w:val="00E55CAA"/>
    <w:rsid w:val="00E5729D"/>
    <w:rsid w:val="00E57746"/>
    <w:rsid w:val="00E615BA"/>
    <w:rsid w:val="00E62137"/>
    <w:rsid w:val="00E6314A"/>
    <w:rsid w:val="00E632DC"/>
    <w:rsid w:val="00E6416A"/>
    <w:rsid w:val="00E6433D"/>
    <w:rsid w:val="00E645B9"/>
    <w:rsid w:val="00E65100"/>
    <w:rsid w:val="00E668E6"/>
    <w:rsid w:val="00E67A35"/>
    <w:rsid w:val="00E70D75"/>
    <w:rsid w:val="00E70FAD"/>
    <w:rsid w:val="00E714B6"/>
    <w:rsid w:val="00E718AB"/>
    <w:rsid w:val="00E739A3"/>
    <w:rsid w:val="00E73B0C"/>
    <w:rsid w:val="00E75498"/>
    <w:rsid w:val="00E75787"/>
    <w:rsid w:val="00E75901"/>
    <w:rsid w:val="00E777DD"/>
    <w:rsid w:val="00E7798F"/>
    <w:rsid w:val="00E77D9C"/>
    <w:rsid w:val="00E80184"/>
    <w:rsid w:val="00E805A6"/>
    <w:rsid w:val="00E81901"/>
    <w:rsid w:val="00E81C12"/>
    <w:rsid w:val="00E825DC"/>
    <w:rsid w:val="00E83D39"/>
    <w:rsid w:val="00E83DF3"/>
    <w:rsid w:val="00E84380"/>
    <w:rsid w:val="00E84419"/>
    <w:rsid w:val="00E84F5A"/>
    <w:rsid w:val="00E85C07"/>
    <w:rsid w:val="00E862A8"/>
    <w:rsid w:val="00E862F5"/>
    <w:rsid w:val="00E865FD"/>
    <w:rsid w:val="00E87ABC"/>
    <w:rsid w:val="00E90622"/>
    <w:rsid w:val="00E90E8C"/>
    <w:rsid w:val="00E92613"/>
    <w:rsid w:val="00E9335A"/>
    <w:rsid w:val="00E94BB0"/>
    <w:rsid w:val="00E96CEE"/>
    <w:rsid w:val="00EA0D70"/>
    <w:rsid w:val="00EA3023"/>
    <w:rsid w:val="00EA3819"/>
    <w:rsid w:val="00EA3A14"/>
    <w:rsid w:val="00EA5BF7"/>
    <w:rsid w:val="00EA6212"/>
    <w:rsid w:val="00EA71F5"/>
    <w:rsid w:val="00EB052F"/>
    <w:rsid w:val="00EB1065"/>
    <w:rsid w:val="00EB1471"/>
    <w:rsid w:val="00EB14B5"/>
    <w:rsid w:val="00EB257E"/>
    <w:rsid w:val="00EB26FE"/>
    <w:rsid w:val="00EB3DB5"/>
    <w:rsid w:val="00EB3EC1"/>
    <w:rsid w:val="00EB47C0"/>
    <w:rsid w:val="00EB5C5F"/>
    <w:rsid w:val="00EB603F"/>
    <w:rsid w:val="00EB6367"/>
    <w:rsid w:val="00EB650B"/>
    <w:rsid w:val="00EB6B40"/>
    <w:rsid w:val="00EB6E56"/>
    <w:rsid w:val="00EB772B"/>
    <w:rsid w:val="00EB775C"/>
    <w:rsid w:val="00EB7C63"/>
    <w:rsid w:val="00EC0F0F"/>
    <w:rsid w:val="00EC16B3"/>
    <w:rsid w:val="00EC1938"/>
    <w:rsid w:val="00EC24C9"/>
    <w:rsid w:val="00EC5DBB"/>
    <w:rsid w:val="00EC5FF0"/>
    <w:rsid w:val="00EC734D"/>
    <w:rsid w:val="00EC77FA"/>
    <w:rsid w:val="00EC7B7B"/>
    <w:rsid w:val="00EC7B88"/>
    <w:rsid w:val="00ED08C3"/>
    <w:rsid w:val="00ED0D06"/>
    <w:rsid w:val="00ED0E5F"/>
    <w:rsid w:val="00ED1C26"/>
    <w:rsid w:val="00ED348B"/>
    <w:rsid w:val="00ED3AAD"/>
    <w:rsid w:val="00ED3B51"/>
    <w:rsid w:val="00ED464D"/>
    <w:rsid w:val="00ED49BD"/>
    <w:rsid w:val="00ED4C49"/>
    <w:rsid w:val="00ED60CF"/>
    <w:rsid w:val="00ED6E22"/>
    <w:rsid w:val="00ED7796"/>
    <w:rsid w:val="00EE0156"/>
    <w:rsid w:val="00EE08BB"/>
    <w:rsid w:val="00EE0D1C"/>
    <w:rsid w:val="00EE134D"/>
    <w:rsid w:val="00EE2732"/>
    <w:rsid w:val="00EE343E"/>
    <w:rsid w:val="00EE3B69"/>
    <w:rsid w:val="00EE4C58"/>
    <w:rsid w:val="00EE555F"/>
    <w:rsid w:val="00EE5C72"/>
    <w:rsid w:val="00EE69A5"/>
    <w:rsid w:val="00EE6F47"/>
    <w:rsid w:val="00EE7BD5"/>
    <w:rsid w:val="00EE7FE6"/>
    <w:rsid w:val="00EF2F36"/>
    <w:rsid w:val="00EF39FA"/>
    <w:rsid w:val="00EF7922"/>
    <w:rsid w:val="00EF79EF"/>
    <w:rsid w:val="00F00594"/>
    <w:rsid w:val="00F00D00"/>
    <w:rsid w:val="00F013AA"/>
    <w:rsid w:val="00F01448"/>
    <w:rsid w:val="00F01B1D"/>
    <w:rsid w:val="00F01F13"/>
    <w:rsid w:val="00F02119"/>
    <w:rsid w:val="00F026D1"/>
    <w:rsid w:val="00F02FF7"/>
    <w:rsid w:val="00F05555"/>
    <w:rsid w:val="00F05DA9"/>
    <w:rsid w:val="00F06217"/>
    <w:rsid w:val="00F067C6"/>
    <w:rsid w:val="00F07267"/>
    <w:rsid w:val="00F11D69"/>
    <w:rsid w:val="00F1379E"/>
    <w:rsid w:val="00F13974"/>
    <w:rsid w:val="00F15633"/>
    <w:rsid w:val="00F15E8A"/>
    <w:rsid w:val="00F16706"/>
    <w:rsid w:val="00F16C6E"/>
    <w:rsid w:val="00F16E16"/>
    <w:rsid w:val="00F2072F"/>
    <w:rsid w:val="00F21493"/>
    <w:rsid w:val="00F22968"/>
    <w:rsid w:val="00F238F4"/>
    <w:rsid w:val="00F24528"/>
    <w:rsid w:val="00F24916"/>
    <w:rsid w:val="00F24C52"/>
    <w:rsid w:val="00F2539D"/>
    <w:rsid w:val="00F2570D"/>
    <w:rsid w:val="00F25946"/>
    <w:rsid w:val="00F264D1"/>
    <w:rsid w:val="00F26606"/>
    <w:rsid w:val="00F26702"/>
    <w:rsid w:val="00F27453"/>
    <w:rsid w:val="00F31127"/>
    <w:rsid w:val="00F31628"/>
    <w:rsid w:val="00F31E52"/>
    <w:rsid w:val="00F32BBB"/>
    <w:rsid w:val="00F32D3B"/>
    <w:rsid w:val="00F334D9"/>
    <w:rsid w:val="00F343F7"/>
    <w:rsid w:val="00F345F8"/>
    <w:rsid w:val="00F34AC9"/>
    <w:rsid w:val="00F35212"/>
    <w:rsid w:val="00F353BE"/>
    <w:rsid w:val="00F35B49"/>
    <w:rsid w:val="00F35CFF"/>
    <w:rsid w:val="00F3673E"/>
    <w:rsid w:val="00F37063"/>
    <w:rsid w:val="00F3784C"/>
    <w:rsid w:val="00F37E4A"/>
    <w:rsid w:val="00F413FC"/>
    <w:rsid w:val="00F414C8"/>
    <w:rsid w:val="00F427B6"/>
    <w:rsid w:val="00F427CC"/>
    <w:rsid w:val="00F42A0B"/>
    <w:rsid w:val="00F437C7"/>
    <w:rsid w:val="00F44C7C"/>
    <w:rsid w:val="00F45085"/>
    <w:rsid w:val="00F450D1"/>
    <w:rsid w:val="00F460C2"/>
    <w:rsid w:val="00F46FB1"/>
    <w:rsid w:val="00F508B5"/>
    <w:rsid w:val="00F50ADA"/>
    <w:rsid w:val="00F511DF"/>
    <w:rsid w:val="00F5193D"/>
    <w:rsid w:val="00F51FC4"/>
    <w:rsid w:val="00F52408"/>
    <w:rsid w:val="00F53DD4"/>
    <w:rsid w:val="00F559C6"/>
    <w:rsid w:val="00F56710"/>
    <w:rsid w:val="00F567CF"/>
    <w:rsid w:val="00F56AE1"/>
    <w:rsid w:val="00F573A9"/>
    <w:rsid w:val="00F57A40"/>
    <w:rsid w:val="00F60367"/>
    <w:rsid w:val="00F61107"/>
    <w:rsid w:val="00F6142F"/>
    <w:rsid w:val="00F61464"/>
    <w:rsid w:val="00F62064"/>
    <w:rsid w:val="00F62D66"/>
    <w:rsid w:val="00F63370"/>
    <w:rsid w:val="00F6360A"/>
    <w:rsid w:val="00F66391"/>
    <w:rsid w:val="00F7065E"/>
    <w:rsid w:val="00F70CA4"/>
    <w:rsid w:val="00F70D40"/>
    <w:rsid w:val="00F71E30"/>
    <w:rsid w:val="00F72A68"/>
    <w:rsid w:val="00F75D56"/>
    <w:rsid w:val="00F76E5D"/>
    <w:rsid w:val="00F77C19"/>
    <w:rsid w:val="00F81686"/>
    <w:rsid w:val="00F81CE7"/>
    <w:rsid w:val="00F82221"/>
    <w:rsid w:val="00F838A4"/>
    <w:rsid w:val="00F84D43"/>
    <w:rsid w:val="00F85178"/>
    <w:rsid w:val="00F8540D"/>
    <w:rsid w:val="00F85625"/>
    <w:rsid w:val="00F86FBD"/>
    <w:rsid w:val="00F92080"/>
    <w:rsid w:val="00F92836"/>
    <w:rsid w:val="00F93111"/>
    <w:rsid w:val="00F935BA"/>
    <w:rsid w:val="00F94733"/>
    <w:rsid w:val="00F94B5A"/>
    <w:rsid w:val="00F952C1"/>
    <w:rsid w:val="00F96206"/>
    <w:rsid w:val="00F966F1"/>
    <w:rsid w:val="00F9767A"/>
    <w:rsid w:val="00F97EBB"/>
    <w:rsid w:val="00FA480E"/>
    <w:rsid w:val="00FA5AA7"/>
    <w:rsid w:val="00FA7CF1"/>
    <w:rsid w:val="00FB02C9"/>
    <w:rsid w:val="00FB03FC"/>
    <w:rsid w:val="00FB0A0D"/>
    <w:rsid w:val="00FB144D"/>
    <w:rsid w:val="00FB1F34"/>
    <w:rsid w:val="00FB24EE"/>
    <w:rsid w:val="00FB2749"/>
    <w:rsid w:val="00FB2E89"/>
    <w:rsid w:val="00FB361E"/>
    <w:rsid w:val="00FB37EA"/>
    <w:rsid w:val="00FB50A9"/>
    <w:rsid w:val="00FB51CD"/>
    <w:rsid w:val="00FB69FC"/>
    <w:rsid w:val="00FB6D39"/>
    <w:rsid w:val="00FB7D40"/>
    <w:rsid w:val="00FC0B4F"/>
    <w:rsid w:val="00FC0FC8"/>
    <w:rsid w:val="00FC3340"/>
    <w:rsid w:val="00FC39EF"/>
    <w:rsid w:val="00FC493E"/>
    <w:rsid w:val="00FC669D"/>
    <w:rsid w:val="00FC6CBB"/>
    <w:rsid w:val="00FD1923"/>
    <w:rsid w:val="00FD19A9"/>
    <w:rsid w:val="00FD1C78"/>
    <w:rsid w:val="00FD35F6"/>
    <w:rsid w:val="00FD3E4F"/>
    <w:rsid w:val="00FD3F7C"/>
    <w:rsid w:val="00FD41AE"/>
    <w:rsid w:val="00FD4362"/>
    <w:rsid w:val="00FD4598"/>
    <w:rsid w:val="00FD5635"/>
    <w:rsid w:val="00FD5C47"/>
    <w:rsid w:val="00FD6201"/>
    <w:rsid w:val="00FD632C"/>
    <w:rsid w:val="00FD655F"/>
    <w:rsid w:val="00FD6F0B"/>
    <w:rsid w:val="00FD78FB"/>
    <w:rsid w:val="00FD7E8F"/>
    <w:rsid w:val="00FE0A35"/>
    <w:rsid w:val="00FE0D91"/>
    <w:rsid w:val="00FE1CB1"/>
    <w:rsid w:val="00FE2245"/>
    <w:rsid w:val="00FE2404"/>
    <w:rsid w:val="00FE2B65"/>
    <w:rsid w:val="00FE32F0"/>
    <w:rsid w:val="00FE4C81"/>
    <w:rsid w:val="00FE4E37"/>
    <w:rsid w:val="00FE5872"/>
    <w:rsid w:val="00FE6D44"/>
    <w:rsid w:val="00FF0275"/>
    <w:rsid w:val="00FF0F19"/>
    <w:rsid w:val="00FF116A"/>
    <w:rsid w:val="00FF1563"/>
    <w:rsid w:val="00FF1A4D"/>
    <w:rsid w:val="00FF1A7C"/>
    <w:rsid w:val="00FF39B9"/>
    <w:rsid w:val="00FF4A3E"/>
    <w:rsid w:val="00FF4AD1"/>
    <w:rsid w:val="00FF4EC5"/>
    <w:rsid w:val="00FF4EFF"/>
    <w:rsid w:val="00FF508A"/>
    <w:rsid w:val="00FF5DBF"/>
    <w:rsid w:val="00FF5F57"/>
    <w:rsid w:val="00FF793D"/>
    <w:rsid w:val="00FF79FE"/>
    <w:rsid w:val="03B45B01"/>
    <w:rsid w:val="03BC128A"/>
    <w:rsid w:val="04052BEB"/>
    <w:rsid w:val="04D77E88"/>
    <w:rsid w:val="052E5883"/>
    <w:rsid w:val="055D2BC5"/>
    <w:rsid w:val="06016E91"/>
    <w:rsid w:val="06736F3A"/>
    <w:rsid w:val="06E675E3"/>
    <w:rsid w:val="07552A37"/>
    <w:rsid w:val="07FB0813"/>
    <w:rsid w:val="082E6E8A"/>
    <w:rsid w:val="084D6787"/>
    <w:rsid w:val="09941D09"/>
    <w:rsid w:val="0A0E6A98"/>
    <w:rsid w:val="0B5E182E"/>
    <w:rsid w:val="0E0F74C9"/>
    <w:rsid w:val="0ECD6191"/>
    <w:rsid w:val="0F1A3A10"/>
    <w:rsid w:val="102559E0"/>
    <w:rsid w:val="106E4C66"/>
    <w:rsid w:val="11297E93"/>
    <w:rsid w:val="11F55056"/>
    <w:rsid w:val="12111192"/>
    <w:rsid w:val="13376688"/>
    <w:rsid w:val="136F0BFA"/>
    <w:rsid w:val="14F210EF"/>
    <w:rsid w:val="19045EDC"/>
    <w:rsid w:val="19582A47"/>
    <w:rsid w:val="19C86E85"/>
    <w:rsid w:val="1B665202"/>
    <w:rsid w:val="1CF636CC"/>
    <w:rsid w:val="1D29464E"/>
    <w:rsid w:val="1D834498"/>
    <w:rsid w:val="1E8D32A7"/>
    <w:rsid w:val="1F5A58E0"/>
    <w:rsid w:val="219A4240"/>
    <w:rsid w:val="22C04C83"/>
    <w:rsid w:val="25D60BE4"/>
    <w:rsid w:val="261E239B"/>
    <w:rsid w:val="26962E5F"/>
    <w:rsid w:val="279A7872"/>
    <w:rsid w:val="2A4129A5"/>
    <w:rsid w:val="2A9F1E9C"/>
    <w:rsid w:val="2AAE6B0F"/>
    <w:rsid w:val="2AE116A2"/>
    <w:rsid w:val="2E1C5EF9"/>
    <w:rsid w:val="2FCC48F9"/>
    <w:rsid w:val="30925F7B"/>
    <w:rsid w:val="3147164A"/>
    <w:rsid w:val="31FF60C2"/>
    <w:rsid w:val="34CD3F06"/>
    <w:rsid w:val="36275EBF"/>
    <w:rsid w:val="36871C87"/>
    <w:rsid w:val="37B468D1"/>
    <w:rsid w:val="383042E0"/>
    <w:rsid w:val="39147874"/>
    <w:rsid w:val="393F6EBF"/>
    <w:rsid w:val="3A1E7C07"/>
    <w:rsid w:val="3AEB6335"/>
    <w:rsid w:val="3CF07A52"/>
    <w:rsid w:val="3D5D06BF"/>
    <w:rsid w:val="3DFA3A4A"/>
    <w:rsid w:val="3F1C066E"/>
    <w:rsid w:val="40754915"/>
    <w:rsid w:val="40B545AD"/>
    <w:rsid w:val="427E1BEB"/>
    <w:rsid w:val="434E4CC9"/>
    <w:rsid w:val="440170AB"/>
    <w:rsid w:val="442A589C"/>
    <w:rsid w:val="44F25648"/>
    <w:rsid w:val="454955E8"/>
    <w:rsid w:val="458A0F3A"/>
    <w:rsid w:val="464C02B3"/>
    <w:rsid w:val="46982CB4"/>
    <w:rsid w:val="47814B85"/>
    <w:rsid w:val="487C1DD1"/>
    <w:rsid w:val="4885683D"/>
    <w:rsid w:val="49710E08"/>
    <w:rsid w:val="49DB2A2A"/>
    <w:rsid w:val="4AEC11E1"/>
    <w:rsid w:val="4B005862"/>
    <w:rsid w:val="4B3A0E69"/>
    <w:rsid w:val="4C830520"/>
    <w:rsid w:val="4CBD0914"/>
    <w:rsid w:val="4E7F153D"/>
    <w:rsid w:val="50375EF8"/>
    <w:rsid w:val="50BD3C41"/>
    <w:rsid w:val="5141765A"/>
    <w:rsid w:val="5207516C"/>
    <w:rsid w:val="538F2435"/>
    <w:rsid w:val="541579AF"/>
    <w:rsid w:val="541C7A23"/>
    <w:rsid w:val="54600BA5"/>
    <w:rsid w:val="55E77CAC"/>
    <w:rsid w:val="5600163B"/>
    <w:rsid w:val="56031E6A"/>
    <w:rsid w:val="570C1424"/>
    <w:rsid w:val="57FC1FDA"/>
    <w:rsid w:val="59182751"/>
    <w:rsid w:val="59B07161"/>
    <w:rsid w:val="5A6E69B8"/>
    <w:rsid w:val="5C560273"/>
    <w:rsid w:val="5C7C1BAC"/>
    <w:rsid w:val="5CAA4C7B"/>
    <w:rsid w:val="5CE80144"/>
    <w:rsid w:val="5D8D31DC"/>
    <w:rsid w:val="5E12251A"/>
    <w:rsid w:val="5EBF259A"/>
    <w:rsid w:val="6148559F"/>
    <w:rsid w:val="62DA7B19"/>
    <w:rsid w:val="62E3322B"/>
    <w:rsid w:val="630C57FA"/>
    <w:rsid w:val="65B34D3A"/>
    <w:rsid w:val="6706453A"/>
    <w:rsid w:val="68543032"/>
    <w:rsid w:val="685F107D"/>
    <w:rsid w:val="69097D25"/>
    <w:rsid w:val="6978236A"/>
    <w:rsid w:val="69B443A8"/>
    <w:rsid w:val="6D2D2092"/>
    <w:rsid w:val="6D510119"/>
    <w:rsid w:val="6DC022E7"/>
    <w:rsid w:val="6FAF0DB1"/>
    <w:rsid w:val="6FC55CF2"/>
    <w:rsid w:val="6FD40DC2"/>
    <w:rsid w:val="6FD80F6F"/>
    <w:rsid w:val="716552B8"/>
    <w:rsid w:val="718E2601"/>
    <w:rsid w:val="71C41CB9"/>
    <w:rsid w:val="72422578"/>
    <w:rsid w:val="72D54984"/>
    <w:rsid w:val="72F65D2F"/>
    <w:rsid w:val="7381250E"/>
    <w:rsid w:val="741554DA"/>
    <w:rsid w:val="749E6E99"/>
    <w:rsid w:val="76A91804"/>
    <w:rsid w:val="76D61D7F"/>
    <w:rsid w:val="779771A6"/>
    <w:rsid w:val="77A3188C"/>
    <w:rsid w:val="781448A8"/>
    <w:rsid w:val="78FF3AF8"/>
    <w:rsid w:val="795E16E0"/>
    <w:rsid w:val="7A084BBD"/>
    <w:rsid w:val="7A1A4366"/>
    <w:rsid w:val="7A783981"/>
    <w:rsid w:val="7A794180"/>
    <w:rsid w:val="7B424403"/>
    <w:rsid w:val="7C335196"/>
    <w:rsid w:val="7DCA3DF5"/>
    <w:rsid w:val="7DEB6D0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fillcolor="white">
      <v:fill color="white"/>
    </o:shapedefaults>
    <o:shapelayout v:ext="edit">
      <o:idmap v:ext="edit" data="1"/>
    </o:shapelayout>
  </w:shapeDefaults>
  <w:decimalSymbol w:val=","/>
  <w:listSeparator w:val=";"/>
  <w14:docId w14:val="78301BA5"/>
  <w15:docId w15:val="{19434623-EB1C-4B4E-BC52-09B292C8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unhideWhenUsed="1" w:qFormat="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unhideWhenUsed="1" w:qFormat="1"/>
    <w:lsdException w:name="toa heading" w:unhideWhenUsed="1" w:qFormat="1"/>
    <w:lsdException w:name="List" w:unhideWhenUsed="1" w:qFormat="1"/>
    <w:lsdException w:name="List Bullet" w:unhideWhenUsed="1" w:qFormat="1"/>
    <w:lsdException w:name="List Number" w:uiPriority="0" w:qFormat="1"/>
    <w:lsdException w:name="List 2" w:unhideWhenUsed="1" w:qFormat="1"/>
    <w:lsdException w:name="List 3" w:unhideWhenUsed="1" w:qFormat="1"/>
    <w:lsdException w:name="List 4" w:unhideWhenUsed="1" w:qFormat="1"/>
    <w:lsdException w:name="List 5" w:unhideWhenUsed="1" w:qFormat="1"/>
    <w:lsdException w:name="List Bullet 2" w:unhideWhenUsed="1" w:qFormat="1"/>
    <w:lsdException w:name="List Bullet 3" w:unhideWhenUsed="1" w:qFormat="1"/>
    <w:lsdException w:name="List Bullet 4" w:unhideWhenUsed="1" w:qFormat="1"/>
    <w:lsdException w:name="List Bullet 5" w:unhideWhenUsed="1" w:qFormat="1"/>
    <w:lsdException w:name="List Number 2" w:qFormat="1"/>
    <w:lsdException w:name="List Number 3" w:qFormat="1"/>
    <w:lsdException w:name="List Number 4" w:unhideWhenUsed="1" w:qFormat="1"/>
    <w:lsdException w:name="List Number 5" w:unhideWhenUsed="1" w:qFormat="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qFormat="1"/>
    <w:lsdException w:name="List Continue" w:unhideWhenUsed="1" w:qFormat="1"/>
    <w:lsdException w:name="List Continue 2" w:unhideWhenUsed="1" w:qFormat="1"/>
    <w:lsdException w:name="List Continue 3" w:unhideWhenUsed="1" w:qFormat="1"/>
    <w:lsdException w:name="List Continue 4" w:unhideWhenUsed="1" w:qFormat="1"/>
    <w:lsdException w:name="List Continue 5" w:unhideWhenUsed="1" w:qFormat="1"/>
    <w:lsdException w:name="Message Header" w:semiHidden="1" w:unhideWhenUsed="1" w:qFormat="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semiHidden="1" w:unhideWhenUsed="1"/>
    <w:lsdException w:name="Body Text Indent 3" w:semiHidden="1" w:unhideWhenUsed="1"/>
    <w:lsdException w:name="Block Text" w:unhideWhenUsed="1" w:qFormat="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qFormat="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uiPriority="61" w:qFormat="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uiPriority="61" w:qFormat="1"/>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uiPriority="61" w:qFormat="1"/>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both"/>
    </w:pPr>
    <w:rPr>
      <w:rFonts w:ascii="Arial" w:eastAsia="Times New Roman" w:hAnsi="Arial"/>
      <w:kern w:val="28"/>
      <w:szCs w:val="24"/>
      <w:lang w:val="es-ES" w:eastAsia="en-US"/>
    </w:rPr>
  </w:style>
  <w:style w:type="paragraph" w:styleId="Titre1">
    <w:name w:val="heading 1"/>
    <w:basedOn w:val="Normal"/>
    <w:next w:val="Normal"/>
    <w:link w:val="Titre1Car"/>
    <w:uiPriority w:val="9"/>
    <w:qFormat/>
    <w:pPr>
      <w:keepNext/>
      <w:keepLines/>
      <w:numPr>
        <w:numId w:val="1"/>
      </w:numPr>
      <w:spacing w:before="240" w:after="240"/>
      <w:outlineLvl w:val="0"/>
    </w:pPr>
    <w:rPr>
      <w:rFonts w:ascii="Georgia" w:eastAsiaTheme="majorEastAsia" w:hAnsi="Georgia" w:cstheme="majorBidi"/>
      <w:b/>
      <w:bCs/>
      <w:caps/>
      <w:color w:val="1A3B47" w:themeColor="accent1"/>
      <w:sz w:val="36"/>
      <w:szCs w:val="28"/>
    </w:rPr>
  </w:style>
  <w:style w:type="paragraph" w:styleId="Titre2">
    <w:name w:val="heading 2"/>
    <w:basedOn w:val="Normal"/>
    <w:next w:val="Normal"/>
    <w:link w:val="Titre2Car"/>
    <w:uiPriority w:val="9"/>
    <w:unhideWhenUsed/>
    <w:qFormat/>
    <w:pPr>
      <w:keepNext/>
      <w:keepLines/>
      <w:numPr>
        <w:ilvl w:val="1"/>
        <w:numId w:val="1"/>
      </w:numPr>
      <w:spacing w:before="200"/>
      <w:outlineLvl w:val="1"/>
    </w:pPr>
    <w:rPr>
      <w:rFonts w:ascii="Georgia" w:eastAsiaTheme="majorEastAsia" w:hAnsi="Georgia" w:cstheme="majorBidi"/>
      <w:b/>
      <w:bCs/>
      <w:color w:val="1A3B47" w:themeColor="text1"/>
      <w:sz w:val="28"/>
      <w:szCs w:val="26"/>
    </w:rPr>
  </w:style>
  <w:style w:type="paragraph" w:styleId="Titre3">
    <w:name w:val="heading 3"/>
    <w:basedOn w:val="Normal"/>
    <w:next w:val="Normal"/>
    <w:link w:val="Titre3Car"/>
    <w:uiPriority w:val="9"/>
    <w:unhideWhenUsed/>
    <w:qFormat/>
    <w:pPr>
      <w:keepNext/>
      <w:keepLines/>
      <w:numPr>
        <w:ilvl w:val="2"/>
        <w:numId w:val="1"/>
      </w:numPr>
      <w:spacing w:before="200"/>
      <w:outlineLvl w:val="2"/>
    </w:pPr>
    <w:rPr>
      <w:rFonts w:ascii="Georgia" w:eastAsiaTheme="majorEastAsia" w:hAnsi="Georgia" w:cstheme="majorBidi"/>
      <w:b/>
      <w:bCs/>
      <w:i/>
      <w:color w:val="357992" w:themeColor="accent1" w:themeTint="BF"/>
      <w:sz w:val="24"/>
      <w:lang w:val="fr-FR"/>
    </w:rPr>
  </w:style>
  <w:style w:type="paragraph" w:styleId="Titre4">
    <w:name w:val="heading 4"/>
    <w:basedOn w:val="Normal"/>
    <w:next w:val="Normal"/>
    <w:link w:val="Titre4Car"/>
    <w:uiPriority w:val="9"/>
    <w:unhideWhenUsed/>
    <w:qFormat/>
    <w:pPr>
      <w:keepNext/>
      <w:keepLines/>
      <w:numPr>
        <w:ilvl w:val="3"/>
        <w:numId w:val="1"/>
      </w:numPr>
      <w:spacing w:before="200"/>
      <w:outlineLvl w:val="3"/>
    </w:pPr>
    <w:rPr>
      <w:rFonts w:ascii="Georgia" w:eastAsiaTheme="majorEastAsia" w:hAnsi="Georgia" w:cstheme="majorBidi"/>
      <w:bCs/>
      <w:i/>
      <w:iCs/>
      <w:color w:val="357992" w:themeColor="accent1" w:themeTint="BF"/>
      <w:sz w:val="22"/>
    </w:rPr>
  </w:style>
  <w:style w:type="paragraph" w:styleId="Titre5">
    <w:name w:val="heading 5"/>
    <w:basedOn w:val="Normal"/>
    <w:next w:val="Normal"/>
    <w:link w:val="Titre5Car"/>
    <w:uiPriority w:val="9"/>
    <w:unhideWhenUsed/>
    <w:qFormat/>
    <w:pPr>
      <w:keepNext/>
      <w:keepLines/>
      <w:numPr>
        <w:ilvl w:val="4"/>
        <w:numId w:val="1"/>
      </w:numPr>
      <w:spacing w:before="200"/>
      <w:outlineLvl w:val="4"/>
    </w:pPr>
    <w:rPr>
      <w:rFonts w:ascii="Georgia" w:eastAsiaTheme="majorEastAsia" w:hAnsi="Georgia" w:cstheme="majorBidi"/>
      <w:i/>
      <w:color w:val="67ADC7" w:themeColor="text1" w:themeTint="80"/>
    </w:rPr>
  </w:style>
  <w:style w:type="paragraph" w:styleId="Titre6">
    <w:name w:val="heading 6"/>
    <w:basedOn w:val="Normal"/>
    <w:next w:val="Normal"/>
    <w:link w:val="Titre6Car"/>
    <w:uiPriority w:val="9"/>
    <w:unhideWhenUsed/>
    <w:qFormat/>
    <w:pPr>
      <w:keepNext/>
      <w:keepLines/>
      <w:numPr>
        <w:ilvl w:val="5"/>
        <w:numId w:val="1"/>
      </w:numPr>
      <w:spacing w:before="200"/>
      <w:outlineLvl w:val="5"/>
    </w:pPr>
    <w:rPr>
      <w:rFonts w:ascii="Georgia" w:eastAsiaTheme="majorEastAsia" w:hAnsi="Georgia" w:cstheme="majorBidi"/>
      <w:i/>
      <w:iCs/>
      <w:color w:val="67ADC7" w:themeColor="accent1" w:themeTint="80"/>
    </w:rPr>
  </w:style>
  <w:style w:type="paragraph" w:styleId="Titre7">
    <w:name w:val="heading 7"/>
    <w:basedOn w:val="Normal"/>
    <w:next w:val="Normal"/>
    <w:link w:val="Titre7Car"/>
    <w:uiPriority w:val="9"/>
    <w:unhideWhenUsed/>
    <w:qFormat/>
    <w:pPr>
      <w:keepNext/>
      <w:keepLines/>
      <w:numPr>
        <w:ilvl w:val="6"/>
        <w:numId w:val="1"/>
      </w:numPr>
      <w:spacing w:before="200"/>
      <w:ind w:left="1985"/>
      <w:outlineLvl w:val="6"/>
    </w:pPr>
    <w:rPr>
      <w:rFonts w:asciiTheme="majorHAnsi" w:eastAsiaTheme="majorEastAsia" w:hAnsiTheme="majorHAnsi" w:cstheme="majorBidi"/>
      <w:i/>
      <w:iCs/>
      <w:color w:val="67ADC7" w:themeColor="text1" w:themeTint="80"/>
    </w:rPr>
  </w:style>
  <w:style w:type="paragraph" w:styleId="Titre8">
    <w:name w:val="heading 8"/>
    <w:basedOn w:val="Normal"/>
    <w:next w:val="Normal"/>
    <w:link w:val="Titre8Car"/>
    <w:uiPriority w:val="9"/>
    <w:unhideWhenUsed/>
    <w:qFormat/>
    <w:pPr>
      <w:keepNext/>
      <w:keepLines/>
      <w:numPr>
        <w:ilvl w:val="7"/>
        <w:numId w:val="1"/>
      </w:numPr>
      <w:spacing w:before="200"/>
      <w:ind w:left="2268"/>
      <w:outlineLvl w:val="7"/>
    </w:pPr>
    <w:rPr>
      <w:rFonts w:asciiTheme="majorHAnsi" w:eastAsiaTheme="majorEastAsia" w:hAnsiTheme="majorHAnsi" w:cstheme="majorBidi"/>
      <w:i/>
      <w:color w:val="357992" w:themeColor="text1" w:themeTint="BF"/>
      <w:szCs w:val="20"/>
    </w:rPr>
  </w:style>
  <w:style w:type="paragraph" w:styleId="Titre9">
    <w:name w:val="heading 9"/>
    <w:basedOn w:val="Normal"/>
    <w:next w:val="Normal"/>
    <w:link w:val="Titre9Car"/>
    <w:uiPriority w:val="9"/>
    <w:unhideWhenUsed/>
    <w:qFormat/>
    <w:pPr>
      <w:keepNext/>
      <w:keepLines/>
      <w:numPr>
        <w:ilvl w:val="8"/>
        <w:numId w:val="1"/>
      </w:numPr>
      <w:spacing w:before="200"/>
      <w:ind w:left="2552"/>
      <w:outlineLvl w:val="8"/>
    </w:pPr>
    <w:rPr>
      <w:rFonts w:asciiTheme="majorHAnsi" w:eastAsiaTheme="majorEastAsia" w:hAnsiTheme="majorHAnsi" w:cstheme="majorBidi"/>
      <w:i/>
      <w:iCs/>
      <w:color w:val="357992"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ronymeHTML">
    <w:name w:val="HTML Acronym"/>
    <w:basedOn w:val="Policepardfaut"/>
    <w:uiPriority w:val="99"/>
    <w:semiHidden/>
    <w:unhideWhenUsed/>
    <w:qFormat/>
  </w:style>
  <w:style w:type="character" w:styleId="Appeldenotedefin">
    <w:name w:val="endnote reference"/>
    <w:basedOn w:val="Policepardfaut"/>
    <w:uiPriority w:val="99"/>
    <w:semiHidden/>
    <w:unhideWhenUsed/>
    <w:qFormat/>
    <w:rPr>
      <w:vertAlign w:val="superscript"/>
    </w:rPr>
  </w:style>
  <w:style w:type="character" w:styleId="CodeHTML">
    <w:name w:val="HTML Code"/>
    <w:basedOn w:val="Policepardfaut"/>
    <w:uiPriority w:val="99"/>
    <w:semiHidden/>
    <w:unhideWhenUsed/>
    <w:qFormat/>
    <w:rPr>
      <w:rFonts w:ascii="Courier New" w:hAnsi="Courier New" w:cs="Courier New"/>
      <w:sz w:val="20"/>
      <w:szCs w:val="20"/>
    </w:rPr>
  </w:style>
  <w:style w:type="character" w:styleId="Numrodeligne">
    <w:name w:val="line number"/>
    <w:basedOn w:val="Policepardfaut"/>
    <w:uiPriority w:val="99"/>
    <w:unhideWhenUsed/>
    <w:qFormat/>
  </w:style>
  <w:style w:type="character" w:styleId="Marquedecommentaire">
    <w:name w:val="annotation reference"/>
    <w:basedOn w:val="Policepardfaut"/>
    <w:uiPriority w:val="99"/>
    <w:unhideWhenUsed/>
    <w:qFormat/>
    <w:rPr>
      <w:sz w:val="16"/>
      <w:szCs w:val="16"/>
    </w:rPr>
  </w:style>
  <w:style w:type="character" w:styleId="Appelnotedebasdep">
    <w:name w:val="footnote reference"/>
    <w:basedOn w:val="Policepardfaut"/>
    <w:uiPriority w:val="99"/>
    <w:semiHidden/>
    <w:unhideWhenUsed/>
    <w:qFormat/>
    <w:rPr>
      <w:vertAlign w:val="superscript"/>
    </w:rPr>
  </w:style>
  <w:style w:type="character" w:styleId="Accentuation">
    <w:name w:val="Emphasis"/>
    <w:basedOn w:val="Policepardfaut"/>
    <w:uiPriority w:val="20"/>
    <w:qFormat/>
    <w:rPr>
      <w:rFonts w:ascii="Arial" w:hAnsi="Arial"/>
      <w:i/>
      <w:iCs/>
    </w:rPr>
  </w:style>
  <w:style w:type="character" w:styleId="Lienhypertexte">
    <w:name w:val="Hyperlink"/>
    <w:basedOn w:val="Policepardfaut"/>
    <w:uiPriority w:val="99"/>
    <w:unhideWhenUsed/>
    <w:qFormat/>
    <w:rPr>
      <w:color w:val="E88AA2" w:themeColor="hyperlink"/>
      <w:u w:val="single"/>
    </w:rPr>
  </w:style>
  <w:style w:type="character" w:styleId="Lienhypertextesuivivisit">
    <w:name w:val="FollowedHyperlink"/>
    <w:basedOn w:val="Policepardfaut"/>
    <w:uiPriority w:val="99"/>
    <w:semiHidden/>
    <w:unhideWhenUsed/>
    <w:qFormat/>
    <w:rPr>
      <w:color w:val="F7AC6F" w:themeColor="followedHyperlink"/>
      <w:u w:val="single"/>
    </w:rPr>
  </w:style>
  <w:style w:type="character" w:styleId="Numrodepage">
    <w:name w:val="page number"/>
    <w:basedOn w:val="Policepardfaut"/>
    <w:uiPriority w:val="99"/>
    <w:semiHidden/>
    <w:unhideWhenUsed/>
    <w:qFormat/>
  </w:style>
  <w:style w:type="character" w:styleId="lev">
    <w:name w:val="Strong"/>
    <w:basedOn w:val="Policepardfaut"/>
    <w:uiPriority w:val="22"/>
    <w:qFormat/>
    <w:rPr>
      <w:rFonts w:ascii="Arial" w:hAnsi="Arial"/>
      <w:b/>
      <w:bCs/>
    </w:rPr>
  </w:style>
  <w:style w:type="paragraph" w:styleId="Listecontinue2">
    <w:name w:val="List Continue 2"/>
    <w:basedOn w:val="Listecontinue"/>
    <w:uiPriority w:val="99"/>
    <w:unhideWhenUsed/>
    <w:qFormat/>
    <w:pPr>
      <w:ind w:left="691"/>
    </w:pPr>
  </w:style>
  <w:style w:type="paragraph" w:styleId="Listecontinue">
    <w:name w:val="List Continue"/>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Index1">
    <w:name w:val="index 1"/>
    <w:basedOn w:val="Normal"/>
    <w:next w:val="Normal"/>
    <w:uiPriority w:val="99"/>
    <w:unhideWhenUsed/>
    <w:qFormat/>
    <w:pPr>
      <w:spacing w:before="0" w:line="259" w:lineRule="auto"/>
      <w:ind w:left="202" w:hanging="202"/>
      <w:jc w:val="left"/>
    </w:pPr>
    <w:rPr>
      <w:rFonts w:ascii="Calibri" w:eastAsia="Calibri" w:hAnsi="Calibri" w:cs="Arial"/>
      <w:kern w:val="0"/>
      <w:szCs w:val="20"/>
      <w:lang w:val="fr-FR"/>
    </w:rPr>
  </w:style>
  <w:style w:type="paragraph" w:styleId="TM3">
    <w:name w:val="toc 3"/>
    <w:basedOn w:val="Normal"/>
    <w:next w:val="Normal"/>
    <w:uiPriority w:val="39"/>
    <w:unhideWhenUsed/>
    <w:qFormat/>
    <w:pPr>
      <w:spacing w:after="100"/>
      <w:ind w:left="400"/>
    </w:pPr>
  </w:style>
  <w:style w:type="paragraph" w:styleId="Index7">
    <w:name w:val="index 7"/>
    <w:basedOn w:val="Normal"/>
    <w:next w:val="Normal"/>
    <w:uiPriority w:val="99"/>
    <w:unhideWhenUsed/>
    <w:qFormat/>
    <w:pPr>
      <w:spacing w:before="0" w:line="259" w:lineRule="auto"/>
      <w:ind w:left="1397" w:hanging="202"/>
      <w:jc w:val="left"/>
    </w:pPr>
    <w:rPr>
      <w:rFonts w:ascii="Calibri" w:eastAsia="Calibri" w:hAnsi="Calibri" w:cs="Arial"/>
      <w:kern w:val="0"/>
      <w:szCs w:val="20"/>
      <w:lang w:val="fr-FR"/>
    </w:rPr>
  </w:style>
  <w:style w:type="paragraph" w:styleId="Notedebasdepage">
    <w:name w:val="footnote text"/>
    <w:basedOn w:val="Normal"/>
    <w:link w:val="NotedebasdepageCar"/>
    <w:uiPriority w:val="99"/>
    <w:unhideWhenUsed/>
    <w:qFormat/>
    <w:pPr>
      <w:spacing w:before="0"/>
    </w:pPr>
    <w:rPr>
      <w:szCs w:val="20"/>
    </w:rPr>
  </w:style>
  <w:style w:type="paragraph" w:styleId="TM9">
    <w:name w:val="toc 9"/>
    <w:basedOn w:val="Normal"/>
    <w:next w:val="Normal"/>
    <w:uiPriority w:val="39"/>
    <w:unhideWhenUsed/>
    <w:qFormat/>
    <w:pPr>
      <w:spacing w:before="0" w:after="100" w:line="259" w:lineRule="auto"/>
      <w:ind w:left="1760"/>
      <w:jc w:val="left"/>
    </w:pPr>
    <w:rPr>
      <w:rFonts w:asciiTheme="minorHAnsi" w:eastAsiaTheme="minorEastAsia" w:hAnsiTheme="minorHAnsi" w:cstheme="minorBidi"/>
      <w:kern w:val="0"/>
      <w:sz w:val="22"/>
      <w:szCs w:val="22"/>
      <w:lang w:eastAsia="es-ES"/>
    </w:rPr>
  </w:style>
  <w:style w:type="paragraph" w:styleId="Lgende">
    <w:name w:val="caption"/>
    <w:basedOn w:val="Normal"/>
    <w:next w:val="Normal"/>
    <w:link w:val="LgendeCar"/>
    <w:uiPriority w:val="35"/>
    <w:unhideWhenUsed/>
    <w:qFormat/>
    <w:pPr>
      <w:spacing w:after="360"/>
    </w:pPr>
    <w:rPr>
      <w:bCs/>
      <w:sz w:val="18"/>
      <w:szCs w:val="18"/>
    </w:rPr>
  </w:style>
  <w:style w:type="paragraph" w:styleId="TM7">
    <w:name w:val="toc 7"/>
    <w:basedOn w:val="Normal"/>
    <w:next w:val="Normal"/>
    <w:uiPriority w:val="39"/>
    <w:unhideWhenUsed/>
    <w:qFormat/>
    <w:pPr>
      <w:spacing w:before="0" w:after="100" w:line="259" w:lineRule="auto"/>
      <w:ind w:left="1320"/>
      <w:jc w:val="left"/>
    </w:pPr>
    <w:rPr>
      <w:rFonts w:asciiTheme="minorHAnsi" w:eastAsiaTheme="minorEastAsia" w:hAnsiTheme="minorHAnsi" w:cstheme="minorBidi"/>
      <w:kern w:val="0"/>
      <w:sz w:val="22"/>
      <w:szCs w:val="22"/>
      <w:lang w:eastAsia="es-ES"/>
    </w:rPr>
  </w:style>
  <w:style w:type="paragraph" w:styleId="TM1">
    <w:name w:val="toc 1"/>
    <w:basedOn w:val="Normal"/>
    <w:next w:val="Normal"/>
    <w:uiPriority w:val="39"/>
    <w:unhideWhenUsed/>
    <w:qFormat/>
    <w:pPr>
      <w:spacing w:after="100"/>
    </w:pPr>
    <w:rPr>
      <w:color w:val="1A3B47" w:themeColor="accent1"/>
    </w:rPr>
  </w:style>
  <w:style w:type="paragraph" w:styleId="TitreTR">
    <w:name w:val="toa heading"/>
    <w:basedOn w:val="Normal"/>
    <w:next w:val="Normal"/>
    <w:uiPriority w:val="99"/>
    <w:unhideWhenUsed/>
    <w:qFormat/>
    <w:pPr>
      <w:suppressAutoHyphens/>
      <w:spacing w:after="160" w:line="259" w:lineRule="auto"/>
      <w:jc w:val="left"/>
    </w:pPr>
    <w:rPr>
      <w:rFonts w:asciiTheme="majorHAnsi" w:eastAsiaTheme="majorEastAsia" w:hAnsiTheme="majorHAnsi" w:cstheme="majorBidi"/>
      <w:b/>
      <w:bCs/>
      <w:kern w:val="0"/>
      <w:sz w:val="24"/>
      <w:lang w:val="fr-FR"/>
    </w:rPr>
  </w:style>
  <w:style w:type="paragraph" w:styleId="Index4">
    <w:name w:val="index 4"/>
    <w:basedOn w:val="Normal"/>
    <w:next w:val="Normal"/>
    <w:uiPriority w:val="99"/>
    <w:unhideWhenUsed/>
    <w:qFormat/>
    <w:pPr>
      <w:spacing w:before="0" w:after="0" w:line="259" w:lineRule="auto"/>
      <w:ind w:left="800" w:hanging="200"/>
      <w:jc w:val="left"/>
    </w:pPr>
    <w:rPr>
      <w:rFonts w:ascii="Calibri" w:eastAsia="Calibri" w:hAnsi="Calibri" w:cs="Arial"/>
      <w:kern w:val="0"/>
      <w:szCs w:val="20"/>
      <w:lang w:val="fr-FR"/>
    </w:rPr>
  </w:style>
  <w:style w:type="paragraph" w:styleId="TM8">
    <w:name w:val="toc 8"/>
    <w:basedOn w:val="Normal"/>
    <w:next w:val="Normal"/>
    <w:uiPriority w:val="39"/>
    <w:unhideWhenUsed/>
    <w:qFormat/>
    <w:pPr>
      <w:spacing w:before="0" w:after="100" w:line="259" w:lineRule="auto"/>
      <w:ind w:left="1540"/>
      <w:jc w:val="left"/>
    </w:pPr>
    <w:rPr>
      <w:rFonts w:asciiTheme="minorHAnsi" w:eastAsiaTheme="minorEastAsia" w:hAnsiTheme="minorHAnsi" w:cstheme="minorBidi"/>
      <w:kern w:val="0"/>
      <w:sz w:val="22"/>
      <w:szCs w:val="22"/>
      <w:lang w:eastAsia="es-ES"/>
    </w:rPr>
  </w:style>
  <w:style w:type="paragraph" w:styleId="TM2">
    <w:name w:val="toc 2"/>
    <w:basedOn w:val="Normal"/>
    <w:next w:val="Normal"/>
    <w:uiPriority w:val="39"/>
    <w:unhideWhenUsed/>
    <w:qFormat/>
    <w:pPr>
      <w:spacing w:after="100"/>
      <w:ind w:left="200"/>
    </w:pPr>
  </w:style>
  <w:style w:type="paragraph" w:styleId="Textedemacro">
    <w:name w:val="macro"/>
    <w:link w:val="TextedemacroCar"/>
    <w:uiPriority w:val="99"/>
    <w:unhideWhenUsed/>
    <w:qFormat/>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HAnsi" w:hAnsi="Consolas" w:cstheme="minorBidi"/>
      <w:lang w:val="en-US" w:eastAsia="en-US"/>
    </w:rPr>
  </w:style>
  <w:style w:type="paragraph" w:styleId="Index3">
    <w:name w:val="index 3"/>
    <w:basedOn w:val="Normal"/>
    <w:next w:val="Normal"/>
    <w:uiPriority w:val="99"/>
    <w:unhideWhenUsed/>
    <w:qFormat/>
    <w:pPr>
      <w:spacing w:before="0" w:line="259" w:lineRule="auto"/>
      <w:ind w:left="605" w:hanging="202"/>
      <w:jc w:val="left"/>
    </w:pPr>
    <w:rPr>
      <w:rFonts w:ascii="Calibri" w:eastAsia="Calibri" w:hAnsi="Calibri" w:cs="Arial"/>
      <w:kern w:val="0"/>
      <w:szCs w:val="20"/>
      <w:lang w:val="fr-FR"/>
    </w:rPr>
  </w:style>
  <w:style w:type="paragraph" w:styleId="Notedefin">
    <w:name w:val="endnote text"/>
    <w:basedOn w:val="Normal"/>
    <w:link w:val="NotedefinCar"/>
    <w:uiPriority w:val="99"/>
    <w:semiHidden/>
    <w:unhideWhenUsed/>
    <w:qFormat/>
    <w:pPr>
      <w:spacing w:before="0"/>
    </w:pPr>
    <w:rPr>
      <w:szCs w:val="20"/>
    </w:rPr>
  </w:style>
  <w:style w:type="paragraph" w:styleId="Listecontinue3">
    <w:name w:val="List Continue 3"/>
    <w:basedOn w:val="Listenumros2"/>
    <w:uiPriority w:val="99"/>
    <w:unhideWhenUsed/>
    <w:qFormat/>
    <w:pPr>
      <w:keepLines w:val="0"/>
      <w:widowControl/>
      <w:numPr>
        <w:ilvl w:val="0"/>
        <w:numId w:val="0"/>
      </w:numPr>
      <w:tabs>
        <w:tab w:val="left" w:pos="792"/>
      </w:tabs>
      <w:spacing w:line="259" w:lineRule="auto"/>
      <w:ind w:left="1037"/>
      <w:jc w:val="left"/>
    </w:pPr>
    <w:rPr>
      <w:rFonts w:ascii="Calibri" w:eastAsia="Calibri" w:hAnsi="Calibri" w:cs="Arial"/>
      <w:lang w:val="fr-FR"/>
    </w:rPr>
  </w:style>
  <w:style w:type="paragraph" w:styleId="Listenumros2">
    <w:name w:val="List Number 2"/>
    <w:basedOn w:val="Listenumros"/>
    <w:uiPriority w:val="99"/>
    <w:qFormat/>
    <w:pPr>
      <w:numPr>
        <w:ilvl w:val="1"/>
      </w:numPr>
      <w:tabs>
        <w:tab w:val="left" w:pos="1218"/>
      </w:tabs>
      <w:ind w:left="851" w:hanging="284"/>
    </w:pPr>
  </w:style>
  <w:style w:type="paragraph" w:styleId="Listenumros">
    <w:name w:val="List Number"/>
    <w:basedOn w:val="Normal"/>
    <w:qFormat/>
    <w:pPr>
      <w:keepLines/>
      <w:widowControl w:val="0"/>
      <w:numPr>
        <w:numId w:val="2"/>
      </w:numPr>
      <w:spacing w:before="0"/>
    </w:pPr>
    <w:rPr>
      <w:kern w:val="0"/>
      <w:szCs w:val="20"/>
    </w:rPr>
  </w:style>
  <w:style w:type="paragraph" w:styleId="Index8">
    <w:name w:val="index 8"/>
    <w:basedOn w:val="Normal"/>
    <w:next w:val="Normal"/>
    <w:uiPriority w:val="99"/>
    <w:unhideWhenUsed/>
    <w:qFormat/>
    <w:pPr>
      <w:spacing w:before="0" w:line="259" w:lineRule="auto"/>
      <w:ind w:left="1599" w:hanging="202"/>
      <w:jc w:val="left"/>
    </w:pPr>
    <w:rPr>
      <w:rFonts w:ascii="Calibri" w:eastAsia="Calibri" w:hAnsi="Calibri" w:cs="Arial"/>
      <w:kern w:val="0"/>
      <w:szCs w:val="20"/>
      <w:lang w:val="fr-FR"/>
    </w:rPr>
  </w:style>
  <w:style w:type="paragraph" w:styleId="Index5">
    <w:name w:val="index 5"/>
    <w:basedOn w:val="Normal"/>
    <w:next w:val="Normal"/>
    <w:uiPriority w:val="99"/>
    <w:unhideWhenUsed/>
    <w:qFormat/>
    <w:pPr>
      <w:spacing w:before="0" w:line="259" w:lineRule="auto"/>
      <w:ind w:left="1008" w:hanging="202"/>
      <w:jc w:val="left"/>
    </w:pPr>
    <w:rPr>
      <w:rFonts w:ascii="Calibri" w:eastAsia="Calibri" w:hAnsi="Calibri" w:cs="Arial"/>
      <w:kern w:val="0"/>
      <w:szCs w:val="20"/>
      <w:lang w:val="fr-FR"/>
    </w:rPr>
  </w:style>
  <w:style w:type="paragraph" w:styleId="Index2">
    <w:name w:val="index 2"/>
    <w:basedOn w:val="Normal"/>
    <w:next w:val="Normal"/>
    <w:uiPriority w:val="99"/>
    <w:unhideWhenUsed/>
    <w:qFormat/>
    <w:pPr>
      <w:spacing w:before="0" w:line="259" w:lineRule="auto"/>
      <w:ind w:left="404" w:hanging="202"/>
      <w:jc w:val="left"/>
    </w:pPr>
    <w:rPr>
      <w:rFonts w:ascii="Calibri" w:eastAsia="Calibri" w:hAnsi="Calibri" w:cs="Arial"/>
      <w:kern w:val="0"/>
      <w:szCs w:val="20"/>
      <w:lang w:val="fr-FR"/>
    </w:rPr>
  </w:style>
  <w:style w:type="paragraph" w:styleId="Objetducommentaire">
    <w:name w:val="annotation subject"/>
    <w:basedOn w:val="Commentaire"/>
    <w:next w:val="Commentaire"/>
    <w:link w:val="ObjetducommentaireCar"/>
    <w:uiPriority w:val="99"/>
    <w:semiHidden/>
    <w:unhideWhenUsed/>
    <w:qFormat/>
    <w:rPr>
      <w:b/>
      <w:bCs/>
    </w:rPr>
  </w:style>
  <w:style w:type="paragraph" w:styleId="Commentaire">
    <w:name w:val="annotation text"/>
    <w:basedOn w:val="Normal"/>
    <w:link w:val="CommentaireCar"/>
    <w:uiPriority w:val="99"/>
    <w:unhideWhenUsed/>
    <w:qFormat/>
    <w:rPr>
      <w:szCs w:val="20"/>
    </w:rPr>
  </w:style>
  <w:style w:type="paragraph" w:styleId="Textedebulles">
    <w:name w:val="Balloon Text"/>
    <w:basedOn w:val="Normal"/>
    <w:link w:val="TextedebullesCar"/>
    <w:uiPriority w:val="99"/>
    <w:unhideWhenUsed/>
    <w:qFormat/>
    <w:rPr>
      <w:rFonts w:ascii="Tahoma" w:hAnsi="Tahoma" w:cs="Tahoma"/>
      <w:sz w:val="16"/>
      <w:szCs w:val="16"/>
    </w:rPr>
  </w:style>
  <w:style w:type="paragraph" w:styleId="TM6">
    <w:name w:val="toc 6"/>
    <w:basedOn w:val="Normal"/>
    <w:next w:val="Normal"/>
    <w:uiPriority w:val="39"/>
    <w:unhideWhenUsed/>
    <w:qFormat/>
    <w:pPr>
      <w:spacing w:before="0" w:after="100" w:line="259" w:lineRule="auto"/>
      <w:ind w:left="1100"/>
      <w:jc w:val="left"/>
    </w:pPr>
    <w:rPr>
      <w:rFonts w:asciiTheme="minorHAnsi" w:eastAsiaTheme="minorEastAsia" w:hAnsiTheme="minorHAnsi" w:cstheme="minorBidi"/>
      <w:kern w:val="0"/>
      <w:sz w:val="22"/>
      <w:szCs w:val="22"/>
      <w:lang w:eastAsia="es-ES"/>
    </w:rPr>
  </w:style>
  <w:style w:type="paragraph" w:styleId="TM5">
    <w:name w:val="toc 5"/>
    <w:basedOn w:val="Normal"/>
    <w:next w:val="Normal"/>
    <w:uiPriority w:val="39"/>
    <w:unhideWhenUsed/>
    <w:qFormat/>
    <w:pPr>
      <w:spacing w:after="100"/>
      <w:ind w:left="800"/>
    </w:pPr>
  </w:style>
  <w:style w:type="paragraph" w:styleId="Tabledesillustrations">
    <w:name w:val="table of figures"/>
    <w:basedOn w:val="Normal"/>
    <w:next w:val="Normal"/>
    <w:uiPriority w:val="99"/>
    <w:unhideWhenUsed/>
    <w:qFormat/>
  </w:style>
  <w:style w:type="paragraph" w:styleId="Index9">
    <w:name w:val="index 9"/>
    <w:basedOn w:val="Normal"/>
    <w:next w:val="Normal"/>
    <w:uiPriority w:val="99"/>
    <w:unhideWhenUsed/>
    <w:qFormat/>
    <w:pPr>
      <w:spacing w:before="0" w:line="259" w:lineRule="auto"/>
      <w:ind w:left="1800" w:hanging="202"/>
      <w:jc w:val="left"/>
    </w:pPr>
    <w:rPr>
      <w:rFonts w:ascii="Calibri" w:eastAsia="Calibri" w:hAnsi="Calibri" w:cs="Arial"/>
      <w:kern w:val="0"/>
      <w:szCs w:val="20"/>
      <w:lang w:val="fr-FR"/>
    </w:rPr>
  </w:style>
  <w:style w:type="paragraph" w:styleId="TM4">
    <w:name w:val="toc 4"/>
    <w:basedOn w:val="Normal"/>
    <w:next w:val="Normal"/>
    <w:uiPriority w:val="39"/>
    <w:unhideWhenUsed/>
    <w:qFormat/>
    <w:pPr>
      <w:spacing w:after="100"/>
      <w:ind w:left="600"/>
    </w:pPr>
  </w:style>
  <w:style w:type="paragraph" w:styleId="Index6">
    <w:name w:val="index 6"/>
    <w:basedOn w:val="Normal"/>
    <w:next w:val="Normal"/>
    <w:uiPriority w:val="99"/>
    <w:unhideWhenUsed/>
    <w:qFormat/>
    <w:pPr>
      <w:spacing w:before="0" w:line="259" w:lineRule="auto"/>
      <w:ind w:left="1196" w:hanging="202"/>
      <w:jc w:val="left"/>
    </w:pPr>
    <w:rPr>
      <w:rFonts w:ascii="Calibri" w:eastAsia="Calibri" w:hAnsi="Calibri" w:cs="Arial"/>
      <w:kern w:val="0"/>
      <w:szCs w:val="20"/>
      <w:lang w:val="fr-FR"/>
    </w:rPr>
  </w:style>
  <w:style w:type="paragraph" w:styleId="Titreindex">
    <w:name w:val="index heading"/>
    <w:basedOn w:val="Normal"/>
    <w:next w:val="Index1"/>
    <w:uiPriority w:val="99"/>
    <w:unhideWhenUsed/>
    <w:qFormat/>
    <w:pPr>
      <w:suppressAutoHyphens/>
      <w:spacing w:before="0" w:after="160" w:line="259" w:lineRule="auto"/>
      <w:jc w:val="left"/>
    </w:pPr>
    <w:rPr>
      <w:rFonts w:asciiTheme="majorHAnsi" w:eastAsiaTheme="majorEastAsia" w:hAnsiTheme="majorHAnsi" w:cstheme="majorBidi"/>
      <w:b/>
      <w:bCs/>
      <w:kern w:val="0"/>
      <w:szCs w:val="20"/>
      <w:lang w:val="fr-FR"/>
    </w:rPr>
  </w:style>
  <w:style w:type="paragraph" w:styleId="Listecontinue4">
    <w:name w:val="List Continue 4"/>
    <w:basedOn w:val="Listecontinue3"/>
    <w:uiPriority w:val="99"/>
    <w:unhideWhenUsed/>
    <w:qFormat/>
    <w:pPr>
      <w:ind w:left="1382"/>
    </w:pPr>
  </w:style>
  <w:style w:type="paragraph" w:styleId="Corpsdetexte2">
    <w:name w:val="Body Text 2"/>
    <w:basedOn w:val="Normal"/>
    <w:link w:val="Corpsdetexte2Car"/>
    <w:uiPriority w:val="99"/>
    <w:qFormat/>
    <w:pPr>
      <w:spacing w:line="480" w:lineRule="auto"/>
      <w:ind w:left="227"/>
      <w:jc w:val="left"/>
    </w:pPr>
    <w:rPr>
      <w:rFonts w:eastAsia="Arial" w:cs="Arial"/>
      <w:kern w:val="0"/>
      <w:szCs w:val="20"/>
      <w:lang w:val="en-US" w:eastAsia="ja-JP"/>
    </w:rPr>
  </w:style>
  <w:style w:type="paragraph" w:styleId="Liste3">
    <w:name w:val="List 3"/>
    <w:basedOn w:val="Liste2"/>
    <w:uiPriority w:val="99"/>
    <w:unhideWhenUsed/>
    <w:qFormat/>
    <w:pPr>
      <w:ind w:left="2232" w:hanging="1195"/>
    </w:pPr>
  </w:style>
  <w:style w:type="paragraph" w:styleId="Liste2">
    <w:name w:val="List 2"/>
    <w:basedOn w:val="Liste"/>
    <w:uiPriority w:val="99"/>
    <w:unhideWhenUsed/>
    <w:qFormat/>
    <w:pPr>
      <w:ind w:left="691"/>
    </w:pPr>
  </w:style>
  <w:style w:type="paragraph" w:styleId="Liste">
    <w:name w:val="List"/>
    <w:basedOn w:val="Normal"/>
    <w:uiPriority w:val="99"/>
    <w:unhideWhenUsed/>
    <w:qFormat/>
    <w:pPr>
      <w:spacing w:before="0" w:line="259" w:lineRule="auto"/>
      <w:ind w:left="346"/>
      <w:jc w:val="left"/>
    </w:pPr>
    <w:rPr>
      <w:rFonts w:ascii="Calibri" w:eastAsia="Calibri" w:hAnsi="Calibri" w:cs="Arial"/>
      <w:kern w:val="0"/>
      <w:szCs w:val="20"/>
      <w:lang w:val="fr-FR"/>
    </w:rPr>
  </w:style>
  <w:style w:type="paragraph" w:styleId="Listecontinue5">
    <w:name w:val="List Continue 5"/>
    <w:basedOn w:val="Listecontinue4"/>
    <w:uiPriority w:val="99"/>
    <w:unhideWhenUsed/>
    <w:qFormat/>
    <w:pPr>
      <w:ind w:left="1728"/>
    </w:pPr>
  </w:style>
  <w:style w:type="paragraph" w:styleId="En-tte">
    <w:name w:val="header"/>
    <w:basedOn w:val="Normal"/>
    <w:link w:val="En-tteCar"/>
    <w:uiPriority w:val="99"/>
    <w:unhideWhenUsed/>
    <w:qFormat/>
    <w:pPr>
      <w:tabs>
        <w:tab w:val="center" w:pos="4252"/>
        <w:tab w:val="right" w:pos="8504"/>
      </w:tabs>
    </w:pPr>
  </w:style>
  <w:style w:type="paragraph" w:styleId="Listenumros4">
    <w:name w:val="List Number 4"/>
    <w:basedOn w:val="Listenumros3"/>
    <w:uiPriority w:val="99"/>
    <w:unhideWhenUsed/>
    <w:qFormat/>
    <w:pPr>
      <w:keepLines w:val="0"/>
      <w:widowControl/>
      <w:numPr>
        <w:ilvl w:val="0"/>
        <w:numId w:val="0"/>
      </w:numPr>
      <w:tabs>
        <w:tab w:val="left" w:pos="1382"/>
        <w:tab w:val="left" w:pos="1642"/>
      </w:tabs>
      <w:spacing w:line="259" w:lineRule="auto"/>
      <w:ind w:left="1382" w:hanging="345"/>
      <w:jc w:val="left"/>
    </w:pPr>
    <w:rPr>
      <w:rFonts w:ascii="Calibri" w:eastAsia="Calibri" w:hAnsi="Calibri" w:cs="Arial"/>
      <w:lang w:val="fr-FR"/>
    </w:rPr>
  </w:style>
  <w:style w:type="paragraph" w:styleId="Listenumros3">
    <w:name w:val="List Number 3"/>
    <w:basedOn w:val="Listenumros2"/>
    <w:uiPriority w:val="99"/>
    <w:qFormat/>
    <w:pPr>
      <w:numPr>
        <w:ilvl w:val="2"/>
      </w:numPr>
      <w:tabs>
        <w:tab w:val="left" w:pos="1764"/>
      </w:tabs>
      <w:ind w:left="1418" w:hanging="284"/>
    </w:pPr>
  </w:style>
  <w:style w:type="paragraph" w:styleId="PrformatHTML">
    <w:name w:val="HTML Preformatted"/>
    <w:basedOn w:val="Normal"/>
    <w:link w:val="PrformatHTML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kern w:val="0"/>
      <w:szCs w:val="20"/>
      <w:lang w:eastAsia="es-ES"/>
    </w:rPr>
  </w:style>
  <w:style w:type="paragraph" w:styleId="Retraitcorpsdetexte">
    <w:name w:val="Body Text Indent"/>
    <w:basedOn w:val="Normal"/>
    <w:link w:val="RetraitcorpsdetexteCar"/>
    <w:uiPriority w:val="99"/>
    <w:semiHidden/>
    <w:unhideWhenUsed/>
    <w:qFormat/>
    <w:pPr>
      <w:spacing w:before="0" w:line="259" w:lineRule="auto"/>
      <w:ind w:left="360"/>
      <w:jc w:val="left"/>
    </w:pPr>
    <w:rPr>
      <w:rFonts w:ascii="Calibri" w:eastAsia="Calibri" w:hAnsi="Calibri" w:cs="Arial"/>
      <w:kern w:val="0"/>
      <w:szCs w:val="20"/>
      <w:lang w:val="fr-FR"/>
    </w:rPr>
  </w:style>
  <w:style w:type="paragraph" w:styleId="Listepuces3">
    <w:name w:val="List Bullet 3"/>
    <w:basedOn w:val="Normal"/>
    <w:uiPriority w:val="99"/>
    <w:unhideWhenUsed/>
    <w:qFormat/>
    <w:pPr>
      <w:numPr>
        <w:numId w:val="3"/>
      </w:numPr>
      <w:spacing w:before="60" w:after="60"/>
      <w:ind w:left="924" w:hanging="357"/>
    </w:pPr>
  </w:style>
  <w:style w:type="paragraph" w:styleId="En-ttedemessage">
    <w:name w:val="Message Header"/>
    <w:basedOn w:val="Normal"/>
    <w:link w:val="En-ttedemessag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rPr>
  </w:style>
  <w:style w:type="paragraph" w:styleId="Listenumros5">
    <w:name w:val="List Number 5"/>
    <w:basedOn w:val="Listenumros4"/>
    <w:uiPriority w:val="99"/>
    <w:unhideWhenUsed/>
    <w:qFormat/>
    <w:pPr>
      <w:tabs>
        <w:tab w:val="clear" w:pos="1382"/>
        <w:tab w:val="clear" w:pos="1642"/>
        <w:tab w:val="clear" w:pos="1998"/>
        <w:tab w:val="left" w:pos="1728"/>
        <w:tab w:val="left" w:pos="1987"/>
      </w:tabs>
      <w:ind w:left="1728" w:hanging="346"/>
    </w:pPr>
  </w:style>
  <w:style w:type="paragraph" w:styleId="Listepuces5">
    <w:name w:val="List Bullet 5"/>
    <w:basedOn w:val="Normal"/>
    <w:uiPriority w:val="99"/>
    <w:unhideWhenUsed/>
    <w:qFormat/>
    <w:pPr>
      <w:numPr>
        <w:numId w:val="4"/>
      </w:numPr>
      <w:spacing w:before="60" w:after="60"/>
      <w:ind w:left="1491" w:hanging="357"/>
      <w:contextualSpacing/>
    </w:pPr>
  </w:style>
  <w:style w:type="paragraph" w:styleId="Date">
    <w:name w:val="Date"/>
    <w:basedOn w:val="Normal"/>
    <w:next w:val="Corpsdetexte"/>
    <w:link w:val="DateCar"/>
    <w:uiPriority w:val="99"/>
    <w:unhideWhenUsed/>
    <w:qFormat/>
    <w:pPr>
      <w:spacing w:before="0" w:after="160"/>
      <w:ind w:left="2376"/>
      <w:jc w:val="left"/>
    </w:pPr>
    <w:rPr>
      <w:rFonts w:ascii="Calibri" w:eastAsia="Calibri" w:hAnsi="Calibri" w:cs="Arial"/>
      <w:kern w:val="0"/>
      <w:sz w:val="28"/>
      <w:szCs w:val="20"/>
      <w:lang w:val="fr-FR"/>
    </w:rPr>
  </w:style>
  <w:style w:type="paragraph" w:styleId="Corpsdetexte">
    <w:name w:val="Body Text"/>
    <w:basedOn w:val="Normal"/>
    <w:link w:val="CorpsdetexteCar"/>
    <w:uiPriority w:val="99"/>
    <w:unhideWhenUsed/>
    <w:qFormat/>
    <w:pPr>
      <w:spacing w:before="0" w:after="240" w:line="240" w:lineRule="atLeast"/>
      <w:jc w:val="left"/>
    </w:pPr>
    <w:rPr>
      <w:rFonts w:ascii="Book Antiqua" w:eastAsiaTheme="minorHAnsi" w:hAnsi="Book Antiqua" w:cs="Calibri"/>
      <w:kern w:val="0"/>
      <w:szCs w:val="20"/>
    </w:rPr>
  </w:style>
  <w:style w:type="paragraph" w:styleId="Liste5">
    <w:name w:val="List 5"/>
    <w:basedOn w:val="Normal"/>
    <w:uiPriority w:val="99"/>
    <w:unhideWhenUsed/>
    <w:qFormat/>
    <w:pPr>
      <w:spacing w:before="0" w:line="259" w:lineRule="auto"/>
      <w:ind w:left="1728"/>
      <w:jc w:val="left"/>
    </w:pPr>
    <w:rPr>
      <w:rFonts w:ascii="Calibri" w:eastAsia="Calibri" w:hAnsi="Calibri" w:cs="Arial"/>
      <w:kern w:val="0"/>
      <w:szCs w:val="20"/>
      <w:lang w:val="fr-FR"/>
    </w:rPr>
  </w:style>
  <w:style w:type="paragraph" w:styleId="Liste4">
    <w:name w:val="List 4"/>
    <w:basedOn w:val="Liste3"/>
    <w:uiPriority w:val="99"/>
    <w:unhideWhenUsed/>
    <w:qFormat/>
    <w:pPr>
      <w:ind w:left="1382" w:firstLine="0"/>
    </w:pPr>
  </w:style>
  <w:style w:type="paragraph" w:styleId="Listepuces">
    <w:name w:val="List Bullet"/>
    <w:basedOn w:val="Normal"/>
    <w:uiPriority w:val="99"/>
    <w:unhideWhenUsed/>
    <w:qFormat/>
    <w:pPr>
      <w:numPr>
        <w:numId w:val="5"/>
      </w:numPr>
      <w:spacing w:before="60" w:after="60"/>
      <w:ind w:left="357" w:hanging="357"/>
    </w:pPr>
  </w:style>
  <w:style w:type="paragraph" w:styleId="Listepuces2">
    <w:name w:val="List Bullet 2"/>
    <w:basedOn w:val="Normal"/>
    <w:uiPriority w:val="99"/>
    <w:unhideWhenUsed/>
    <w:qFormat/>
    <w:pPr>
      <w:numPr>
        <w:numId w:val="6"/>
      </w:numPr>
      <w:spacing w:before="60" w:after="60"/>
    </w:pPr>
  </w:style>
  <w:style w:type="paragraph" w:styleId="Listepuces4">
    <w:name w:val="List Bullet 4"/>
    <w:basedOn w:val="Normal"/>
    <w:uiPriority w:val="99"/>
    <w:unhideWhenUsed/>
    <w:qFormat/>
    <w:pPr>
      <w:numPr>
        <w:numId w:val="7"/>
      </w:numPr>
      <w:spacing w:before="60" w:after="60"/>
      <w:ind w:left="1208" w:hanging="357"/>
      <w:contextualSpacing/>
    </w:pPr>
  </w:style>
  <w:style w:type="paragraph" w:styleId="NormalWeb">
    <w:name w:val="Normal (Web)"/>
    <w:basedOn w:val="Normal"/>
    <w:uiPriority w:val="99"/>
    <w:unhideWhenUsed/>
    <w:qFormat/>
    <w:pPr>
      <w:spacing w:before="0" w:after="200"/>
    </w:pPr>
    <w:rPr>
      <w:rFonts w:ascii="Times New Roman" w:hAnsi="Times New Roman"/>
      <w:kern w:val="0"/>
      <w:sz w:val="24"/>
      <w:lang w:eastAsia="es-ES"/>
    </w:rPr>
  </w:style>
  <w:style w:type="paragraph" w:styleId="Pieddepage">
    <w:name w:val="footer"/>
    <w:basedOn w:val="Normal"/>
    <w:link w:val="PieddepageCar"/>
    <w:uiPriority w:val="99"/>
    <w:unhideWhenUsed/>
    <w:qFormat/>
    <w:pPr>
      <w:tabs>
        <w:tab w:val="center" w:pos="4252"/>
        <w:tab w:val="right" w:pos="8504"/>
      </w:tabs>
    </w:pPr>
    <w:rPr>
      <w:color w:val="1A3B47" w:themeColor="accent1"/>
    </w:rPr>
  </w:style>
  <w:style w:type="paragraph" w:styleId="Sous-titre">
    <w:name w:val="Subtitle"/>
    <w:basedOn w:val="Normal"/>
    <w:next w:val="Normal"/>
    <w:link w:val="Sous-titreCar"/>
    <w:uiPriority w:val="11"/>
    <w:qFormat/>
    <w:pPr>
      <w:spacing w:after="160"/>
    </w:pPr>
    <w:rPr>
      <w:rFonts w:eastAsiaTheme="minorEastAsia" w:cstheme="minorBidi"/>
      <w:color w:val="4092B0" w:themeColor="text1" w:themeTint="A6"/>
      <w:spacing w:val="15"/>
      <w:sz w:val="22"/>
      <w:szCs w:val="22"/>
    </w:rPr>
  </w:style>
  <w:style w:type="paragraph" w:styleId="Normalcentr">
    <w:name w:val="Block Text"/>
    <w:basedOn w:val="Normal"/>
    <w:uiPriority w:val="99"/>
    <w:unhideWhenUsed/>
    <w:qFormat/>
    <w:pPr>
      <w:pBdr>
        <w:top w:val="single" w:sz="2" w:space="10" w:color="1A3B47" w:themeColor="accent1"/>
        <w:left w:val="single" w:sz="2" w:space="10" w:color="1A3B47" w:themeColor="accent1"/>
        <w:bottom w:val="single" w:sz="2" w:space="10" w:color="1A3B47" w:themeColor="accent1"/>
        <w:right w:val="single" w:sz="2" w:space="10" w:color="1A3B47" w:themeColor="accent1"/>
      </w:pBdr>
      <w:spacing w:after="0" w:line="240" w:lineRule="auto"/>
      <w:ind w:left="1152" w:right="1152"/>
    </w:pPr>
    <w:rPr>
      <w:rFonts w:asciiTheme="minorHAnsi" w:eastAsiaTheme="minorEastAsia" w:hAnsiTheme="minorHAnsi" w:cstheme="minorBidi"/>
      <w:i/>
      <w:iCs/>
      <w:color w:val="1A3B47" w:themeColor="accent1"/>
    </w:rPr>
  </w:style>
  <w:style w:type="paragraph" w:styleId="Titre">
    <w:name w:val="Title"/>
    <w:basedOn w:val="Normal"/>
    <w:next w:val="Normal"/>
    <w:link w:val="TitreCar"/>
    <w:uiPriority w:val="10"/>
    <w:qFormat/>
    <w:pPr>
      <w:spacing w:before="0"/>
      <w:contextualSpacing/>
    </w:pPr>
    <w:rPr>
      <w:rFonts w:ascii="Georgia" w:eastAsiaTheme="majorEastAsia" w:hAnsi="Georgia" w:cstheme="majorBidi"/>
      <w:spacing w:val="-10"/>
      <w:sz w:val="56"/>
      <w:szCs w:val="56"/>
    </w:rPr>
  </w:style>
  <w:style w:type="table" w:styleId="Grilledutableau">
    <w:name w:val="Table Grid"/>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qFormat/>
    <w:rPr>
      <w:rFonts w:ascii="Georgia" w:eastAsiaTheme="majorEastAsia" w:hAnsi="Georgia" w:cstheme="majorBidi"/>
      <w:b/>
      <w:bCs/>
      <w:caps/>
      <w:color w:val="1A3B47" w:themeColor="accent1"/>
      <w:kern w:val="28"/>
      <w:sz w:val="36"/>
      <w:szCs w:val="28"/>
    </w:rPr>
  </w:style>
  <w:style w:type="character" w:customStyle="1" w:styleId="Titre2Car">
    <w:name w:val="Titre 2 Car"/>
    <w:basedOn w:val="Policepardfaut"/>
    <w:link w:val="Titre2"/>
    <w:uiPriority w:val="9"/>
    <w:qFormat/>
    <w:rPr>
      <w:rFonts w:ascii="Georgia" w:eastAsiaTheme="majorEastAsia" w:hAnsi="Georgia" w:cstheme="majorBidi"/>
      <w:b/>
      <w:bCs/>
      <w:color w:val="1A3B47" w:themeColor="text1"/>
      <w:kern w:val="28"/>
      <w:sz w:val="28"/>
      <w:szCs w:val="26"/>
    </w:rPr>
  </w:style>
  <w:style w:type="character" w:customStyle="1" w:styleId="Titre3Car">
    <w:name w:val="Titre 3 Car"/>
    <w:basedOn w:val="Policepardfaut"/>
    <w:link w:val="Titre3"/>
    <w:uiPriority w:val="9"/>
    <w:qFormat/>
    <w:rPr>
      <w:rFonts w:ascii="Georgia" w:eastAsiaTheme="majorEastAsia" w:hAnsi="Georgia" w:cstheme="majorBidi"/>
      <w:b/>
      <w:bCs/>
      <w:i/>
      <w:color w:val="357992" w:themeColor="accent1" w:themeTint="BF"/>
      <w:kern w:val="28"/>
      <w:sz w:val="24"/>
      <w:szCs w:val="24"/>
      <w:lang w:val="fr-FR"/>
    </w:rPr>
  </w:style>
  <w:style w:type="character" w:customStyle="1" w:styleId="Titre4Car">
    <w:name w:val="Titre 4 Car"/>
    <w:basedOn w:val="Policepardfaut"/>
    <w:link w:val="Titre4"/>
    <w:uiPriority w:val="9"/>
    <w:qFormat/>
    <w:rPr>
      <w:rFonts w:ascii="Georgia" w:eastAsiaTheme="majorEastAsia" w:hAnsi="Georgia" w:cstheme="majorBidi"/>
      <w:bCs/>
      <w:i/>
      <w:iCs/>
      <w:color w:val="357992" w:themeColor="accent1" w:themeTint="BF"/>
      <w:kern w:val="28"/>
      <w:szCs w:val="24"/>
    </w:rPr>
  </w:style>
  <w:style w:type="character" w:customStyle="1" w:styleId="Titre5Car">
    <w:name w:val="Titre 5 Car"/>
    <w:basedOn w:val="Policepardfaut"/>
    <w:link w:val="Titre5"/>
    <w:uiPriority w:val="9"/>
    <w:qFormat/>
    <w:rPr>
      <w:rFonts w:ascii="Georgia" w:eastAsiaTheme="majorEastAsia" w:hAnsi="Georgia" w:cstheme="majorBidi"/>
      <w:i/>
      <w:color w:val="67ADC7" w:themeColor="text1" w:themeTint="80"/>
      <w:kern w:val="28"/>
      <w:sz w:val="20"/>
      <w:szCs w:val="24"/>
    </w:rPr>
  </w:style>
  <w:style w:type="character" w:customStyle="1" w:styleId="Titre6Car">
    <w:name w:val="Titre 6 Car"/>
    <w:basedOn w:val="Policepardfaut"/>
    <w:link w:val="Titre6"/>
    <w:uiPriority w:val="9"/>
    <w:qFormat/>
    <w:rPr>
      <w:rFonts w:ascii="Georgia" w:eastAsiaTheme="majorEastAsia" w:hAnsi="Georgia" w:cstheme="majorBidi"/>
      <w:i/>
      <w:iCs/>
      <w:color w:val="67ADC7" w:themeColor="accent1" w:themeTint="80"/>
      <w:kern w:val="28"/>
      <w:sz w:val="20"/>
      <w:szCs w:val="24"/>
    </w:rPr>
  </w:style>
  <w:style w:type="character" w:customStyle="1" w:styleId="Titre7Car">
    <w:name w:val="Titre 7 Car"/>
    <w:basedOn w:val="Policepardfaut"/>
    <w:link w:val="Titre7"/>
    <w:uiPriority w:val="9"/>
    <w:qFormat/>
    <w:rPr>
      <w:rFonts w:asciiTheme="majorHAnsi" w:eastAsiaTheme="majorEastAsia" w:hAnsiTheme="majorHAnsi" w:cstheme="majorBidi"/>
      <w:i/>
      <w:iCs/>
      <w:color w:val="67ADC7" w:themeColor="text1" w:themeTint="80"/>
      <w:kern w:val="28"/>
      <w:sz w:val="20"/>
      <w:szCs w:val="24"/>
    </w:rPr>
  </w:style>
  <w:style w:type="character" w:customStyle="1" w:styleId="Titre8Car">
    <w:name w:val="Titre 8 Car"/>
    <w:basedOn w:val="Policepardfaut"/>
    <w:link w:val="Titre8"/>
    <w:uiPriority w:val="9"/>
    <w:qFormat/>
    <w:rPr>
      <w:rFonts w:asciiTheme="majorHAnsi" w:eastAsiaTheme="majorEastAsia" w:hAnsiTheme="majorHAnsi" w:cstheme="majorBidi"/>
      <w:i/>
      <w:color w:val="357992" w:themeColor="text1" w:themeTint="BF"/>
      <w:kern w:val="28"/>
      <w:sz w:val="20"/>
      <w:szCs w:val="20"/>
    </w:rPr>
  </w:style>
  <w:style w:type="character" w:customStyle="1" w:styleId="Titre9Car">
    <w:name w:val="Titre 9 Car"/>
    <w:basedOn w:val="Policepardfaut"/>
    <w:link w:val="Titre9"/>
    <w:uiPriority w:val="9"/>
    <w:qFormat/>
    <w:rPr>
      <w:rFonts w:asciiTheme="majorHAnsi" w:eastAsiaTheme="majorEastAsia" w:hAnsiTheme="majorHAnsi" w:cstheme="majorBidi"/>
      <w:i/>
      <w:iCs/>
      <w:color w:val="357992" w:themeColor="text1" w:themeTint="BF"/>
      <w:kern w:val="28"/>
      <w:sz w:val="20"/>
      <w:szCs w:val="20"/>
    </w:rPr>
  </w:style>
  <w:style w:type="character" w:customStyle="1" w:styleId="En-tteCar">
    <w:name w:val="En-tête Car"/>
    <w:basedOn w:val="Policepardfaut"/>
    <w:link w:val="En-tte"/>
    <w:uiPriority w:val="99"/>
    <w:qFormat/>
    <w:rPr>
      <w:rFonts w:ascii="Arial" w:eastAsia="Times New Roman" w:hAnsi="Arial" w:cs="Times New Roman"/>
      <w:kern w:val="28"/>
      <w:sz w:val="20"/>
      <w:szCs w:val="24"/>
    </w:rPr>
  </w:style>
  <w:style w:type="character" w:customStyle="1" w:styleId="PieddepageCar">
    <w:name w:val="Pied de page Car"/>
    <w:basedOn w:val="Policepardfaut"/>
    <w:link w:val="Pieddepage"/>
    <w:uiPriority w:val="99"/>
    <w:qFormat/>
    <w:rPr>
      <w:rFonts w:ascii="Arial" w:eastAsia="Times New Roman" w:hAnsi="Arial" w:cs="Times New Roman"/>
      <w:color w:val="1A3B47" w:themeColor="accent1"/>
      <w:kern w:val="28"/>
      <w:sz w:val="20"/>
      <w:szCs w:val="24"/>
      <w:lang w:val="en-US"/>
    </w:rPr>
  </w:style>
  <w:style w:type="character" w:customStyle="1" w:styleId="TextedebullesCar">
    <w:name w:val="Texte de bulles Car"/>
    <w:basedOn w:val="Policepardfaut"/>
    <w:link w:val="Textedebulles"/>
    <w:uiPriority w:val="99"/>
    <w:qFormat/>
    <w:rPr>
      <w:rFonts w:ascii="Tahoma" w:hAnsi="Tahoma" w:cs="Tahoma"/>
      <w:sz w:val="16"/>
      <w:szCs w:val="16"/>
    </w:rPr>
  </w:style>
  <w:style w:type="table" w:customStyle="1" w:styleId="Listaclara-nfasis11">
    <w:name w:val="Lista clara - Énfasis 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itreCar">
    <w:name w:val="Titre Car"/>
    <w:basedOn w:val="Policepardfaut"/>
    <w:link w:val="Titre"/>
    <w:uiPriority w:val="10"/>
    <w:qFormat/>
    <w:rPr>
      <w:rFonts w:ascii="Georgia" w:eastAsiaTheme="majorEastAsia" w:hAnsi="Georgia" w:cstheme="majorBidi"/>
      <w:spacing w:val="-10"/>
      <w:kern w:val="28"/>
      <w:sz w:val="56"/>
      <w:szCs w:val="56"/>
    </w:rPr>
  </w:style>
  <w:style w:type="character" w:customStyle="1" w:styleId="Sous-titreCar">
    <w:name w:val="Sous-titre Car"/>
    <w:basedOn w:val="Policepardfaut"/>
    <w:link w:val="Sous-titre"/>
    <w:uiPriority w:val="11"/>
    <w:qFormat/>
    <w:rPr>
      <w:rFonts w:ascii="Arial" w:eastAsiaTheme="minorEastAsia" w:hAnsi="Arial"/>
      <w:color w:val="4092B0" w:themeColor="text1" w:themeTint="A6"/>
      <w:spacing w:val="15"/>
      <w:kern w:val="28"/>
    </w:rPr>
  </w:style>
  <w:style w:type="character" w:customStyle="1" w:styleId="nfasissutil1">
    <w:name w:val="Énfasis sutil1"/>
    <w:basedOn w:val="Policepardfaut"/>
    <w:uiPriority w:val="19"/>
    <w:qFormat/>
    <w:rPr>
      <w:rFonts w:ascii="Arial" w:hAnsi="Arial"/>
      <w:i/>
      <w:iCs/>
      <w:color w:val="357992" w:themeColor="text1" w:themeTint="BF"/>
    </w:rPr>
  </w:style>
  <w:style w:type="character" w:customStyle="1" w:styleId="nfasisintenso1">
    <w:name w:val="Énfasis intenso1"/>
    <w:basedOn w:val="Policepardfaut"/>
    <w:uiPriority w:val="21"/>
    <w:qFormat/>
    <w:rPr>
      <w:rFonts w:ascii="Arial" w:hAnsi="Arial"/>
      <w:i/>
      <w:iCs/>
      <w:color w:val="1A3B47" w:themeColor="accent1"/>
    </w:rPr>
  </w:style>
  <w:style w:type="paragraph" w:styleId="Citation">
    <w:name w:val="Quote"/>
    <w:basedOn w:val="Normal"/>
    <w:next w:val="Normal"/>
    <w:link w:val="CitationCar"/>
    <w:uiPriority w:val="29"/>
    <w:qFormat/>
    <w:pPr>
      <w:spacing w:before="200" w:after="160"/>
      <w:ind w:left="864" w:right="864"/>
      <w:jc w:val="center"/>
    </w:pPr>
    <w:rPr>
      <w:i/>
      <w:iCs/>
      <w:color w:val="357992" w:themeColor="text1" w:themeTint="BF"/>
    </w:rPr>
  </w:style>
  <w:style w:type="character" w:customStyle="1" w:styleId="CitationCar">
    <w:name w:val="Citation Car"/>
    <w:basedOn w:val="Policepardfaut"/>
    <w:link w:val="Citation"/>
    <w:uiPriority w:val="29"/>
    <w:qFormat/>
    <w:rPr>
      <w:rFonts w:ascii="Arial" w:eastAsia="Times New Roman" w:hAnsi="Arial" w:cs="Times New Roman"/>
      <w:i/>
      <w:iCs/>
      <w:color w:val="357992" w:themeColor="text1" w:themeTint="BF"/>
      <w:kern w:val="28"/>
      <w:sz w:val="20"/>
      <w:szCs w:val="24"/>
    </w:rPr>
  </w:style>
  <w:style w:type="paragraph" w:styleId="Citationintense">
    <w:name w:val="Intense Quote"/>
    <w:basedOn w:val="Normal"/>
    <w:next w:val="Normal"/>
    <w:link w:val="CitationintenseCar"/>
    <w:uiPriority w:val="30"/>
    <w:qFormat/>
    <w:pPr>
      <w:pBdr>
        <w:top w:val="single" w:sz="4" w:space="10" w:color="1A3B47" w:themeColor="accent1"/>
        <w:bottom w:val="single" w:sz="4" w:space="10" w:color="1A3B47" w:themeColor="accent1"/>
      </w:pBdr>
      <w:spacing w:before="360" w:after="360"/>
      <w:ind w:left="864" w:right="864"/>
      <w:jc w:val="center"/>
    </w:pPr>
    <w:rPr>
      <w:i/>
      <w:iCs/>
      <w:color w:val="1A3B47" w:themeColor="accent1"/>
    </w:rPr>
  </w:style>
  <w:style w:type="character" w:customStyle="1" w:styleId="CitationintenseCar">
    <w:name w:val="Citation intense Car"/>
    <w:basedOn w:val="Policepardfaut"/>
    <w:link w:val="Citationintense"/>
    <w:uiPriority w:val="30"/>
    <w:qFormat/>
    <w:rPr>
      <w:rFonts w:ascii="Arial" w:eastAsia="Times New Roman" w:hAnsi="Arial" w:cs="Times New Roman"/>
      <w:i/>
      <w:iCs/>
      <w:color w:val="1A3B47" w:themeColor="accent1"/>
      <w:kern w:val="28"/>
      <w:sz w:val="20"/>
      <w:szCs w:val="24"/>
    </w:rPr>
  </w:style>
  <w:style w:type="character" w:customStyle="1" w:styleId="Referenciasutil1">
    <w:name w:val="Referencia sutil1"/>
    <w:basedOn w:val="Policepardfaut"/>
    <w:uiPriority w:val="31"/>
    <w:qFormat/>
    <w:rPr>
      <w:rFonts w:ascii="Arial" w:hAnsi="Arial"/>
      <w:smallCaps/>
      <w:color w:val="4092B0" w:themeColor="text1" w:themeTint="A6"/>
    </w:rPr>
  </w:style>
  <w:style w:type="character" w:customStyle="1" w:styleId="Referenciaintensa1">
    <w:name w:val="Referencia intensa1"/>
    <w:basedOn w:val="Policepardfaut"/>
    <w:uiPriority w:val="32"/>
    <w:qFormat/>
    <w:rPr>
      <w:rFonts w:ascii="Arial" w:hAnsi="Arial"/>
      <w:b/>
      <w:bCs/>
      <w:smallCaps/>
      <w:color w:val="1A3B47" w:themeColor="accent1"/>
      <w:spacing w:val="5"/>
    </w:rPr>
  </w:style>
  <w:style w:type="character" w:customStyle="1" w:styleId="Ttulodellibro1">
    <w:name w:val="Título del libro1"/>
    <w:basedOn w:val="Policepardfaut"/>
    <w:uiPriority w:val="33"/>
    <w:qFormat/>
    <w:rPr>
      <w:rFonts w:ascii="Arial" w:hAnsi="Arial"/>
      <w:b/>
      <w:bCs/>
      <w:i/>
      <w:iCs/>
      <w:spacing w:val="5"/>
    </w:rPr>
  </w:style>
  <w:style w:type="character" w:customStyle="1" w:styleId="Mentionnonrsolue1">
    <w:name w:val="Mention non résolue1"/>
    <w:basedOn w:val="Policepardfaut"/>
    <w:uiPriority w:val="99"/>
    <w:semiHidden/>
    <w:unhideWhenUsed/>
    <w:qFormat/>
    <w:rPr>
      <w:color w:val="605E5C"/>
      <w:shd w:val="clear" w:color="auto" w:fill="E1DFDD"/>
    </w:rPr>
  </w:style>
  <w:style w:type="paragraph" w:customStyle="1" w:styleId="NegritaAzul">
    <w:name w:val="Negrita Azul"/>
    <w:basedOn w:val="Normal"/>
    <w:link w:val="NegritaAzulCar"/>
    <w:qFormat/>
    <w:rPr>
      <w:b/>
      <w:color w:val="1A3B47" w:themeColor="accent1"/>
      <w:szCs w:val="20"/>
    </w:rPr>
  </w:style>
  <w:style w:type="character" w:customStyle="1" w:styleId="NegritaAzulCar">
    <w:name w:val="Negrita Azul Car"/>
    <w:basedOn w:val="Policepardfaut"/>
    <w:link w:val="NegritaAzul"/>
    <w:qFormat/>
    <w:rPr>
      <w:rFonts w:ascii="Arial" w:eastAsia="Times New Roman" w:hAnsi="Arial" w:cs="Times New Roman"/>
      <w:b/>
      <w:color w:val="1A3B47" w:themeColor="accent1"/>
      <w:kern w:val="28"/>
      <w:sz w:val="20"/>
      <w:szCs w:val="20"/>
    </w:rPr>
  </w:style>
  <w:style w:type="paragraph" w:customStyle="1" w:styleId="Vieta11">
    <w:name w:val="Viñeta1"/>
    <w:basedOn w:val="Vieta1"/>
    <w:link w:val="Vieta1Car"/>
    <w:qFormat/>
  </w:style>
  <w:style w:type="paragraph" w:customStyle="1" w:styleId="Vieta1">
    <w:name w:val="Viñeta_1"/>
    <w:basedOn w:val="Normal"/>
    <w:link w:val="Vieta1Car0"/>
    <w:uiPriority w:val="99"/>
    <w:qFormat/>
    <w:pPr>
      <w:numPr>
        <w:numId w:val="8"/>
      </w:numPr>
      <w:spacing w:line="240" w:lineRule="auto"/>
    </w:pPr>
    <w:rPr>
      <w:rFonts w:asciiTheme="minorHAnsi" w:hAnsiTheme="minorHAnsi" w:cstheme="minorHAnsi"/>
      <w:kern w:val="0"/>
      <w:szCs w:val="20"/>
      <w:lang w:eastAsia="es-ES"/>
    </w:rPr>
  </w:style>
  <w:style w:type="paragraph" w:styleId="Paragraphedeliste">
    <w:name w:val="List Paragraph"/>
    <w:basedOn w:val="Normal"/>
    <w:link w:val="ParagraphedelisteCar"/>
    <w:uiPriority w:val="34"/>
    <w:qFormat/>
    <w:pPr>
      <w:numPr>
        <w:ilvl w:val="2"/>
        <w:numId w:val="9"/>
      </w:numPr>
      <w:contextualSpacing/>
    </w:pPr>
  </w:style>
  <w:style w:type="character" w:customStyle="1" w:styleId="ParagraphedelisteCar">
    <w:name w:val="Paragraphe de liste Car"/>
    <w:basedOn w:val="Policepardfaut"/>
    <w:link w:val="Paragraphedeliste"/>
    <w:uiPriority w:val="34"/>
    <w:qFormat/>
    <w:locked/>
    <w:rPr>
      <w:rFonts w:ascii="Arial" w:eastAsia="Times New Roman" w:hAnsi="Arial" w:cs="Times New Roman"/>
      <w:kern w:val="28"/>
      <w:sz w:val="20"/>
      <w:szCs w:val="24"/>
    </w:rPr>
  </w:style>
  <w:style w:type="character" w:customStyle="1" w:styleId="Vieta1Car">
    <w:name w:val="Viñeta1 Car"/>
    <w:basedOn w:val="Policepardfaut"/>
    <w:link w:val="Vieta11"/>
    <w:qFormat/>
    <w:rPr>
      <w:rFonts w:eastAsia="Times New Roman" w:cstheme="minorHAnsi"/>
      <w:sz w:val="20"/>
      <w:szCs w:val="20"/>
      <w:lang w:eastAsia="es-ES"/>
    </w:rPr>
  </w:style>
  <w:style w:type="paragraph" w:customStyle="1" w:styleId="Vieta2">
    <w:name w:val="Viñeta2"/>
    <w:basedOn w:val="Normal"/>
    <w:link w:val="Vieta2Car"/>
    <w:qFormat/>
    <w:pPr>
      <w:numPr>
        <w:numId w:val="10"/>
      </w:numPr>
      <w:tabs>
        <w:tab w:val="left" w:pos="1134"/>
      </w:tabs>
    </w:pPr>
  </w:style>
  <w:style w:type="character" w:customStyle="1" w:styleId="Vieta2Car">
    <w:name w:val="Viñeta2 Car"/>
    <w:basedOn w:val="Policepardfaut"/>
    <w:link w:val="Vieta2"/>
    <w:qFormat/>
    <w:rPr>
      <w:rFonts w:ascii="Arial" w:eastAsia="Times New Roman" w:hAnsi="Arial" w:cs="Times New Roman"/>
      <w:kern w:val="28"/>
      <w:sz w:val="20"/>
      <w:szCs w:val="24"/>
    </w:rPr>
  </w:style>
  <w:style w:type="paragraph" w:customStyle="1" w:styleId="Vieta3">
    <w:name w:val="Viñeta3"/>
    <w:basedOn w:val="Normal"/>
    <w:qFormat/>
    <w:pPr>
      <w:numPr>
        <w:numId w:val="11"/>
      </w:numPr>
      <w:ind w:left="1559" w:hanging="357"/>
      <w:contextualSpacing/>
    </w:pPr>
  </w:style>
  <w:style w:type="paragraph" w:customStyle="1" w:styleId="Vieta4">
    <w:name w:val="Viñeta4"/>
    <w:basedOn w:val="Normal"/>
    <w:link w:val="Vieta4Car"/>
    <w:qFormat/>
    <w:pPr>
      <w:numPr>
        <w:numId w:val="12"/>
      </w:numPr>
    </w:pPr>
  </w:style>
  <w:style w:type="character" w:customStyle="1" w:styleId="Vieta4Car">
    <w:name w:val="Viñeta4 Car"/>
    <w:basedOn w:val="Vieta2Car"/>
    <w:link w:val="Vieta4"/>
    <w:qFormat/>
    <w:rPr>
      <w:rFonts w:ascii="Arial" w:eastAsia="Times New Roman" w:hAnsi="Arial" w:cs="Times New Roman"/>
      <w:kern w:val="28"/>
      <w:sz w:val="20"/>
      <w:szCs w:val="24"/>
    </w:rPr>
  </w:style>
  <w:style w:type="character" w:customStyle="1" w:styleId="CorpsdetexteCar">
    <w:name w:val="Corps de texte Car"/>
    <w:basedOn w:val="Policepardfaut"/>
    <w:link w:val="Corpsdetexte"/>
    <w:uiPriority w:val="99"/>
    <w:qFormat/>
    <w:rPr>
      <w:rFonts w:ascii="Book Antiqua" w:hAnsi="Book Antiqua" w:cs="Calibri"/>
      <w:sz w:val="20"/>
      <w:szCs w:val="20"/>
    </w:rPr>
  </w:style>
  <w:style w:type="character" w:customStyle="1" w:styleId="CommentaireCar">
    <w:name w:val="Commentaire Car"/>
    <w:basedOn w:val="Policepardfaut"/>
    <w:link w:val="Commentaire"/>
    <w:uiPriority w:val="99"/>
    <w:qFormat/>
    <w:rPr>
      <w:rFonts w:ascii="Arial" w:eastAsia="Times New Roman" w:hAnsi="Arial" w:cs="Times New Roman"/>
      <w:kern w:val="28"/>
      <w:sz w:val="20"/>
      <w:szCs w:val="20"/>
    </w:rPr>
  </w:style>
  <w:style w:type="character" w:customStyle="1" w:styleId="ObjetducommentaireCar">
    <w:name w:val="Objet du commentaire Car"/>
    <w:basedOn w:val="CommentaireCar"/>
    <w:link w:val="Objetducommentaire"/>
    <w:uiPriority w:val="99"/>
    <w:semiHidden/>
    <w:qFormat/>
    <w:rPr>
      <w:rFonts w:ascii="Arial" w:eastAsia="Times New Roman" w:hAnsi="Arial" w:cs="Times New Roman"/>
      <w:b/>
      <w:bCs/>
      <w:kern w:val="28"/>
      <w:sz w:val="20"/>
      <w:szCs w:val="20"/>
    </w:rPr>
  </w:style>
  <w:style w:type="paragraph" w:customStyle="1" w:styleId="NormalCentrado">
    <w:name w:val="Normal Centrado"/>
    <w:basedOn w:val="Normal"/>
    <w:link w:val="NormalCentradoCar"/>
    <w:qFormat/>
    <w:pPr>
      <w:spacing w:before="0" w:after="200"/>
      <w:jc w:val="center"/>
    </w:pPr>
    <w:rPr>
      <w:kern w:val="0"/>
      <w:lang w:eastAsia="es-ES"/>
    </w:rPr>
  </w:style>
  <w:style w:type="character" w:customStyle="1" w:styleId="NormalCentradoCar">
    <w:name w:val="Normal Centrado Car"/>
    <w:basedOn w:val="Policepardfaut"/>
    <w:link w:val="NormalCentrado"/>
    <w:qFormat/>
    <w:rPr>
      <w:rFonts w:ascii="Arial" w:eastAsia="Times New Roman" w:hAnsi="Arial" w:cs="Times New Roman"/>
      <w:sz w:val="20"/>
      <w:szCs w:val="24"/>
      <w:lang w:eastAsia="es-ES"/>
    </w:rPr>
  </w:style>
  <w:style w:type="character" w:customStyle="1" w:styleId="Negrita">
    <w:name w:val="Negrita"/>
    <w:basedOn w:val="NegritaySubrayado"/>
    <w:uiPriority w:val="1"/>
    <w:qFormat/>
    <w:rPr>
      <w:rFonts w:ascii="Arial" w:hAnsi="Arial"/>
      <w:b/>
      <w:color w:val="255364" w:themeColor="text1" w:themeTint="E6"/>
      <w:u w:val="none"/>
      <w:lang w:val="es-ES"/>
    </w:rPr>
  </w:style>
  <w:style w:type="character" w:customStyle="1" w:styleId="NegritaySubrayado">
    <w:name w:val="* Negrita y Subrayado"/>
    <w:basedOn w:val="Policepardfaut"/>
    <w:qFormat/>
    <w:rPr>
      <w:b/>
      <w:u w:val="single"/>
      <w:lang w:val="es-ES"/>
    </w:rPr>
  </w:style>
  <w:style w:type="paragraph" w:customStyle="1" w:styleId="VietaL3">
    <w:name w:val="Viñeta_L3"/>
    <w:basedOn w:val="Normal"/>
    <w:link w:val="VietaL3Car"/>
    <w:qFormat/>
    <w:pPr>
      <w:numPr>
        <w:numId w:val="13"/>
      </w:numPr>
      <w:tabs>
        <w:tab w:val="left" w:pos="360"/>
      </w:tabs>
    </w:pPr>
    <w:rPr>
      <w:rFonts w:cs="Arial"/>
      <w:kern w:val="0"/>
      <w:szCs w:val="22"/>
      <w:shd w:val="clear" w:color="auto" w:fill="FFFFFF"/>
      <w:lang w:eastAsia="es-ES"/>
    </w:rPr>
  </w:style>
  <w:style w:type="character" w:customStyle="1" w:styleId="Vieta1Car0">
    <w:name w:val="Viñeta_1 Car"/>
    <w:basedOn w:val="Policepardfaut"/>
    <w:link w:val="Vieta1"/>
    <w:uiPriority w:val="99"/>
    <w:qFormat/>
    <w:rPr>
      <w:rFonts w:eastAsia="Times New Roman" w:cstheme="minorHAnsi"/>
      <w:sz w:val="20"/>
      <w:szCs w:val="20"/>
      <w:lang w:eastAsia="es-ES"/>
    </w:rPr>
  </w:style>
  <w:style w:type="character" w:customStyle="1" w:styleId="Cursiva">
    <w:name w:val="* Cursiva"/>
    <w:basedOn w:val="Policepardfaut"/>
    <w:qFormat/>
    <w:rPr>
      <w:i/>
      <w:lang w:val="es-ES"/>
    </w:rPr>
  </w:style>
  <w:style w:type="character" w:customStyle="1" w:styleId="RevisinPendiente">
    <w:name w:val="Revisión/Pendiente"/>
    <w:basedOn w:val="Policepardfaut"/>
    <w:uiPriority w:val="1"/>
    <w:qFormat/>
    <w:rPr>
      <w:rFonts w:ascii="Arial" w:hAnsi="Arial"/>
      <w:color w:val="1A3B47" w:themeColor="text1"/>
      <w:shd w:val="clear" w:color="auto" w:fill="FFFF00"/>
    </w:rPr>
  </w:style>
  <w:style w:type="paragraph" w:customStyle="1" w:styleId="NormalIzquierda">
    <w:name w:val="Normal Izquierda"/>
    <w:basedOn w:val="Normal"/>
    <w:qFormat/>
    <w:pPr>
      <w:spacing w:before="0" w:after="200"/>
      <w:jc w:val="left"/>
    </w:pPr>
    <w:rPr>
      <w:kern w:val="0"/>
      <w:lang w:eastAsia="es-ES"/>
    </w:rPr>
  </w:style>
  <w:style w:type="table" w:customStyle="1" w:styleId="Tabladecuadrcula1clara-nfasis61">
    <w:name w:val="Tabla de cuadrícula 1 clara - Énfasis 61"/>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1">
    <w:name w:val="Cuadrícula de tabla clara1"/>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Policepardfaut"/>
    <w:uiPriority w:val="99"/>
    <w:semiHidden/>
    <w:unhideWhenUsed/>
    <w:qFormat/>
    <w:rPr>
      <w:color w:val="605E5C"/>
      <w:shd w:val="clear" w:color="auto" w:fill="E1DFDD"/>
    </w:rPr>
  </w:style>
  <w:style w:type="table" w:customStyle="1" w:styleId="Tabladecuadrcula5oscura-nfasis21">
    <w:name w:val="Tabla de cuadrícula 5 oscura - Énfasis 21"/>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paragraph" w:customStyle="1" w:styleId="TtuloTDC1">
    <w:name w:val="Título TDC1"/>
    <w:basedOn w:val="Titre1"/>
    <w:next w:val="Normal"/>
    <w:uiPriority w:val="39"/>
    <w:unhideWhenUsed/>
    <w:qFormat/>
    <w:pPr>
      <w:numPr>
        <w:numId w:val="0"/>
      </w:numPr>
      <w:spacing w:before="480" w:after="0"/>
      <w:jc w:val="left"/>
      <w:outlineLvl w:val="9"/>
    </w:pPr>
    <w:rPr>
      <w:rFonts w:asciiTheme="majorHAnsi" w:hAnsiTheme="majorHAnsi"/>
      <w:color w:val="132B34" w:themeColor="accent1" w:themeShade="BF"/>
      <w:kern w:val="0"/>
      <w:sz w:val="28"/>
    </w:rPr>
  </w:style>
  <w:style w:type="character" w:customStyle="1" w:styleId="NotedefinCar">
    <w:name w:val="Note de fin Car"/>
    <w:basedOn w:val="Policepardfaut"/>
    <w:link w:val="Notedefin"/>
    <w:uiPriority w:val="99"/>
    <w:semiHidden/>
    <w:qFormat/>
    <w:rPr>
      <w:rFonts w:ascii="Arial" w:eastAsia="Times New Roman" w:hAnsi="Arial" w:cs="Times New Roman"/>
      <w:kern w:val="28"/>
      <w:sz w:val="20"/>
      <w:szCs w:val="20"/>
    </w:rPr>
  </w:style>
  <w:style w:type="character" w:customStyle="1" w:styleId="NotedebasdepageCar">
    <w:name w:val="Note de bas de page Car"/>
    <w:basedOn w:val="Policepardfaut"/>
    <w:link w:val="Notedebasdepage"/>
    <w:uiPriority w:val="99"/>
    <w:qFormat/>
    <w:rPr>
      <w:rFonts w:ascii="Arial" w:eastAsia="Times New Roman" w:hAnsi="Arial" w:cs="Times New Roman"/>
      <w:kern w:val="28"/>
      <w:sz w:val="20"/>
      <w:szCs w:val="20"/>
    </w:rPr>
  </w:style>
  <w:style w:type="paragraph" w:customStyle="1" w:styleId="Default">
    <w:name w:val="Default"/>
    <w:link w:val="DefaultChar"/>
    <w:qFormat/>
    <w:pPr>
      <w:autoSpaceDE w:val="0"/>
      <w:autoSpaceDN w:val="0"/>
      <w:adjustRightInd w:val="0"/>
    </w:pPr>
    <w:rPr>
      <w:rFonts w:ascii="Arial" w:eastAsiaTheme="minorHAnsi" w:hAnsi="Arial" w:cs="Arial"/>
      <w:color w:val="000000"/>
      <w:sz w:val="24"/>
      <w:szCs w:val="24"/>
      <w:lang w:val="es-ES" w:eastAsia="en-US"/>
    </w:rPr>
  </w:style>
  <w:style w:type="table" w:customStyle="1" w:styleId="Tabladecuadrcula41">
    <w:name w:val="Tabla de cuadrícula 41"/>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character" w:customStyle="1" w:styleId="LgendeCar">
    <w:name w:val="Légende Car"/>
    <w:basedOn w:val="Policepardfaut"/>
    <w:link w:val="Lgende"/>
    <w:uiPriority w:val="35"/>
    <w:qFormat/>
    <w:locked/>
    <w:rPr>
      <w:rFonts w:ascii="Arial" w:eastAsia="Times New Roman" w:hAnsi="Arial" w:cs="Times New Roman"/>
      <w:bCs/>
      <w:kern w:val="28"/>
      <w:sz w:val="18"/>
      <w:szCs w:val="18"/>
    </w:rPr>
  </w:style>
  <w:style w:type="paragraph" w:customStyle="1" w:styleId="Listaconvietas3">
    <w:name w:val="Lista con viñetas3"/>
    <w:basedOn w:val="Normal"/>
    <w:qFormat/>
    <w:pPr>
      <w:keepLines/>
      <w:widowControl w:val="0"/>
      <w:spacing w:before="0"/>
    </w:pPr>
    <w:rPr>
      <w:kern w:val="0"/>
      <w:szCs w:val="20"/>
    </w:rPr>
  </w:style>
  <w:style w:type="character" w:customStyle="1" w:styleId="Resaltado">
    <w:name w:val="* Resaltado"/>
    <w:basedOn w:val="Policepardfaut"/>
    <w:qFormat/>
    <w:rPr>
      <w:shd w:val="clear" w:color="auto" w:fill="FFFF00"/>
      <w:lang w:val="es-ES"/>
    </w:rPr>
  </w:style>
  <w:style w:type="paragraph" w:customStyle="1" w:styleId="Listaconvietas2">
    <w:name w:val="Lista con viñetas2"/>
    <w:basedOn w:val="Listepuces"/>
    <w:qFormat/>
    <w:pPr>
      <w:keepLines/>
      <w:widowControl w:val="0"/>
      <w:numPr>
        <w:numId w:val="14"/>
      </w:numPr>
      <w:spacing w:before="0" w:after="120"/>
    </w:pPr>
    <w:rPr>
      <w:kern w:val="0"/>
      <w:szCs w:val="20"/>
    </w:rPr>
  </w:style>
  <w:style w:type="character" w:customStyle="1" w:styleId="NegritayCursivaySubrayado">
    <w:name w:val="* Negrita y Cursiva y Subrayado"/>
    <w:basedOn w:val="Policepardfaut"/>
    <w:qFormat/>
    <w:rPr>
      <w:b/>
      <w:i/>
      <w:u w:val="single"/>
      <w:lang w:val="es-ES"/>
    </w:rPr>
  </w:style>
  <w:style w:type="paragraph" w:customStyle="1" w:styleId="ListaconvietasSangria">
    <w:name w:val="Lista con viñetas+Sangria"/>
    <w:basedOn w:val="Listepuces"/>
    <w:qFormat/>
    <w:pPr>
      <w:keepLines/>
      <w:widowControl w:val="0"/>
      <w:numPr>
        <w:numId w:val="0"/>
      </w:numPr>
      <w:spacing w:before="0" w:after="120"/>
      <w:ind w:left="284"/>
    </w:pPr>
    <w:rPr>
      <w:kern w:val="0"/>
      <w:szCs w:val="20"/>
    </w:rPr>
  </w:style>
  <w:style w:type="character" w:customStyle="1" w:styleId="MagentaNegritaSubrayado">
    <w:name w:val="Magenta + Negrita + Subrayado"/>
    <w:basedOn w:val="Policepardfaut"/>
    <w:qFormat/>
    <w:rPr>
      <w:b/>
      <w:color w:val="E20074"/>
      <w:u w:val="single"/>
      <w:lang w:val="es-ES"/>
    </w:rPr>
  </w:style>
  <w:style w:type="paragraph" w:customStyle="1" w:styleId="VietaL2">
    <w:name w:val="Viñeta_L2"/>
    <w:basedOn w:val="Vieta1"/>
    <w:link w:val="VietaL2Car"/>
    <w:qFormat/>
    <w:pPr>
      <w:numPr>
        <w:numId w:val="0"/>
      </w:numPr>
      <w:ind w:left="1068" w:hanging="360"/>
    </w:pPr>
    <w:rPr>
      <w:shd w:val="clear" w:color="auto" w:fill="FFFFFF"/>
    </w:rPr>
  </w:style>
  <w:style w:type="character" w:customStyle="1" w:styleId="VietaL2Car">
    <w:name w:val="Viñeta_L2 Car"/>
    <w:basedOn w:val="Vieta1Car0"/>
    <w:link w:val="VietaL2"/>
    <w:qFormat/>
    <w:rPr>
      <w:rFonts w:eastAsia="Times New Roman" w:cstheme="minorHAnsi"/>
      <w:sz w:val="20"/>
      <w:szCs w:val="20"/>
      <w:lang w:eastAsia="es-ES"/>
    </w:rPr>
  </w:style>
  <w:style w:type="character" w:customStyle="1" w:styleId="VietaL3Car">
    <w:name w:val="Viñeta_L3 Car"/>
    <w:basedOn w:val="VietaL2Car"/>
    <w:link w:val="VietaL3"/>
    <w:qFormat/>
    <w:rPr>
      <w:rFonts w:ascii="Arial" w:eastAsia="Times New Roman" w:hAnsi="Arial" w:cs="Arial"/>
      <w:sz w:val="20"/>
      <w:szCs w:val="20"/>
      <w:lang w:eastAsia="es-ES"/>
    </w:rPr>
  </w:style>
  <w:style w:type="paragraph" w:customStyle="1" w:styleId="vieta41">
    <w:name w:val="viñeta 4"/>
    <w:basedOn w:val="Normal"/>
    <w:qFormat/>
    <w:pPr>
      <w:ind w:left="426" w:hanging="360"/>
    </w:pPr>
    <w:rPr>
      <w:rFonts w:cs="Arial"/>
      <w:color w:val="5A5A5A"/>
      <w:kern w:val="0"/>
      <w:szCs w:val="22"/>
      <w:lang w:eastAsia="es-ES"/>
    </w:rPr>
  </w:style>
  <w:style w:type="paragraph" w:customStyle="1" w:styleId="SDC-Subtitulo">
    <w:name w:val="SDC - Subtitulo"/>
    <w:qFormat/>
    <w:rPr>
      <w:rFonts w:ascii="Arial" w:eastAsia="Times New Roman" w:hAnsi="Arial"/>
      <w:b/>
      <w:lang w:val="es-ES" w:eastAsia="es-ES"/>
    </w:rPr>
  </w:style>
  <w:style w:type="character" w:customStyle="1" w:styleId="indentado1CarCar">
    <w:name w:val="indentado 1 Car Car"/>
    <w:link w:val="indentado1"/>
    <w:qFormat/>
    <w:rPr>
      <w:rFonts w:ascii="Arial" w:hAnsi="Arial"/>
      <w:szCs w:val="24"/>
    </w:rPr>
  </w:style>
  <w:style w:type="paragraph" w:customStyle="1" w:styleId="indentado1">
    <w:name w:val="indentado 1"/>
    <w:basedOn w:val="Normal"/>
    <w:link w:val="indentado1CarCar"/>
    <w:qFormat/>
    <w:pPr>
      <w:tabs>
        <w:tab w:val="left" w:pos="567"/>
      </w:tabs>
      <w:spacing w:line="280" w:lineRule="exact"/>
      <w:ind w:left="567" w:hanging="283"/>
    </w:pPr>
    <w:rPr>
      <w:rFonts w:eastAsiaTheme="minorHAnsi" w:cstheme="minorBidi"/>
      <w:kern w:val="0"/>
      <w:sz w:val="22"/>
    </w:rPr>
  </w:style>
  <w:style w:type="paragraph" w:customStyle="1" w:styleId="ACNormal">
    <w:name w:val="AC Normal"/>
    <w:basedOn w:val="Normal"/>
    <w:qFormat/>
    <w:rPr>
      <w:rFonts w:cs="Arial"/>
      <w:kern w:val="0"/>
      <w:szCs w:val="22"/>
      <w:lang w:eastAsia="es-ES"/>
    </w:rPr>
  </w:style>
  <w:style w:type="paragraph" w:customStyle="1" w:styleId="HipervnculoX">
    <w:name w:val="HipervínculoX"/>
    <w:basedOn w:val="Normal"/>
    <w:link w:val="HipervnculoXCar"/>
    <w:qFormat/>
    <w:rPr>
      <w:i/>
      <w:color w:val="255364" w:themeColor="text1" w:themeTint="E6"/>
      <w:u w:val="single"/>
    </w:rPr>
  </w:style>
  <w:style w:type="character" w:customStyle="1" w:styleId="HipervnculoXCar">
    <w:name w:val="HipervínculoX Car"/>
    <w:basedOn w:val="Policepardfaut"/>
    <w:link w:val="HipervnculoX"/>
    <w:qFormat/>
    <w:rPr>
      <w:rFonts w:ascii="Arial" w:eastAsia="Times New Roman" w:hAnsi="Arial" w:cs="Times New Roman"/>
      <w:i/>
      <w:color w:val="255364" w:themeColor="text1" w:themeTint="E6"/>
      <w:kern w:val="28"/>
      <w:sz w:val="20"/>
      <w:szCs w:val="24"/>
      <w:u w:val="single"/>
    </w:rPr>
  </w:style>
  <w:style w:type="paragraph" w:customStyle="1" w:styleId="VietaL4">
    <w:name w:val="Viñeta_L4"/>
    <w:basedOn w:val="VietaL3"/>
    <w:link w:val="VietaL4Car"/>
    <w:qFormat/>
    <w:pPr>
      <w:numPr>
        <w:numId w:val="0"/>
      </w:numPr>
      <w:ind w:left="2268" w:hanging="360"/>
    </w:pPr>
    <w:rPr>
      <w:lang w:val="en-US"/>
    </w:rPr>
  </w:style>
  <w:style w:type="character" w:customStyle="1" w:styleId="VietaL4Car">
    <w:name w:val="Viñeta_L4 Car"/>
    <w:basedOn w:val="VietaL3Car"/>
    <w:link w:val="VietaL4"/>
    <w:qFormat/>
    <w:rPr>
      <w:rFonts w:ascii="Arial" w:eastAsia="Times New Roman" w:hAnsi="Arial" w:cs="Arial"/>
      <w:sz w:val="20"/>
      <w:szCs w:val="20"/>
      <w:lang w:val="en-US" w:eastAsia="es-ES"/>
    </w:rPr>
  </w:style>
  <w:style w:type="character" w:customStyle="1" w:styleId="Cuerpodetexto">
    <w:name w:val="Cuerpo de texto"/>
    <w:uiPriority w:val="99"/>
    <w:qFormat/>
    <w:rPr>
      <w:rFonts w:ascii="HelveticaNeueLT Std Lt" w:hAnsi="HelveticaNeueLT Std Lt" w:cs="HelveticaNeueLT Std Lt"/>
      <w:color w:val="282829"/>
      <w:sz w:val="22"/>
      <w:szCs w:val="22"/>
    </w:rPr>
  </w:style>
  <w:style w:type="paragraph" w:customStyle="1" w:styleId="BodyText">
    <w:name w:val=".BodyText"/>
    <w:link w:val="BodyTextChar"/>
    <w:qFormat/>
    <w:pPr>
      <w:spacing w:after="240" w:line="264" w:lineRule="auto"/>
      <w:ind w:left="851"/>
      <w:jc w:val="both"/>
    </w:pPr>
    <w:rPr>
      <w:rFonts w:ascii="Helvetica 45 Light" w:eastAsia="Times New Roman" w:hAnsi="Helvetica 45 Light"/>
      <w:lang w:val="en-US" w:eastAsia="en-GB"/>
    </w:rPr>
  </w:style>
  <w:style w:type="character" w:customStyle="1" w:styleId="BodyTextChar">
    <w:name w:val=".BodyText Char"/>
    <w:link w:val="BodyText"/>
    <w:qFormat/>
    <w:rPr>
      <w:rFonts w:ascii="Helvetica 45 Light" w:eastAsia="Times New Roman" w:hAnsi="Helvetica 45 Light" w:cs="Times New Roman"/>
      <w:sz w:val="20"/>
      <w:szCs w:val="20"/>
      <w:lang w:val="en-US" w:eastAsia="en-GB"/>
    </w:rPr>
  </w:style>
  <w:style w:type="paragraph" w:customStyle="1" w:styleId="TableText">
    <w:name w:val=".TableText"/>
    <w:qFormat/>
    <w:pPr>
      <w:spacing w:before="40" w:after="40"/>
    </w:pPr>
    <w:rPr>
      <w:rFonts w:ascii="Helvetica 45 Light" w:eastAsia="Times New Roman" w:hAnsi="Helvetica 45 Light"/>
      <w:sz w:val="18"/>
      <w:lang w:val="en-US" w:eastAsia="en-GB"/>
    </w:rPr>
  </w:style>
  <w:style w:type="paragraph" w:customStyle="1" w:styleId="TableTextBullet">
    <w:name w:val=".TableTextBullet"/>
    <w:basedOn w:val="TableText"/>
    <w:qFormat/>
    <w:pPr>
      <w:tabs>
        <w:tab w:val="left" w:pos="142"/>
      </w:tabs>
      <w:spacing w:before="20" w:after="20"/>
      <w:ind w:left="142" w:hanging="142"/>
    </w:pPr>
    <w:rPr>
      <w:rFonts w:ascii="Helvetica 55 Roman" w:hAnsi="Helvetica 55 Roman"/>
      <w:sz w:val="16"/>
      <w:lang w:val="en-GB"/>
    </w:rPr>
  </w:style>
  <w:style w:type="paragraph" w:customStyle="1" w:styleId="TableTitleSmall">
    <w:name w:val=".TableTitleSmall"/>
    <w:basedOn w:val="Normal"/>
    <w:qFormat/>
    <w:pPr>
      <w:keepNext/>
      <w:spacing w:before="40" w:after="40"/>
      <w:jc w:val="center"/>
    </w:pPr>
    <w:rPr>
      <w:rFonts w:ascii="Helvetica 75 Bold" w:hAnsi="Helvetica 75 Bold"/>
      <w:kern w:val="0"/>
      <w:sz w:val="16"/>
      <w:szCs w:val="16"/>
      <w:lang w:val="en-GB" w:eastAsia="en-GB"/>
    </w:rPr>
  </w:style>
  <w:style w:type="paragraph" w:customStyle="1" w:styleId="Ttulo4">
    <w:name w:val="Título_4"/>
    <w:basedOn w:val="Titre4"/>
    <w:link w:val="Ttulo4Car"/>
    <w:qFormat/>
    <w:pPr>
      <w:numPr>
        <w:ilvl w:val="0"/>
        <w:numId w:val="0"/>
      </w:numPr>
      <w:tabs>
        <w:tab w:val="left" w:pos="1492"/>
      </w:tabs>
      <w:ind w:left="1492" w:hanging="360"/>
    </w:pPr>
    <w:rPr>
      <w:i w:val="0"/>
      <w:color w:val="255364" w:themeColor="text1" w:themeTint="E6"/>
    </w:rPr>
  </w:style>
  <w:style w:type="character" w:customStyle="1" w:styleId="Ttulo4Car">
    <w:name w:val="Título_4 Car"/>
    <w:basedOn w:val="Titre4Car"/>
    <w:link w:val="Ttulo4"/>
    <w:qFormat/>
    <w:rPr>
      <w:rFonts w:ascii="Georgia" w:eastAsiaTheme="majorEastAsia" w:hAnsi="Georgia" w:cstheme="majorBidi"/>
      <w:bCs/>
      <w:i w:val="0"/>
      <w:iCs/>
      <w:color w:val="255364" w:themeColor="text1" w:themeTint="E6"/>
      <w:kern w:val="28"/>
      <w:szCs w:val="24"/>
    </w:rPr>
  </w:style>
  <w:style w:type="paragraph" w:customStyle="1" w:styleId="DPBodyText2">
    <w:name w:val="DP Body Text2"/>
    <w:basedOn w:val="Normal"/>
    <w:link w:val="DPBodyText2Car"/>
    <w:qFormat/>
    <w:pPr>
      <w:spacing w:before="0" w:line="300" w:lineRule="auto"/>
      <w:ind w:left="1021"/>
    </w:pPr>
    <w:rPr>
      <w:rFonts w:ascii="HelveticaNeueLT Std Lt" w:hAnsi="HelveticaNeueLT Std Lt"/>
      <w:kern w:val="0"/>
    </w:rPr>
  </w:style>
  <w:style w:type="character" w:customStyle="1" w:styleId="DPBodyText2Car">
    <w:name w:val="DP Body Text2 Car"/>
    <w:basedOn w:val="Policepardfaut"/>
    <w:link w:val="DPBodyText2"/>
    <w:qFormat/>
    <w:rPr>
      <w:rFonts w:ascii="HelveticaNeueLT Std Lt" w:eastAsia="Times New Roman" w:hAnsi="HelveticaNeueLT Std Lt" w:cs="Times New Roman"/>
      <w:sz w:val="20"/>
      <w:szCs w:val="24"/>
    </w:rPr>
  </w:style>
  <w:style w:type="paragraph" w:customStyle="1" w:styleId="Parrafo3">
    <w:name w:val="Parrafo3"/>
    <w:basedOn w:val="Normal"/>
    <w:link w:val="Parrafo3Car"/>
    <w:qFormat/>
    <w:pPr>
      <w:widowControl w:val="0"/>
      <w:spacing w:before="180" w:after="60"/>
      <w:ind w:left="1290"/>
    </w:pPr>
    <w:rPr>
      <w:rFonts w:cs="Arial"/>
      <w:snapToGrid w:val="0"/>
      <w:kern w:val="0"/>
      <w:szCs w:val="20"/>
      <w:lang w:eastAsia="es-ES"/>
    </w:rPr>
  </w:style>
  <w:style w:type="character" w:customStyle="1" w:styleId="Parrafo3Car">
    <w:name w:val="Parrafo3 Car"/>
    <w:link w:val="Parrafo3"/>
    <w:qFormat/>
    <w:rPr>
      <w:rFonts w:ascii="Arial" w:eastAsia="Times New Roman" w:hAnsi="Arial" w:cs="Arial"/>
      <w:snapToGrid w:val="0"/>
      <w:sz w:val="20"/>
      <w:szCs w:val="20"/>
      <w:lang w:eastAsia="es-ES"/>
    </w:rPr>
  </w:style>
  <w:style w:type="paragraph" w:customStyle="1" w:styleId="DellStd">
    <w:name w:val="Dell Std"/>
    <w:link w:val="DellStdChar"/>
    <w:qFormat/>
    <w:pPr>
      <w:spacing w:after="240"/>
      <w:ind w:left="2268" w:right="284"/>
    </w:pPr>
    <w:rPr>
      <w:rFonts w:ascii="Arial" w:eastAsia="Times New Roman" w:hAnsi="Arial"/>
      <w:szCs w:val="24"/>
      <w:lang w:val="en-GB" w:eastAsia="en-US" w:bidi="en-US"/>
    </w:rPr>
  </w:style>
  <w:style w:type="character" w:customStyle="1" w:styleId="DellStdChar">
    <w:name w:val="Dell Std Char"/>
    <w:basedOn w:val="Policepardfaut"/>
    <w:link w:val="DellStd"/>
    <w:qFormat/>
    <w:locked/>
    <w:rPr>
      <w:rFonts w:ascii="Arial" w:eastAsia="Times New Roman" w:hAnsi="Arial" w:cs="Times New Roman"/>
      <w:sz w:val="20"/>
      <w:szCs w:val="24"/>
      <w:lang w:val="en-GB" w:bidi="en-US"/>
    </w:rPr>
  </w:style>
  <w:style w:type="character" w:customStyle="1" w:styleId="A7">
    <w:name w:val="A7"/>
    <w:uiPriority w:val="99"/>
    <w:qFormat/>
    <w:rPr>
      <w:rFonts w:cs="FS Albert"/>
      <w:color w:val="000000"/>
      <w:sz w:val="18"/>
      <w:szCs w:val="18"/>
    </w:rPr>
  </w:style>
  <w:style w:type="character" w:customStyle="1" w:styleId="TextoindependienteCar1">
    <w:name w:val="Texto independiente Car1"/>
    <w:basedOn w:val="Policepardfaut"/>
    <w:uiPriority w:val="99"/>
    <w:semiHidden/>
    <w:qFormat/>
    <w:rPr>
      <w:rFonts w:ascii="Arial" w:eastAsia="Times New Roman" w:hAnsi="Arial" w:cs="Times New Roman"/>
      <w:kern w:val="28"/>
      <w:sz w:val="20"/>
      <w:szCs w:val="24"/>
    </w:rPr>
  </w:style>
  <w:style w:type="paragraph" w:customStyle="1" w:styleId="Punto2punto">
    <w:name w:val="Punto 2 punto"/>
    <w:basedOn w:val="Normal"/>
    <w:qFormat/>
    <w:pPr>
      <w:tabs>
        <w:tab w:val="left" w:pos="360"/>
      </w:tabs>
      <w:spacing w:before="0"/>
      <w:ind w:left="360" w:hanging="360"/>
    </w:pPr>
    <w:rPr>
      <w:rFonts w:ascii="Times New Roman" w:hAnsi="Times New Roman"/>
      <w:kern w:val="0"/>
      <w:sz w:val="24"/>
      <w:szCs w:val="20"/>
      <w:lang w:eastAsia="es-ES"/>
    </w:rPr>
  </w:style>
  <w:style w:type="paragraph" w:customStyle="1" w:styleId="Ttulo1esquemanumerado">
    <w:name w:val="Título 1 esquema numerado"/>
    <w:basedOn w:val="Titre1"/>
    <w:qFormat/>
    <w:pPr>
      <w:numPr>
        <w:numId w:val="0"/>
      </w:numPr>
      <w:spacing w:before="0" w:after="0"/>
      <w:ind w:left="357" w:hanging="357"/>
      <w:jc w:val="left"/>
    </w:pPr>
    <w:rPr>
      <w:rFonts w:asciiTheme="minorHAnsi" w:eastAsia="Times New Roman" w:hAnsiTheme="minorHAnsi" w:cs="Times New Roman"/>
      <w:color w:val="FFFFFF" w:themeColor="background1"/>
      <w:kern w:val="0"/>
      <w:sz w:val="28"/>
      <w:lang w:val="zh-CN" w:eastAsia="zh-CN"/>
    </w:rPr>
  </w:style>
  <w:style w:type="paragraph" w:customStyle="1" w:styleId="Listado1">
    <w:name w:val="Listado 1"/>
    <w:basedOn w:val="Sansinterligne"/>
    <w:link w:val="Listado1Car"/>
    <w:qFormat/>
    <w:pPr>
      <w:ind w:left="720" w:hanging="360"/>
      <w:jc w:val="left"/>
    </w:pPr>
    <w:rPr>
      <w:rFonts w:eastAsiaTheme="minorHAnsi" w:cs="Arial"/>
      <w:kern w:val="0"/>
      <w:szCs w:val="22"/>
    </w:rPr>
  </w:style>
  <w:style w:type="paragraph" w:styleId="Sansinterligne">
    <w:name w:val="No Spacing"/>
    <w:link w:val="SansinterligneCar"/>
    <w:uiPriority w:val="1"/>
    <w:qFormat/>
    <w:pPr>
      <w:jc w:val="both"/>
    </w:pPr>
    <w:rPr>
      <w:rFonts w:ascii="Arial" w:eastAsia="Times New Roman" w:hAnsi="Arial"/>
      <w:kern w:val="28"/>
      <w:szCs w:val="24"/>
      <w:lang w:val="es-ES" w:eastAsia="en-US"/>
    </w:rPr>
  </w:style>
  <w:style w:type="character" w:customStyle="1" w:styleId="Listado1Car">
    <w:name w:val="Listado 1 Car"/>
    <w:basedOn w:val="Policepardfaut"/>
    <w:link w:val="Listado1"/>
    <w:qFormat/>
    <w:rPr>
      <w:rFonts w:ascii="Arial" w:hAnsi="Arial" w:cs="Arial"/>
      <w:sz w:val="20"/>
    </w:rPr>
  </w:style>
  <w:style w:type="paragraph" w:customStyle="1" w:styleId="Listado2">
    <w:name w:val="Listado 2"/>
    <w:basedOn w:val="Listado1"/>
    <w:qFormat/>
    <w:pPr>
      <w:tabs>
        <w:tab w:val="left" w:pos="360"/>
        <w:tab w:val="left" w:pos="1209"/>
      </w:tabs>
      <w:ind w:left="1209"/>
    </w:pPr>
  </w:style>
  <w:style w:type="paragraph" w:customStyle="1" w:styleId="vieta22">
    <w:name w:val="viñeta 2"/>
    <w:basedOn w:val="Paragraphedeliste"/>
    <w:link w:val="vieta2Car0"/>
    <w:qFormat/>
    <w:pPr>
      <w:ind w:left="1440"/>
    </w:pPr>
    <w:rPr>
      <w:rFonts w:cs="Arial"/>
      <w:kern w:val="0"/>
      <w:szCs w:val="22"/>
      <w:lang w:eastAsia="es-ES"/>
    </w:rPr>
  </w:style>
  <w:style w:type="character" w:customStyle="1" w:styleId="vieta2Car0">
    <w:name w:val="viñeta 2 Car"/>
    <w:basedOn w:val="Policepardfaut"/>
    <w:link w:val="vieta22"/>
    <w:qFormat/>
    <w:rPr>
      <w:rFonts w:ascii="Arial" w:eastAsia="Times New Roman" w:hAnsi="Arial" w:cs="Arial"/>
      <w:sz w:val="20"/>
      <w:lang w:eastAsia="es-ES"/>
    </w:rPr>
  </w:style>
  <w:style w:type="paragraph" w:customStyle="1" w:styleId="Normal1">
    <w:name w:val="Normal1"/>
    <w:basedOn w:val="Normal"/>
    <w:link w:val="normalCar"/>
    <w:qFormat/>
    <w:rPr>
      <w:rFonts w:cs="Arial"/>
      <w:kern w:val="0"/>
      <w:szCs w:val="22"/>
      <w:lang w:eastAsia="es-ES"/>
    </w:rPr>
  </w:style>
  <w:style w:type="character" w:customStyle="1" w:styleId="normalCar">
    <w:name w:val="normal Car"/>
    <w:basedOn w:val="Policepardfaut"/>
    <w:link w:val="Normal1"/>
    <w:qFormat/>
    <w:rPr>
      <w:rFonts w:ascii="Arial" w:eastAsia="Times New Roman" w:hAnsi="Arial" w:cs="Arial"/>
      <w:sz w:val="20"/>
      <w:lang w:eastAsia="es-ES"/>
    </w:rPr>
  </w:style>
  <w:style w:type="character" w:customStyle="1" w:styleId="product-description-no-js">
    <w:name w:val="product-description-no-js"/>
    <w:basedOn w:val="Policepardfaut"/>
    <w:qFormat/>
  </w:style>
  <w:style w:type="paragraph" w:customStyle="1" w:styleId="vieta31">
    <w:name w:val="viñeta 3"/>
    <w:basedOn w:val="vieta41"/>
    <w:link w:val="vieta3Car"/>
    <w:qFormat/>
    <w:pPr>
      <w:ind w:left="1701"/>
    </w:pPr>
    <w:rPr>
      <w:color w:val="auto"/>
    </w:rPr>
  </w:style>
  <w:style w:type="character" w:customStyle="1" w:styleId="vieta3Car">
    <w:name w:val="viñeta 3 Car"/>
    <w:basedOn w:val="Policepardfaut"/>
    <w:link w:val="vieta31"/>
    <w:qFormat/>
    <w:rPr>
      <w:rFonts w:ascii="Arial" w:eastAsia="Times New Roman" w:hAnsi="Arial" w:cs="Arial"/>
      <w:sz w:val="20"/>
      <w:lang w:eastAsia="es-ES"/>
    </w:rPr>
  </w:style>
  <w:style w:type="paragraph" w:customStyle="1" w:styleId="Bullets">
    <w:name w:val="Bullets"/>
    <w:basedOn w:val="Normal"/>
    <w:link w:val="BulletsCar"/>
    <w:qFormat/>
    <w:pPr>
      <w:numPr>
        <w:numId w:val="15"/>
      </w:numPr>
      <w:spacing w:before="0"/>
    </w:pPr>
    <w:rPr>
      <w:rFonts w:cs="Arial"/>
      <w:kern w:val="0"/>
      <w:szCs w:val="22"/>
      <w:lang w:eastAsia="es-ES"/>
    </w:rPr>
  </w:style>
  <w:style w:type="character" w:customStyle="1" w:styleId="BulletsCar">
    <w:name w:val="Bullets Car"/>
    <w:basedOn w:val="Policepardfaut"/>
    <w:link w:val="Bullets"/>
    <w:qFormat/>
    <w:rPr>
      <w:rFonts w:ascii="Arial" w:eastAsia="Times New Roman" w:hAnsi="Arial" w:cs="Arial"/>
      <w:sz w:val="20"/>
      <w:lang w:eastAsia="es-ES"/>
    </w:rPr>
  </w:style>
  <w:style w:type="paragraph" w:customStyle="1" w:styleId="Enfasis">
    <w:name w:val="Enfasis"/>
    <w:basedOn w:val="Normal"/>
    <w:link w:val="EnfasisCar"/>
    <w:qFormat/>
    <w:pPr>
      <w:spacing w:before="0" w:after="200"/>
    </w:pPr>
    <w:rPr>
      <w:b/>
      <w:bCs/>
      <w:color w:val="255364" w:themeColor="text1" w:themeTint="E6"/>
      <w:spacing w:val="-1"/>
      <w:szCs w:val="20"/>
    </w:rPr>
  </w:style>
  <w:style w:type="character" w:customStyle="1" w:styleId="EnfasisCar">
    <w:name w:val="Enfasis Car"/>
    <w:basedOn w:val="Policepardfaut"/>
    <w:link w:val="Enfasis"/>
    <w:qFormat/>
    <w:rPr>
      <w:rFonts w:ascii="Arial" w:eastAsia="Times New Roman" w:hAnsi="Arial" w:cs="Times New Roman"/>
      <w:b/>
      <w:bCs/>
      <w:color w:val="255364" w:themeColor="text1" w:themeTint="E6"/>
      <w:spacing w:val="-1"/>
      <w:kern w:val="28"/>
      <w:sz w:val="20"/>
      <w:szCs w:val="20"/>
    </w:rPr>
  </w:style>
  <w:style w:type="paragraph" w:customStyle="1" w:styleId="BulletsInt">
    <w:name w:val="Bullets Int"/>
    <w:basedOn w:val="Bullets"/>
    <w:link w:val="BulletsIntCar"/>
    <w:qFormat/>
    <w:pPr>
      <w:ind w:left="1065"/>
    </w:pPr>
  </w:style>
  <w:style w:type="character" w:customStyle="1" w:styleId="BulletsIntCar">
    <w:name w:val="Bullets Int Car"/>
    <w:basedOn w:val="BulletsCar"/>
    <w:link w:val="BulletsInt"/>
    <w:qFormat/>
    <w:rPr>
      <w:rFonts w:ascii="Arial" w:eastAsia="Times New Roman" w:hAnsi="Arial" w:cs="Arial"/>
      <w:sz w:val="20"/>
      <w:lang w:eastAsia="es-ES"/>
    </w:rPr>
  </w:style>
  <w:style w:type="paragraph" w:customStyle="1" w:styleId="Titulo4">
    <w:name w:val="Titulo4"/>
    <w:basedOn w:val="Titre4"/>
    <w:link w:val="Titulo4Car"/>
    <w:qFormat/>
    <w:pPr>
      <w:numPr>
        <w:ilvl w:val="0"/>
        <w:numId w:val="0"/>
      </w:numPr>
      <w:spacing w:before="120"/>
    </w:pPr>
    <w:rPr>
      <w:rFonts w:ascii="Arial" w:eastAsia="Times New Roman" w:hAnsi="Arial" w:cs="Arial"/>
      <w:b/>
      <w:bCs w:val="0"/>
      <w:i w:val="0"/>
      <w:iCs w:val="0"/>
      <w:color w:val="00B0CA"/>
      <w:kern w:val="0"/>
      <w:sz w:val="20"/>
      <w:lang w:eastAsia="es-ES"/>
    </w:rPr>
  </w:style>
  <w:style w:type="character" w:customStyle="1" w:styleId="Titulo4Car">
    <w:name w:val="Titulo4 Car"/>
    <w:basedOn w:val="Policepardfaut"/>
    <w:link w:val="Titulo4"/>
    <w:qFormat/>
    <w:rPr>
      <w:rFonts w:ascii="Arial" w:eastAsia="Times New Roman" w:hAnsi="Arial" w:cs="Arial"/>
      <w:b/>
      <w:color w:val="00B0CA"/>
      <w:sz w:val="20"/>
      <w:szCs w:val="24"/>
      <w:lang w:eastAsia="es-ES"/>
    </w:rPr>
  </w:style>
  <w:style w:type="paragraph" w:customStyle="1" w:styleId="cmparagraph">
    <w:name w:val="cmparagraph"/>
    <w:basedOn w:val="Normal"/>
    <w:qFormat/>
    <w:pPr>
      <w:spacing w:before="100" w:beforeAutospacing="1" w:after="100" w:afterAutospacing="1"/>
      <w:jc w:val="left"/>
    </w:pPr>
    <w:rPr>
      <w:rFonts w:ascii="Times New Roman" w:hAnsi="Times New Roman"/>
      <w:kern w:val="0"/>
      <w:sz w:val="24"/>
      <w:lang w:eastAsia="es-ES"/>
    </w:rPr>
  </w:style>
  <w:style w:type="table" w:customStyle="1" w:styleId="Sombreadomedio1-nfasis13">
    <w:name w:val="Sombreado medio 1 - Énfasis 13"/>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Policepardfaut"/>
    <w:qFormat/>
  </w:style>
  <w:style w:type="paragraph" w:customStyle="1" w:styleId="test-locationinconferenceproceeding">
    <w:name w:val="test-locationinconferenceproceeding"/>
    <w:basedOn w:val="Normal"/>
    <w:qFormat/>
    <w:pPr>
      <w:spacing w:before="100" w:beforeAutospacing="1" w:after="100" w:afterAutospacing="1"/>
      <w:jc w:val="left"/>
    </w:pPr>
    <w:rPr>
      <w:rFonts w:ascii="Times New Roman" w:hAnsi="Times New Roman"/>
      <w:kern w:val="0"/>
      <w:sz w:val="24"/>
      <w:lang w:eastAsia="es-ES"/>
    </w:rPr>
  </w:style>
  <w:style w:type="character" w:customStyle="1" w:styleId="booktitle">
    <w:name w:val="booktitle"/>
    <w:basedOn w:val="Policepardfaut"/>
    <w:qFormat/>
  </w:style>
  <w:style w:type="character" w:customStyle="1" w:styleId="page-numbers-info">
    <w:name w:val="page-numbers-info"/>
    <w:basedOn w:val="Policepardfaut"/>
    <w:qFormat/>
  </w:style>
  <w:style w:type="table" w:customStyle="1" w:styleId="Tablaconcuadrcula1">
    <w:name w:val="Tabla con cuadrícula1"/>
    <w:basedOn w:val="TableauNormal"/>
    <w:uiPriority w:val="39"/>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1">
    <w:name w:val="Lista clara - Énfasis 111"/>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table" w:customStyle="1" w:styleId="Sombreadomedio1-nfasis131">
    <w:name w:val="Sombreado medio 1 - Énfasis 131"/>
    <w:basedOn w:val="TableauNormal"/>
    <w:uiPriority w:val="63"/>
    <w:qFormat/>
    <w:rPr>
      <w:rFonts w:eastAsia="Times New Roman"/>
      <w:lang w:eastAsia="es-ES"/>
    </w:rPr>
    <w:tblPr>
      <w:tbl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single" w:sz="8" w:space="0" w:color="357992" w:themeColor="accent1" w:themeTint="BF"/>
      </w:tblBorders>
    </w:tblPr>
    <w:tblStylePr w:type="firstRow">
      <w:pPr>
        <w:spacing w:before="0" w:after="0" w:line="240" w:lineRule="auto"/>
      </w:pPr>
      <w:rPr>
        <w:b/>
        <w:bCs/>
        <w:color w:val="FFFFFF" w:themeColor="background1"/>
      </w:rPr>
      <w:tblPr/>
      <w:tcPr>
        <w:tcBorders>
          <w:top w:val="single" w:sz="8"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shd w:val="clear" w:color="auto" w:fill="1A3B47" w:themeFill="accent1"/>
      </w:tcPr>
    </w:tblStylePr>
    <w:tblStylePr w:type="lastRow">
      <w:pPr>
        <w:spacing w:before="0" w:after="0" w:line="240" w:lineRule="auto"/>
      </w:pPr>
      <w:rPr>
        <w:b/>
        <w:bCs/>
      </w:rPr>
      <w:tblPr/>
      <w:tcPr>
        <w:tcBorders>
          <w:top w:val="double" w:sz="6" w:space="0" w:color="357992" w:themeColor="accent1" w:themeTint="BF"/>
          <w:left w:val="single" w:sz="8" w:space="0" w:color="357992" w:themeColor="accent1" w:themeTint="BF"/>
          <w:bottom w:val="single" w:sz="8" w:space="0" w:color="357992" w:themeColor="accent1" w:themeTint="BF"/>
          <w:right w:val="single" w:sz="8" w:space="0" w:color="3579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B4D6E3" w:themeFill="accent1" w:themeFillTint="3F"/>
      </w:tcPr>
    </w:tblStylePr>
    <w:tblStylePr w:type="band1Horz">
      <w:tblPr/>
      <w:tcPr>
        <w:tcBorders>
          <w:insideH w:val="nil"/>
          <w:insideV w:val="nil"/>
        </w:tcBorders>
        <w:shd w:val="clear" w:color="auto" w:fill="B4D6E3" w:themeFill="accent1" w:themeFillTint="3F"/>
      </w:tcPr>
    </w:tblStylePr>
    <w:tblStylePr w:type="band2Horz">
      <w:tblPr/>
      <w:tcPr>
        <w:tcBorders>
          <w:insideH w:val="nil"/>
          <w:insideV w:val="nil"/>
        </w:tcBorders>
      </w:tcPr>
    </w:tblStylePr>
  </w:style>
  <w:style w:type="paragraph" w:customStyle="1" w:styleId="VietaL1">
    <w:name w:val="Viñeta_L1"/>
    <w:basedOn w:val="Normal"/>
    <w:link w:val="VietaL1Car"/>
    <w:qFormat/>
    <w:pPr>
      <w:ind w:left="720" w:hanging="360"/>
    </w:pPr>
    <w:rPr>
      <w:rFonts w:cs="Arial"/>
      <w:kern w:val="0"/>
      <w:szCs w:val="22"/>
      <w:lang w:val="en-US" w:eastAsia="es-ES"/>
    </w:rPr>
  </w:style>
  <w:style w:type="character" w:customStyle="1" w:styleId="VietaL1Car">
    <w:name w:val="Viñeta_L1 Car"/>
    <w:basedOn w:val="Policepardfaut"/>
    <w:link w:val="VietaL1"/>
    <w:qFormat/>
    <w:rPr>
      <w:rFonts w:ascii="Arial" w:eastAsia="Times New Roman" w:hAnsi="Arial" w:cs="Arial"/>
      <w:sz w:val="20"/>
      <w:lang w:val="en-US" w:eastAsia="es-ES"/>
    </w:rPr>
  </w:style>
  <w:style w:type="paragraph" w:customStyle="1" w:styleId="Ttulo10">
    <w:name w:val="Título10"/>
    <w:basedOn w:val="Titre9"/>
    <w:next w:val="Normal"/>
    <w:qFormat/>
    <w:pPr>
      <w:numPr>
        <w:ilvl w:val="0"/>
        <w:numId w:val="0"/>
      </w:numPr>
      <w:spacing w:before="120"/>
      <w:ind w:left="1440" w:hanging="1440"/>
    </w:pPr>
  </w:style>
  <w:style w:type="table" w:customStyle="1" w:styleId="Sombreadoclaro1">
    <w:name w:val="Sombreado claro1"/>
    <w:basedOn w:val="TableauNormal"/>
    <w:uiPriority w:val="60"/>
    <w:qFormat/>
    <w:rPr>
      <w:rFonts w:eastAsia="Times New Roman"/>
      <w:color w:val="132B34" w:themeColor="text1" w:themeShade="BF"/>
      <w:lang w:eastAsia="es-ES"/>
    </w:rPr>
    <w:tblPr>
      <w:tblBorders>
        <w:top w:val="single" w:sz="8" w:space="0" w:color="1A3B47" w:themeColor="text1"/>
        <w:bottom w:val="single" w:sz="8" w:space="0" w:color="1A3B47" w:themeColor="text1"/>
      </w:tblBorders>
    </w:tblPr>
    <w:tblStylePr w:type="fir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lastRow">
      <w:pPr>
        <w:spacing w:before="0" w:after="0" w:line="240" w:lineRule="auto"/>
      </w:pPr>
      <w:rPr>
        <w:b/>
        <w:bCs/>
      </w:rPr>
      <w:tblPr/>
      <w:tcPr>
        <w:tcBorders>
          <w:top w:val="single" w:sz="8" w:space="0" w:color="1A3B47" w:themeColor="text1"/>
          <w:left w:val="nil"/>
          <w:bottom w:val="single" w:sz="8" w:space="0" w:color="1A3B47"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D6E3" w:themeFill="text1" w:themeFillTint="3F"/>
      </w:tcPr>
    </w:tblStylePr>
    <w:tblStylePr w:type="band1Horz">
      <w:tblPr/>
      <w:tcPr>
        <w:tcBorders>
          <w:left w:val="nil"/>
          <w:right w:val="nil"/>
          <w:insideH w:val="nil"/>
          <w:insideV w:val="nil"/>
        </w:tcBorders>
        <w:shd w:val="clear" w:color="auto" w:fill="B4D6E3" w:themeFill="text1" w:themeFillTint="3F"/>
      </w:tcPr>
    </w:tblStylePr>
  </w:style>
  <w:style w:type="table" w:customStyle="1" w:styleId="Tabladelista3-nfasis51">
    <w:name w:val="Tabla de lista 3 - Énfasis 5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21">
    <w:name w:val="Tabla de lista 3 - Énfasis 21"/>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1">
    <w:name w:val="Tabla de lista 3 - Énfasis 11"/>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paragraph" w:customStyle="1" w:styleId="Revisin1">
    <w:name w:val="Revisión1"/>
    <w:hidden/>
    <w:uiPriority w:val="99"/>
    <w:semiHidden/>
    <w:qFormat/>
    <w:rPr>
      <w:rFonts w:ascii="Arial" w:eastAsia="Times New Roman" w:hAnsi="Arial"/>
      <w:kern w:val="28"/>
      <w:szCs w:val="24"/>
      <w:lang w:val="es-ES" w:eastAsia="en-US"/>
    </w:rPr>
  </w:style>
  <w:style w:type="paragraph" w:customStyle="1" w:styleId="04Cuerpodetexto">
    <w:name w:val="04_Cuerpo de texto"/>
    <w:basedOn w:val="Normal"/>
    <w:link w:val="04CuerpodetextoCar"/>
    <w:qFormat/>
    <w:pPr>
      <w:spacing w:before="0" w:after="240"/>
      <w:jc w:val="left"/>
    </w:pPr>
    <w:rPr>
      <w:rFonts w:cs="Arial"/>
      <w:bCs/>
      <w:color w:val="004254"/>
      <w:kern w:val="32"/>
      <w:sz w:val="18"/>
      <w:szCs w:val="22"/>
      <w:lang w:eastAsia="es-ES"/>
    </w:rPr>
  </w:style>
  <w:style w:type="character" w:customStyle="1" w:styleId="04CuerpodetextoCar">
    <w:name w:val="04_Cuerpo de texto Car"/>
    <w:basedOn w:val="Policepardfaut"/>
    <w:link w:val="04Cuerpodetexto"/>
    <w:qFormat/>
    <w:rPr>
      <w:rFonts w:ascii="Arial" w:eastAsia="Times New Roman" w:hAnsi="Arial" w:cs="Arial"/>
      <w:bCs/>
      <w:color w:val="004254"/>
      <w:kern w:val="32"/>
      <w:sz w:val="18"/>
      <w:lang w:eastAsia="es-ES"/>
    </w:rPr>
  </w:style>
  <w:style w:type="paragraph" w:customStyle="1" w:styleId="ListaNivel1">
    <w:name w:val="Lista Nivel 1"/>
    <w:basedOn w:val="04Cuerpodetexto"/>
    <w:uiPriority w:val="6"/>
    <w:qFormat/>
    <w:pPr>
      <w:keepLines/>
      <w:numPr>
        <w:numId w:val="16"/>
      </w:numPr>
      <w:spacing w:after="90"/>
      <w:ind w:left="1428"/>
    </w:pPr>
    <w:rPr>
      <w:rFonts w:eastAsiaTheme="minorEastAsia" w:cs="Times New Roman"/>
      <w:bCs w:val="0"/>
      <w:color w:val="1A3B47" w:themeColor="text1"/>
      <w:kern w:val="0"/>
      <w:szCs w:val="20"/>
      <w:lang w:val="en-GB" w:eastAsia="zh-CN"/>
    </w:rPr>
  </w:style>
  <w:style w:type="paragraph" w:customStyle="1" w:styleId="zListendB">
    <w:name w:val="zList endB"/>
    <w:basedOn w:val="Normal"/>
    <w:next w:val="Normal"/>
    <w:semiHidden/>
    <w:qFormat/>
    <w:pPr>
      <w:keepLines/>
      <w:numPr>
        <w:ilvl w:val="4"/>
        <w:numId w:val="16"/>
      </w:numPr>
      <w:spacing w:before="0"/>
    </w:pPr>
    <w:rPr>
      <w:rFonts w:eastAsiaTheme="minorEastAsia"/>
      <w:kern w:val="0"/>
      <w:sz w:val="22"/>
      <w:szCs w:val="20"/>
      <w:lang w:val="en-GB" w:eastAsia="zh-CN"/>
    </w:rPr>
  </w:style>
  <w:style w:type="paragraph" w:customStyle="1" w:styleId="Vieta10">
    <w:name w:val="Viñeta 1"/>
    <w:basedOn w:val="Paragraphedeliste"/>
    <w:link w:val="Vieta1Car1"/>
    <w:qFormat/>
    <w:pPr>
      <w:numPr>
        <w:numId w:val="17"/>
      </w:numPr>
    </w:pPr>
    <w:rPr>
      <w:lang w:eastAsia="es-ES"/>
    </w:rPr>
  </w:style>
  <w:style w:type="character" w:customStyle="1" w:styleId="Vieta1Car1">
    <w:name w:val="Viñeta 1 Car"/>
    <w:basedOn w:val="ParagraphedelisteCar"/>
    <w:link w:val="Vieta10"/>
    <w:qFormat/>
    <w:rPr>
      <w:rFonts w:ascii="Arial" w:eastAsia="Times New Roman" w:hAnsi="Arial" w:cs="Times New Roman"/>
      <w:kern w:val="28"/>
      <w:sz w:val="20"/>
      <w:szCs w:val="24"/>
      <w:lang w:eastAsia="es-ES"/>
    </w:rPr>
  </w:style>
  <w:style w:type="paragraph" w:customStyle="1" w:styleId="Vieta21">
    <w:name w:val="Viñeta 2"/>
    <w:basedOn w:val="Vieta10"/>
    <w:uiPriority w:val="99"/>
    <w:qFormat/>
    <w:pPr>
      <w:numPr>
        <w:ilvl w:val="1"/>
      </w:numPr>
      <w:ind w:left="1080"/>
      <w:contextualSpacing w:val="0"/>
    </w:pPr>
  </w:style>
  <w:style w:type="table" w:customStyle="1" w:styleId="Tabladecuadrcula1clara-nfasis62">
    <w:name w:val="Tabla de cuadrícula 1 clara - Énfasis 62"/>
    <w:basedOn w:val="TableauNormal"/>
    <w:uiPriority w:val="46"/>
    <w:qFormat/>
    <w:tblPr>
      <w:tblBorders>
        <w:top w:val="single" w:sz="4" w:space="0" w:color="C8C7E0" w:themeColor="accent6" w:themeTint="66"/>
        <w:left w:val="single" w:sz="4" w:space="0" w:color="C8C7E0" w:themeColor="accent6" w:themeTint="66"/>
        <w:bottom w:val="single" w:sz="4" w:space="0" w:color="C8C7E0" w:themeColor="accent6" w:themeTint="66"/>
        <w:right w:val="single" w:sz="4" w:space="0" w:color="C8C7E0" w:themeColor="accent6" w:themeTint="66"/>
        <w:insideH w:val="single" w:sz="4" w:space="0" w:color="C8C7E0" w:themeColor="accent6" w:themeTint="66"/>
        <w:insideV w:val="single" w:sz="4" w:space="0" w:color="C8C7E0" w:themeColor="accent6" w:themeTint="66"/>
      </w:tblBorders>
    </w:tblPr>
    <w:tblStylePr w:type="firstRow">
      <w:rPr>
        <w:b/>
        <w:bCs/>
      </w:rPr>
      <w:tblPr/>
      <w:tcPr>
        <w:tcBorders>
          <w:bottom w:val="single" w:sz="12" w:space="0" w:color="ADABD1" w:themeColor="accent6" w:themeTint="99"/>
        </w:tcBorders>
      </w:tcPr>
    </w:tblStylePr>
    <w:tblStylePr w:type="lastRow">
      <w:rPr>
        <w:b/>
        <w:bCs/>
      </w:rPr>
      <w:tblPr/>
      <w:tcPr>
        <w:tcBorders>
          <w:top w:val="double" w:sz="2" w:space="0" w:color="ADABD1" w:themeColor="accent6" w:themeTint="99"/>
        </w:tcBorders>
      </w:tcPr>
    </w:tblStylePr>
    <w:tblStylePr w:type="firstCol">
      <w:rPr>
        <w:b/>
        <w:bCs/>
      </w:rPr>
    </w:tblStylePr>
    <w:tblStylePr w:type="lastCol">
      <w:rPr>
        <w:b/>
        <w:bCs/>
      </w:rPr>
    </w:tblStylePr>
  </w:style>
  <w:style w:type="table" w:customStyle="1" w:styleId="Cuadrculadetablaclara2">
    <w:name w:val="Cuadrícula de tabla clara2"/>
    <w:basedOn w:val="Tableau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cuadrcula5oscura-nfasis22">
    <w:name w:val="Tabla de cuadrícula 5 oscura - Énfasis 22"/>
    <w:basedOn w:val="Tableau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74B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74B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74B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74B3" w:themeFill="accent2"/>
      </w:tcPr>
    </w:tblStylePr>
    <w:tblStylePr w:type="band1Vert">
      <w:tblPr/>
      <w:tcPr>
        <w:shd w:val="clear" w:color="auto" w:fill="C8C7E0" w:themeFill="accent2" w:themeFillTint="66"/>
      </w:tcPr>
    </w:tblStylePr>
    <w:tblStylePr w:type="band1Horz">
      <w:tblPr/>
      <w:tcPr>
        <w:shd w:val="clear" w:color="auto" w:fill="C8C7E0" w:themeFill="accent2" w:themeFillTint="66"/>
      </w:tcPr>
    </w:tblStylePr>
  </w:style>
  <w:style w:type="table" w:customStyle="1" w:styleId="Tabladecuadrcula42">
    <w:name w:val="Tabla de cuadrícula 42"/>
    <w:basedOn w:val="TableauNormal"/>
    <w:uiPriority w:val="49"/>
    <w:qFormat/>
    <w:tblPr>
      <w:tblBorders>
        <w:top w:val="single" w:sz="4" w:space="0" w:color="499DBC" w:themeColor="text1" w:themeTint="99"/>
        <w:left w:val="single" w:sz="4" w:space="0" w:color="499DBC" w:themeColor="text1" w:themeTint="99"/>
        <w:bottom w:val="single" w:sz="4" w:space="0" w:color="499DBC" w:themeColor="text1" w:themeTint="99"/>
        <w:right w:val="single" w:sz="4" w:space="0" w:color="499DBC" w:themeColor="text1" w:themeTint="99"/>
        <w:insideH w:val="single" w:sz="4" w:space="0" w:color="499DBC" w:themeColor="text1" w:themeTint="99"/>
        <w:insideV w:val="single" w:sz="4" w:space="0" w:color="499DBC" w:themeColor="text1" w:themeTint="99"/>
      </w:tblBorders>
    </w:tblPr>
    <w:tblStylePr w:type="firstRow">
      <w:rPr>
        <w:b/>
        <w:bCs/>
        <w:color w:val="FFFFFF" w:themeColor="background1"/>
      </w:rPr>
      <w:tblPr/>
      <w:tcPr>
        <w:tcBorders>
          <w:top w:val="single" w:sz="4" w:space="0" w:color="1A3B47" w:themeColor="text1"/>
          <w:left w:val="single" w:sz="4" w:space="0" w:color="1A3B47" w:themeColor="text1"/>
          <w:bottom w:val="single" w:sz="4" w:space="0" w:color="1A3B47" w:themeColor="text1"/>
          <w:right w:val="single" w:sz="4" w:space="0" w:color="1A3B47" w:themeColor="text1"/>
          <w:insideH w:val="nil"/>
          <w:insideV w:val="nil"/>
        </w:tcBorders>
        <w:shd w:val="clear" w:color="auto" w:fill="1A3B47" w:themeFill="text1"/>
      </w:tcPr>
    </w:tblStylePr>
    <w:tblStylePr w:type="lastRow">
      <w:rPr>
        <w:b/>
        <w:bCs/>
      </w:rPr>
      <w:tblPr/>
      <w:tcPr>
        <w:tcBorders>
          <w:top w:val="double" w:sz="4" w:space="0" w:color="1A3B47" w:themeColor="text1"/>
        </w:tcBorders>
      </w:tcPr>
    </w:tblStylePr>
    <w:tblStylePr w:type="firstCol">
      <w:rPr>
        <w:b/>
        <w:bCs/>
      </w:rPr>
    </w:tblStylePr>
    <w:tblStylePr w:type="lastCol">
      <w:rPr>
        <w:b/>
        <w:bCs/>
      </w:rPr>
    </w:tblStylePr>
    <w:tblStylePr w:type="band1Vert">
      <w:tblPr/>
      <w:tcPr>
        <w:shd w:val="clear" w:color="auto" w:fill="C2DEE8" w:themeFill="text1" w:themeFillTint="33"/>
      </w:tcPr>
    </w:tblStylePr>
    <w:tblStylePr w:type="band1Horz">
      <w:tblPr/>
      <w:tcPr>
        <w:shd w:val="clear" w:color="auto" w:fill="C2DEE8" w:themeFill="text1" w:themeFillTint="33"/>
      </w:tcPr>
    </w:tblStylePr>
  </w:style>
  <w:style w:type="table" w:customStyle="1" w:styleId="Tabladelista3-nfasis52">
    <w:name w:val="Tabla de lista 3 - Énfasis 52"/>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delista3-nfasis22">
    <w:name w:val="Tabla de lista 3 - Énfasis 22"/>
    <w:basedOn w:val="TableauNormal"/>
    <w:uiPriority w:val="48"/>
    <w:qFormat/>
    <w:tblPr>
      <w:tblBorders>
        <w:top w:val="single" w:sz="4" w:space="0" w:color="7874B3" w:themeColor="accent2"/>
        <w:left w:val="single" w:sz="4" w:space="0" w:color="7874B3" w:themeColor="accent2"/>
        <w:bottom w:val="single" w:sz="4" w:space="0" w:color="7874B3" w:themeColor="accent2"/>
        <w:right w:val="single" w:sz="4" w:space="0" w:color="7874B3" w:themeColor="accent2"/>
      </w:tblBorders>
    </w:tblPr>
    <w:tblStylePr w:type="firstRow">
      <w:rPr>
        <w:b/>
        <w:bCs/>
        <w:color w:val="FFFFFF" w:themeColor="background1"/>
      </w:rPr>
      <w:tblPr/>
      <w:tcPr>
        <w:shd w:val="clear" w:color="auto" w:fill="7874B3" w:themeFill="accent2"/>
      </w:tcPr>
    </w:tblStylePr>
    <w:tblStylePr w:type="lastRow">
      <w:rPr>
        <w:b/>
        <w:bCs/>
      </w:rPr>
      <w:tblPr/>
      <w:tcPr>
        <w:tcBorders>
          <w:top w:val="double" w:sz="4" w:space="0" w:color="7874B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74B3" w:themeColor="accent2"/>
          <w:right w:val="single" w:sz="4" w:space="0" w:color="7874B3" w:themeColor="accent2"/>
        </w:tcBorders>
      </w:tcPr>
    </w:tblStylePr>
    <w:tblStylePr w:type="band1Horz">
      <w:tblPr/>
      <w:tcPr>
        <w:tcBorders>
          <w:top w:val="single" w:sz="4" w:space="0" w:color="7874B3" w:themeColor="accent2"/>
          <w:bottom w:val="single" w:sz="4" w:space="0" w:color="7874B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74B3" w:themeColor="accent2"/>
          <w:left w:val="nil"/>
        </w:tcBorders>
      </w:tcPr>
    </w:tblStylePr>
    <w:tblStylePr w:type="swCell">
      <w:tblPr/>
      <w:tcPr>
        <w:tcBorders>
          <w:top w:val="double" w:sz="4" w:space="0" w:color="7874B3" w:themeColor="accent2"/>
          <w:right w:val="nil"/>
        </w:tcBorders>
      </w:tcPr>
    </w:tblStylePr>
  </w:style>
  <w:style w:type="table" w:customStyle="1" w:styleId="Tabladelista3-nfasis12">
    <w:name w:val="Tabla de lista 3 - Énfasis 12"/>
    <w:basedOn w:val="TableauNormal"/>
    <w:uiPriority w:val="48"/>
    <w:qFormat/>
    <w:tblPr>
      <w:tblBorders>
        <w:top w:val="single" w:sz="4" w:space="0" w:color="1A3B47" w:themeColor="accent1"/>
        <w:left w:val="single" w:sz="4" w:space="0" w:color="1A3B47" w:themeColor="accent1"/>
        <w:bottom w:val="single" w:sz="4" w:space="0" w:color="1A3B47" w:themeColor="accent1"/>
        <w:right w:val="single" w:sz="4" w:space="0" w:color="1A3B47" w:themeColor="accent1"/>
      </w:tblBorders>
    </w:tblPr>
    <w:tblStylePr w:type="firstRow">
      <w:rPr>
        <w:b/>
        <w:bCs/>
        <w:color w:val="FFFFFF" w:themeColor="background1"/>
      </w:rPr>
      <w:tblPr/>
      <w:tcPr>
        <w:shd w:val="clear" w:color="auto" w:fill="1A3B47" w:themeFill="accent1"/>
      </w:tcPr>
    </w:tblStylePr>
    <w:tblStylePr w:type="lastRow">
      <w:rPr>
        <w:b/>
        <w:bCs/>
      </w:rPr>
      <w:tblPr/>
      <w:tcPr>
        <w:tcBorders>
          <w:top w:val="double" w:sz="4" w:space="0" w:color="1A3B4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accent1"/>
          <w:right w:val="single" w:sz="4" w:space="0" w:color="1A3B47" w:themeColor="accent1"/>
        </w:tcBorders>
      </w:tcPr>
    </w:tblStylePr>
    <w:tblStylePr w:type="band1Horz">
      <w:tblPr/>
      <w:tcPr>
        <w:tcBorders>
          <w:top w:val="single" w:sz="4" w:space="0" w:color="1A3B47" w:themeColor="accent1"/>
          <w:bottom w:val="single" w:sz="4" w:space="0" w:color="1A3B4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accent1"/>
          <w:left w:val="nil"/>
        </w:tcBorders>
      </w:tcPr>
    </w:tblStylePr>
    <w:tblStylePr w:type="swCell">
      <w:tblPr/>
      <w:tcPr>
        <w:tcBorders>
          <w:top w:val="double" w:sz="4" w:space="0" w:color="1A3B47" w:themeColor="accent1"/>
          <w:right w:val="nil"/>
        </w:tcBorders>
      </w:tcPr>
    </w:tblStylePr>
  </w:style>
  <w:style w:type="table" w:customStyle="1" w:styleId="Tabladecuadrcula4-nfasis51">
    <w:name w:val="Tabla de cuadrícula 4 - Énfasis 51"/>
    <w:basedOn w:val="TableauNormal"/>
    <w:uiPriority w:val="49"/>
    <w:qFormat/>
    <w:tblPr>
      <w:tblBorders>
        <w:top w:val="single" w:sz="4" w:space="0" w:color="A1C5DF" w:themeColor="accent5" w:themeTint="99"/>
        <w:left w:val="single" w:sz="4" w:space="0" w:color="A1C5DF" w:themeColor="accent5" w:themeTint="99"/>
        <w:bottom w:val="single" w:sz="4" w:space="0" w:color="A1C5DF" w:themeColor="accent5" w:themeTint="99"/>
        <w:right w:val="single" w:sz="4" w:space="0" w:color="A1C5DF" w:themeColor="accent5" w:themeTint="99"/>
        <w:insideH w:val="single" w:sz="4" w:space="0" w:color="A1C5DF" w:themeColor="accent5" w:themeTint="99"/>
        <w:insideV w:val="single" w:sz="4" w:space="0" w:color="A1C5DF" w:themeColor="accent5" w:themeTint="99"/>
      </w:tblBorders>
    </w:tblPr>
    <w:tblStylePr w:type="firstRow">
      <w:rPr>
        <w:b/>
        <w:bCs/>
        <w:color w:val="FFFFFF" w:themeColor="background1"/>
      </w:rPr>
      <w:tblPr/>
      <w:tcPr>
        <w:tcBorders>
          <w:top w:val="single" w:sz="4" w:space="0" w:color="639FCB" w:themeColor="accent5"/>
          <w:left w:val="single" w:sz="4" w:space="0" w:color="639FCB" w:themeColor="accent5"/>
          <w:bottom w:val="single" w:sz="4" w:space="0" w:color="639FCB" w:themeColor="accent5"/>
          <w:right w:val="single" w:sz="4" w:space="0" w:color="639FCB" w:themeColor="accent5"/>
          <w:insideH w:val="nil"/>
          <w:insideV w:val="nil"/>
        </w:tcBorders>
        <w:shd w:val="clear" w:color="auto" w:fill="639FCB" w:themeFill="accent5"/>
      </w:tcPr>
    </w:tblStylePr>
    <w:tblStylePr w:type="lastRow">
      <w:rPr>
        <w:b/>
        <w:bCs/>
      </w:rPr>
      <w:tblPr/>
      <w:tcPr>
        <w:tcBorders>
          <w:top w:val="double" w:sz="4" w:space="0" w:color="639FCB" w:themeColor="accent5"/>
        </w:tcBorders>
      </w:tcPr>
    </w:tblStylePr>
    <w:tblStylePr w:type="firstCol">
      <w:rPr>
        <w:b/>
        <w:bCs/>
      </w:rPr>
    </w:tblStylePr>
    <w:tblStylePr w:type="lastCol">
      <w:rPr>
        <w:b/>
        <w:bCs/>
      </w:rPr>
    </w:tblStylePr>
    <w:tblStylePr w:type="band1Vert">
      <w:tblPr/>
      <w:tcPr>
        <w:shd w:val="clear" w:color="auto" w:fill="DFEBF4" w:themeFill="accent5" w:themeFillTint="33"/>
      </w:tcPr>
    </w:tblStylePr>
    <w:tblStylePr w:type="band1Horz">
      <w:tblPr/>
      <w:tcPr>
        <w:shd w:val="clear" w:color="auto" w:fill="DFEBF4" w:themeFill="accent5" w:themeFillTint="33"/>
      </w:tcPr>
    </w:tblStylePr>
  </w:style>
  <w:style w:type="paragraph" w:customStyle="1" w:styleId="normal10">
    <w:name w:val="normal1"/>
    <w:basedOn w:val="Normal"/>
    <w:qFormat/>
    <w:pPr>
      <w:spacing w:before="100" w:beforeAutospacing="1" w:after="100" w:afterAutospacing="1"/>
      <w:jc w:val="left"/>
    </w:pPr>
    <w:rPr>
      <w:rFonts w:ascii="Times New Roman" w:hAnsi="Times New Roman"/>
      <w:kern w:val="0"/>
      <w:sz w:val="24"/>
      <w:lang w:eastAsia="es-ES"/>
    </w:rPr>
  </w:style>
  <w:style w:type="character" w:customStyle="1" w:styleId="fontstyle0">
    <w:name w:val="fontstyle0"/>
    <w:basedOn w:val="Policepardfaut"/>
    <w:qFormat/>
  </w:style>
  <w:style w:type="table" w:styleId="Listeclaire-Accent5">
    <w:name w:val="Light List Accent 5"/>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resaltar">
    <w:name w:val="resaltar"/>
    <w:basedOn w:val="Normal"/>
    <w:link w:val="resaltarChar"/>
    <w:qFormat/>
    <w:rPr>
      <w:rFonts w:cs="Arial"/>
      <w:b/>
      <w:color w:val="00B0CA"/>
      <w:kern w:val="0"/>
      <w:szCs w:val="22"/>
      <w:lang w:eastAsia="es-ES"/>
    </w:rPr>
  </w:style>
  <w:style w:type="character" w:customStyle="1" w:styleId="resaltarChar">
    <w:name w:val="resaltar Char"/>
    <w:basedOn w:val="Policepardfaut"/>
    <w:link w:val="resaltar"/>
    <w:qFormat/>
    <w:rPr>
      <w:rFonts w:ascii="Arial" w:eastAsia="Times New Roman" w:hAnsi="Arial" w:cs="Arial"/>
      <w:b/>
      <w:color w:val="00B0CA"/>
      <w:sz w:val="20"/>
      <w:lang w:eastAsia="es-ES"/>
    </w:rPr>
  </w:style>
  <w:style w:type="paragraph" w:customStyle="1" w:styleId="Remarcado">
    <w:name w:val="Remarcado"/>
    <w:basedOn w:val="Normal"/>
    <w:link w:val="RemarcadoCar"/>
    <w:qFormat/>
    <w:rPr>
      <w:rFonts w:cs="Arial"/>
      <w:b/>
      <w:bCs/>
      <w:color w:val="00B0CA"/>
      <w:kern w:val="32"/>
      <w:szCs w:val="22"/>
      <w:lang w:eastAsia="es-ES"/>
    </w:rPr>
  </w:style>
  <w:style w:type="character" w:customStyle="1" w:styleId="RemarcadoCar">
    <w:name w:val="Remarcado Car"/>
    <w:basedOn w:val="Policepardfaut"/>
    <w:link w:val="Remarcado"/>
    <w:qFormat/>
    <w:rPr>
      <w:rFonts w:ascii="Arial" w:eastAsia="Times New Roman" w:hAnsi="Arial" w:cs="Arial"/>
      <w:b/>
      <w:bCs/>
      <w:color w:val="00B0CA"/>
      <w:kern w:val="32"/>
      <w:sz w:val="20"/>
      <w:lang w:eastAsia="es-ES"/>
    </w:rPr>
  </w:style>
  <w:style w:type="paragraph" w:customStyle="1" w:styleId="BulletTabla1">
    <w:name w:val="Bullet Tabla 1"/>
    <w:basedOn w:val="Paragraphedeliste"/>
    <w:link w:val="BulletTabla1Car"/>
    <w:uiPriority w:val="99"/>
    <w:qFormat/>
    <w:pPr>
      <w:numPr>
        <w:ilvl w:val="0"/>
        <w:numId w:val="18"/>
      </w:numPr>
      <w:spacing w:before="60" w:after="60"/>
      <w:ind w:left="283" w:hanging="215"/>
    </w:pPr>
    <w:rPr>
      <w:rFonts w:cs="Arial"/>
      <w:bCs/>
      <w:kern w:val="32"/>
      <w:sz w:val="18"/>
      <w:szCs w:val="22"/>
      <w:lang w:eastAsia="es-ES"/>
    </w:rPr>
  </w:style>
  <w:style w:type="character" w:customStyle="1" w:styleId="BulletTabla1Car">
    <w:name w:val="Bullet Tabla 1 Car"/>
    <w:basedOn w:val="Policepardfaut"/>
    <w:link w:val="BulletTabla1"/>
    <w:uiPriority w:val="99"/>
    <w:qFormat/>
    <w:rPr>
      <w:rFonts w:ascii="Arial" w:eastAsia="Times New Roman" w:hAnsi="Arial" w:cs="Arial"/>
      <w:bCs/>
      <w:kern w:val="32"/>
      <w:sz w:val="18"/>
      <w:lang w:eastAsia="es-ES"/>
    </w:rPr>
  </w:style>
  <w:style w:type="paragraph" w:customStyle="1" w:styleId="Ttulotabla">
    <w:name w:val="Título tabla"/>
    <w:basedOn w:val="Normal"/>
    <w:link w:val="TtulotablaCar"/>
    <w:qFormat/>
    <w:pPr>
      <w:adjustRightInd w:val="0"/>
      <w:spacing w:line="264" w:lineRule="auto"/>
      <w:ind w:left="66"/>
      <w:jc w:val="center"/>
      <w:textAlignment w:val="baseline"/>
    </w:pPr>
    <w:rPr>
      <w:rFonts w:cs="Arial"/>
      <w:b/>
      <w:color w:val="FFFFFF"/>
      <w:kern w:val="0"/>
      <w:szCs w:val="22"/>
      <w:lang w:val="ca-ES"/>
    </w:rPr>
  </w:style>
  <w:style w:type="character" w:customStyle="1" w:styleId="TtulotablaCar">
    <w:name w:val="Título tabla Car"/>
    <w:basedOn w:val="Policepardfaut"/>
    <w:link w:val="Ttulotabla"/>
    <w:qFormat/>
    <w:locked/>
    <w:rPr>
      <w:rFonts w:ascii="Arial" w:eastAsia="Times New Roman" w:hAnsi="Arial" w:cs="Arial"/>
      <w:b/>
      <w:color w:val="FFFFFF"/>
      <w:sz w:val="20"/>
      <w:lang w:val="ca-ES"/>
    </w:rPr>
  </w:style>
  <w:style w:type="table" w:customStyle="1" w:styleId="Listaclara-nfasis54">
    <w:name w:val="Lista clara - Énfasis 54"/>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customStyle="1" w:styleId="fontstyle01">
    <w:name w:val="fontstyle01"/>
    <w:basedOn w:val="Policepardfaut"/>
    <w:qFormat/>
    <w:rPr>
      <w:rFonts w:ascii="Calibri" w:hAnsi="Calibri" w:cs="Calibri" w:hint="default"/>
      <w:color w:val="000000"/>
      <w:sz w:val="22"/>
      <w:szCs w:val="22"/>
    </w:rPr>
  </w:style>
  <w:style w:type="paragraph" w:customStyle="1" w:styleId="TableContents">
    <w:name w:val="Table Contents"/>
    <w:basedOn w:val="Normal"/>
    <w:qFormat/>
    <w:rPr>
      <w:rFonts w:asciiTheme="minorHAnsi" w:hAnsiTheme="minorHAnsi"/>
      <w:kern w:val="0"/>
    </w:rPr>
  </w:style>
  <w:style w:type="table" w:customStyle="1" w:styleId="Tabladecuadrcula4-nfasis11">
    <w:name w:val="Tabla de cuadrícul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Textotabla">
    <w:name w:val="Texto tabla"/>
    <w:basedOn w:val="Corpsdetexte"/>
    <w:link w:val="TextotablaCar"/>
    <w:qFormat/>
    <w:pPr>
      <w:keepLines/>
      <w:spacing w:after="0" w:line="360" w:lineRule="auto"/>
      <w:jc w:val="both"/>
    </w:pPr>
    <w:rPr>
      <w:rFonts w:ascii="Verdana" w:eastAsia="Times New Roman" w:hAnsi="Verdana" w:cs="Times New Roman"/>
      <w:sz w:val="22"/>
      <w:lang w:val="en-GB" w:eastAsia="nl-NL"/>
    </w:rPr>
  </w:style>
  <w:style w:type="character" w:customStyle="1" w:styleId="TextotablaCar">
    <w:name w:val="Texto tabla Car"/>
    <w:basedOn w:val="Policepardfaut"/>
    <w:link w:val="Textotabla"/>
    <w:qFormat/>
    <w:rPr>
      <w:rFonts w:ascii="Verdana" w:eastAsia="Times New Roman" w:hAnsi="Verdana" w:cs="Times New Roman"/>
      <w:szCs w:val="20"/>
      <w:lang w:val="en-GB" w:eastAsia="nl-NL"/>
    </w:rPr>
  </w:style>
  <w:style w:type="paragraph" w:customStyle="1" w:styleId="Resaltado0">
    <w:name w:val="Resaltado"/>
    <w:basedOn w:val="Normal"/>
    <w:link w:val="ResaltadoCar"/>
    <w:qFormat/>
    <w:pPr>
      <w:widowControl w:val="0"/>
      <w:spacing w:before="60" w:after="60" w:line="360" w:lineRule="auto"/>
    </w:pPr>
    <w:rPr>
      <w:b/>
      <w:color w:val="00AECA"/>
      <w:kern w:val="0"/>
      <w:sz w:val="22"/>
      <w:lang w:eastAsia="es-ES"/>
    </w:rPr>
  </w:style>
  <w:style w:type="character" w:customStyle="1" w:styleId="ResaltadoCar">
    <w:name w:val="Resaltado Car"/>
    <w:basedOn w:val="Policepardfaut"/>
    <w:link w:val="Resaltado0"/>
    <w:qFormat/>
    <w:locked/>
    <w:rPr>
      <w:rFonts w:ascii="Arial" w:eastAsia="Times New Roman" w:hAnsi="Arial" w:cs="Times New Roman"/>
      <w:b/>
      <w:color w:val="00AECA"/>
      <w:szCs w:val="24"/>
      <w:lang w:eastAsia="es-ES"/>
    </w:rPr>
  </w:style>
  <w:style w:type="paragraph" w:customStyle="1" w:styleId="Cuerpo">
    <w:name w:val="Cuerpo"/>
    <w:qFormat/>
    <w:pPr>
      <w:spacing w:before="120"/>
      <w:jc w:val="both"/>
    </w:pPr>
    <w:rPr>
      <w:rFonts w:ascii="Arial" w:eastAsia="Arial" w:hAnsi="Arial" w:cs="Arial"/>
      <w:color w:val="000000"/>
      <w:kern w:val="28"/>
      <w:u w:color="000000"/>
      <w:lang w:val="es-ES" w:eastAsia="es-ES"/>
    </w:rPr>
  </w:style>
  <w:style w:type="character" w:customStyle="1" w:styleId="Ninguno">
    <w:name w:val="Ninguno"/>
    <w:qFormat/>
    <w:rPr>
      <w:lang w:val="pt-PT"/>
    </w:rPr>
  </w:style>
  <w:style w:type="character" w:customStyle="1" w:styleId="Hyperlink0">
    <w:name w:val="Hyperlink.0"/>
    <w:basedOn w:val="Lienhypertexte"/>
    <w:qFormat/>
    <w:rPr>
      <w:color w:val="E88AA2"/>
      <w:u w:val="single" w:color="E88AA2"/>
    </w:rPr>
  </w:style>
  <w:style w:type="paragraph" w:customStyle="1" w:styleId="vi4">
    <w:name w:val="viñ4"/>
    <w:basedOn w:val="Paragraphedeliste"/>
    <w:link w:val="vi4Car"/>
    <w:qFormat/>
    <w:pPr>
      <w:numPr>
        <w:ilvl w:val="3"/>
        <w:numId w:val="19"/>
      </w:numPr>
      <w:spacing w:before="0" w:after="0"/>
      <w:ind w:left="2268"/>
      <w:contextualSpacing w:val="0"/>
      <w:jc w:val="left"/>
    </w:pPr>
  </w:style>
  <w:style w:type="character" w:customStyle="1" w:styleId="vi4Car">
    <w:name w:val="viñ4 Car"/>
    <w:basedOn w:val="ParagraphedelisteCar"/>
    <w:link w:val="vi4"/>
    <w:qFormat/>
    <w:rPr>
      <w:rFonts w:ascii="Arial" w:eastAsia="Times New Roman" w:hAnsi="Arial" w:cs="Times New Roman"/>
      <w:kern w:val="28"/>
      <w:sz w:val="20"/>
      <w:szCs w:val="24"/>
    </w:rPr>
  </w:style>
  <w:style w:type="paragraph" w:customStyle="1" w:styleId="TITULAR">
    <w:name w:val="TITULAR"/>
    <w:basedOn w:val="Normal"/>
    <w:link w:val="TITULARCar"/>
    <w:qFormat/>
    <w:pPr>
      <w:jc w:val="left"/>
    </w:pPr>
    <w:rPr>
      <w:b/>
      <w:color w:val="1A3B47" w:themeColor="accent1"/>
      <w:szCs w:val="20"/>
    </w:rPr>
  </w:style>
  <w:style w:type="character" w:customStyle="1" w:styleId="TITULARCar">
    <w:name w:val="TITULAR Car"/>
    <w:basedOn w:val="Policepardfaut"/>
    <w:link w:val="TITULAR"/>
    <w:qFormat/>
    <w:rPr>
      <w:rFonts w:ascii="Arial" w:eastAsia="Times New Roman" w:hAnsi="Arial" w:cs="Times New Roman"/>
      <w:b/>
      <w:color w:val="1A3B47" w:themeColor="accent1"/>
      <w:kern w:val="28"/>
      <w:sz w:val="20"/>
      <w:szCs w:val="20"/>
    </w:rPr>
  </w:style>
  <w:style w:type="paragraph" w:customStyle="1" w:styleId="AZULTITULAR">
    <w:name w:val="AZUL TITULAR"/>
    <w:basedOn w:val="Normal"/>
    <w:link w:val="AZULTITULARCar"/>
    <w:qFormat/>
    <w:pPr>
      <w:jc w:val="left"/>
    </w:pPr>
    <w:rPr>
      <w:b/>
      <w:color w:val="1A3B47" w:themeColor="accent1"/>
      <w:szCs w:val="20"/>
    </w:rPr>
  </w:style>
  <w:style w:type="character" w:customStyle="1" w:styleId="AZULTITULARCar">
    <w:name w:val="AZUL TITULAR Car"/>
    <w:basedOn w:val="Policepardfaut"/>
    <w:link w:val="AZULTITULAR"/>
    <w:qFormat/>
    <w:rPr>
      <w:rFonts w:ascii="Arial" w:eastAsia="Times New Roman" w:hAnsi="Arial" w:cs="Times New Roman"/>
      <w:b/>
      <w:color w:val="1A3B47" w:themeColor="accent1"/>
      <w:kern w:val="28"/>
      <w:sz w:val="20"/>
      <w:szCs w:val="20"/>
    </w:rPr>
  </w:style>
  <w:style w:type="paragraph" w:customStyle="1" w:styleId="Vieta20">
    <w:name w:val="Viñeta_2"/>
    <w:basedOn w:val="Vieta11"/>
    <w:link w:val="Vieta2Car1"/>
    <w:uiPriority w:val="99"/>
    <w:qFormat/>
    <w:pPr>
      <w:numPr>
        <w:ilvl w:val="1"/>
      </w:numPr>
    </w:pPr>
  </w:style>
  <w:style w:type="paragraph" w:customStyle="1" w:styleId="Vieta30">
    <w:name w:val="Viñeta_3"/>
    <w:basedOn w:val="Vieta20"/>
    <w:link w:val="Vieta3Car0"/>
    <w:uiPriority w:val="99"/>
    <w:qFormat/>
    <w:pPr>
      <w:numPr>
        <w:ilvl w:val="2"/>
      </w:numPr>
    </w:pPr>
  </w:style>
  <w:style w:type="character" w:customStyle="1" w:styleId="Vieta2Car1">
    <w:name w:val="Viñeta_2 Car"/>
    <w:basedOn w:val="Vieta1Car"/>
    <w:link w:val="Vieta20"/>
    <w:uiPriority w:val="99"/>
    <w:qFormat/>
    <w:rPr>
      <w:rFonts w:eastAsia="Times New Roman" w:cstheme="minorHAnsi"/>
      <w:sz w:val="20"/>
      <w:szCs w:val="20"/>
      <w:lang w:eastAsia="es-ES"/>
    </w:rPr>
  </w:style>
  <w:style w:type="paragraph" w:customStyle="1" w:styleId="Vieta40">
    <w:name w:val="Viñeta_4"/>
    <w:basedOn w:val="Vieta30"/>
    <w:link w:val="Vieta4Car0"/>
    <w:uiPriority w:val="99"/>
    <w:qFormat/>
    <w:pPr>
      <w:numPr>
        <w:ilvl w:val="3"/>
      </w:numPr>
    </w:pPr>
  </w:style>
  <w:style w:type="character" w:customStyle="1" w:styleId="Vieta3Car0">
    <w:name w:val="Viñeta_3 Car"/>
    <w:basedOn w:val="Vieta2Car1"/>
    <w:link w:val="Vieta30"/>
    <w:uiPriority w:val="99"/>
    <w:qFormat/>
    <w:rPr>
      <w:rFonts w:eastAsia="Times New Roman" w:cstheme="minorHAnsi"/>
      <w:sz w:val="20"/>
      <w:szCs w:val="20"/>
      <w:lang w:eastAsia="es-ES"/>
    </w:rPr>
  </w:style>
  <w:style w:type="character" w:customStyle="1" w:styleId="Vieta4Car0">
    <w:name w:val="Viñeta_4 Car"/>
    <w:basedOn w:val="Vieta3Car0"/>
    <w:link w:val="Vieta40"/>
    <w:uiPriority w:val="99"/>
    <w:qFormat/>
    <w:rPr>
      <w:rFonts w:eastAsia="Times New Roman" w:cstheme="minorHAnsi"/>
      <w:sz w:val="20"/>
      <w:szCs w:val="20"/>
      <w:lang w:eastAsia="es-ES"/>
    </w:rPr>
  </w:style>
  <w:style w:type="table" w:customStyle="1" w:styleId="Listaclara-nfasis542">
    <w:name w:val="Lista clara - Énfasis 542"/>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delista3-nfasis513">
    <w:name w:val="Tabla de lista 3 - Énfasis 513"/>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paragraph" w:customStyle="1" w:styleId="Tabla">
    <w:name w:val="Tabla"/>
    <w:basedOn w:val="Normal"/>
    <w:uiPriority w:val="99"/>
    <w:qFormat/>
    <w:pPr>
      <w:keepNext/>
      <w:spacing w:before="0" w:line="240" w:lineRule="auto"/>
      <w:jc w:val="left"/>
    </w:pPr>
    <w:rPr>
      <w:rFonts w:ascii="Verdana" w:hAnsi="Verdana" w:cs="Calibri"/>
      <w:color w:val="000000"/>
      <w:kern w:val="0"/>
      <w:sz w:val="16"/>
      <w:szCs w:val="16"/>
    </w:rPr>
  </w:style>
  <w:style w:type="table" w:customStyle="1" w:styleId="Listaclara-nfasis118">
    <w:name w:val="Lista clara - Énfasis 118"/>
    <w:basedOn w:val="TableauNormal"/>
    <w:uiPriority w:val="61"/>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character" w:customStyle="1" w:styleId="tlid-translation">
    <w:name w:val="tlid-translation"/>
    <w:basedOn w:val="Policepardfaut"/>
    <w:qFormat/>
  </w:style>
  <w:style w:type="table" w:customStyle="1" w:styleId="Tablaconcuadrcula2">
    <w:name w:val="Tabla con cuadrícula2"/>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11">
    <w:name w:val="Tabla de lista 3 - Énfasis 511"/>
    <w:basedOn w:val="TableauNormal"/>
    <w:uiPriority w:val="48"/>
    <w:qFormat/>
    <w:tblPr>
      <w:tblBorders>
        <w:top w:val="single" w:sz="4" w:space="0" w:color="639FCB" w:themeColor="accent5"/>
        <w:left w:val="single" w:sz="4" w:space="0" w:color="639FCB" w:themeColor="accent5"/>
        <w:bottom w:val="single" w:sz="4" w:space="0" w:color="639FCB" w:themeColor="accent5"/>
        <w:right w:val="single" w:sz="4" w:space="0" w:color="639FCB" w:themeColor="accent5"/>
      </w:tblBorders>
    </w:tblPr>
    <w:tblStylePr w:type="firstRow">
      <w:rPr>
        <w:b/>
        <w:bCs/>
        <w:color w:val="FFFFFF" w:themeColor="background1"/>
      </w:rPr>
      <w:tblPr/>
      <w:tcPr>
        <w:shd w:val="clear" w:color="auto" w:fill="639FCB" w:themeFill="accent5"/>
      </w:tcPr>
    </w:tblStylePr>
    <w:tblStylePr w:type="lastRow">
      <w:rPr>
        <w:b/>
        <w:bCs/>
      </w:rPr>
      <w:tblPr/>
      <w:tcPr>
        <w:tcBorders>
          <w:top w:val="double" w:sz="4" w:space="0" w:color="639F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9FCB" w:themeColor="accent5"/>
          <w:right w:val="single" w:sz="4" w:space="0" w:color="639FCB" w:themeColor="accent5"/>
        </w:tcBorders>
      </w:tcPr>
    </w:tblStylePr>
    <w:tblStylePr w:type="band1Horz">
      <w:tblPr/>
      <w:tcPr>
        <w:tcBorders>
          <w:top w:val="single" w:sz="4" w:space="0" w:color="639FCB" w:themeColor="accent5"/>
          <w:bottom w:val="single" w:sz="4" w:space="0" w:color="639F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themeColor="accent5"/>
          <w:left w:val="nil"/>
        </w:tcBorders>
      </w:tcPr>
    </w:tblStylePr>
    <w:tblStylePr w:type="swCell">
      <w:tblPr/>
      <w:tcPr>
        <w:tcBorders>
          <w:top w:val="double" w:sz="4" w:space="0" w:color="639FCB" w:themeColor="accent5"/>
          <w:right w:val="nil"/>
        </w:tcBorders>
      </w:tcPr>
    </w:tblStylePr>
  </w:style>
  <w:style w:type="table" w:customStyle="1" w:styleId="Tabladelista3-nfasis521">
    <w:name w:val="Tabla de lista 3 - Énfasis 52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table" w:customStyle="1" w:styleId="Tablaconcuadrcula8">
    <w:name w:val="Tabla con cuadrícula8"/>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formatHTMLCar">
    <w:name w:val="Préformaté HTML Car"/>
    <w:basedOn w:val="Policepardfaut"/>
    <w:link w:val="PrformatHTML"/>
    <w:uiPriority w:val="99"/>
    <w:semiHidden/>
    <w:qFormat/>
    <w:rPr>
      <w:rFonts w:ascii="Courier New" w:eastAsia="Times New Roman" w:hAnsi="Courier New" w:cs="Courier New"/>
      <w:sz w:val="20"/>
      <w:szCs w:val="20"/>
      <w:lang w:eastAsia="es-ES"/>
    </w:rPr>
  </w:style>
  <w:style w:type="table" w:customStyle="1" w:styleId="Listaclara-nfasis5421">
    <w:name w:val="Lista clara - Énfasis 5421"/>
    <w:basedOn w:val="TableauNormal"/>
    <w:uiPriority w:val="61"/>
    <w:qFormat/>
    <w:rPr>
      <w:rFonts w:eastAsia="Times New Roman"/>
      <w:lang w:eastAsia="es-ES"/>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aconcuadrcula21">
    <w:name w:val="Tabla con cuadrícula21"/>
    <w:basedOn w:val="TableauNormal"/>
    <w:qFormat/>
    <w:pPr>
      <w:jc w:val="both"/>
    </w:pPr>
    <w:rPr>
      <w:rFonts w:eastAsia="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3-nfasis5211">
    <w:name w:val="Tabla de lista 3 - Énfasis 5211"/>
    <w:basedOn w:val="TableauNormal"/>
    <w:uiPriority w:val="48"/>
    <w:qFormat/>
    <w:tblPr>
      <w:tblBorders>
        <w:top w:val="single" w:sz="4" w:space="0" w:color="639FCB"/>
        <w:left w:val="single" w:sz="4" w:space="0" w:color="639FCB"/>
        <w:bottom w:val="single" w:sz="4" w:space="0" w:color="639FCB"/>
        <w:right w:val="single" w:sz="4" w:space="0" w:color="639FCB"/>
      </w:tblBorders>
    </w:tblPr>
    <w:tblStylePr w:type="firstRow">
      <w:rPr>
        <w:b/>
        <w:bCs/>
        <w:color w:val="FFFFFF"/>
      </w:rPr>
      <w:tblPr/>
      <w:tcPr>
        <w:shd w:val="clear" w:color="auto" w:fill="639FCB"/>
      </w:tcPr>
    </w:tblStylePr>
    <w:tblStylePr w:type="lastRow">
      <w:rPr>
        <w:b/>
        <w:bCs/>
      </w:rPr>
      <w:tblPr/>
      <w:tcPr>
        <w:tcBorders>
          <w:top w:val="double" w:sz="4" w:space="0" w:color="639FC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639FCB"/>
          <w:right w:val="single" w:sz="4" w:space="0" w:color="639FCB"/>
        </w:tcBorders>
      </w:tcPr>
    </w:tblStylePr>
    <w:tblStylePr w:type="band1Horz">
      <w:tblPr/>
      <w:tcPr>
        <w:tcBorders>
          <w:top w:val="single" w:sz="4" w:space="0" w:color="639FCB"/>
          <w:bottom w:val="single" w:sz="4" w:space="0" w:color="639FC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9FCB"/>
          <w:left w:val="nil"/>
        </w:tcBorders>
      </w:tcPr>
    </w:tblStylePr>
    <w:tblStylePr w:type="swCell">
      <w:tblPr/>
      <w:tcPr>
        <w:tcBorders>
          <w:top w:val="double" w:sz="4" w:space="0" w:color="639FCB"/>
          <w:right w:val="nil"/>
        </w:tcBorders>
      </w:tcPr>
    </w:tblStylePr>
  </w:style>
  <w:style w:type="paragraph" w:customStyle="1" w:styleId="ListRoman">
    <w:name w:val="List Roman"/>
    <w:basedOn w:val="Corpsdetexte"/>
    <w:qFormat/>
    <w:pPr>
      <w:numPr>
        <w:numId w:val="20"/>
      </w:numPr>
      <w:spacing w:after="120" w:line="259" w:lineRule="auto"/>
    </w:pPr>
    <w:rPr>
      <w:rFonts w:ascii="Calibri" w:eastAsia="Calibri" w:hAnsi="Calibri" w:cs="Arial"/>
      <w:lang w:val="fr-FR"/>
    </w:rPr>
  </w:style>
  <w:style w:type="paragraph" w:customStyle="1" w:styleId="ListRoman2">
    <w:name w:val="List Roman 2"/>
    <w:basedOn w:val="ListRoman"/>
    <w:qFormat/>
    <w:pPr>
      <w:numPr>
        <w:ilvl w:val="1"/>
      </w:numPr>
      <w:tabs>
        <w:tab w:val="left" w:pos="792"/>
      </w:tabs>
    </w:pPr>
  </w:style>
  <w:style w:type="paragraph" w:customStyle="1" w:styleId="ListRoman3">
    <w:name w:val="List Roman 3"/>
    <w:basedOn w:val="ListRoman2"/>
    <w:qFormat/>
    <w:pPr>
      <w:numPr>
        <w:ilvl w:val="2"/>
      </w:numPr>
      <w:tabs>
        <w:tab w:val="clear" w:pos="792"/>
        <w:tab w:val="left" w:pos="1195"/>
      </w:tabs>
    </w:pPr>
  </w:style>
  <w:style w:type="paragraph" w:customStyle="1" w:styleId="ListRoman4">
    <w:name w:val="List Roman 4"/>
    <w:basedOn w:val="ListRoman3"/>
    <w:qFormat/>
    <w:pPr>
      <w:numPr>
        <w:ilvl w:val="3"/>
      </w:numPr>
      <w:tabs>
        <w:tab w:val="clear" w:pos="1195"/>
        <w:tab w:val="left" w:pos="1584"/>
      </w:tabs>
    </w:pPr>
  </w:style>
  <w:style w:type="paragraph" w:customStyle="1" w:styleId="ListRoman5">
    <w:name w:val="List Roman 5"/>
    <w:basedOn w:val="ListRoman4"/>
    <w:qFormat/>
    <w:pPr>
      <w:numPr>
        <w:ilvl w:val="4"/>
      </w:numPr>
      <w:tabs>
        <w:tab w:val="clear" w:pos="1584"/>
        <w:tab w:val="left" w:pos="1987"/>
      </w:tabs>
      <w:ind w:left="3827" w:hanging="360"/>
    </w:pPr>
  </w:style>
  <w:style w:type="paragraph" w:customStyle="1" w:styleId="paragraph">
    <w:name w:val="paragraph"/>
    <w:basedOn w:val="Normal"/>
    <w:qFormat/>
    <w:pPr>
      <w:spacing w:before="100" w:beforeAutospacing="1" w:after="100" w:afterAutospacing="1" w:line="240" w:lineRule="auto"/>
      <w:jc w:val="left"/>
    </w:pPr>
    <w:rPr>
      <w:rFonts w:ascii="Times New Roman" w:hAnsi="Times New Roman"/>
      <w:kern w:val="0"/>
      <w:sz w:val="24"/>
      <w:lang w:eastAsia="es-ES"/>
    </w:rPr>
  </w:style>
  <w:style w:type="table" w:customStyle="1" w:styleId="TableNormal">
    <w:name w:val="Table Normal"/>
    <w:uiPriority w:val="2"/>
    <w:semiHidden/>
    <w:unhideWhenUsed/>
    <w:qFormat/>
    <w:pPr>
      <w:widowControl w:val="0"/>
      <w:autoSpaceDE w:val="0"/>
      <w:autoSpaceDN w:val="0"/>
    </w:pPr>
    <w:rPr>
      <w:lang w:val="en-US"/>
    </w:rPr>
    <w:tblPr>
      <w:tblCellMar>
        <w:top w:w="0" w:type="dxa"/>
        <w:left w:w="0" w:type="dxa"/>
        <w:bottom w:w="0" w:type="dxa"/>
        <w:right w:w="0" w:type="dxa"/>
      </w:tblCellMar>
    </w:tblPr>
  </w:style>
  <w:style w:type="paragraph" w:customStyle="1" w:styleId="TableParagraph">
    <w:name w:val="Table Paragraph"/>
    <w:basedOn w:val="Normal"/>
    <w:uiPriority w:val="1"/>
    <w:qFormat/>
    <w:pPr>
      <w:widowControl w:val="0"/>
      <w:autoSpaceDE w:val="0"/>
      <w:autoSpaceDN w:val="0"/>
      <w:spacing w:before="0" w:after="0" w:line="240" w:lineRule="auto"/>
      <w:jc w:val="left"/>
    </w:pPr>
    <w:rPr>
      <w:rFonts w:eastAsia="Arial" w:cs="Arial"/>
      <w:kern w:val="0"/>
      <w:sz w:val="22"/>
      <w:szCs w:val="22"/>
      <w:lang w:val="en-US"/>
    </w:rPr>
  </w:style>
  <w:style w:type="character" w:customStyle="1" w:styleId="DefaultChar">
    <w:name w:val="Default Char"/>
    <w:basedOn w:val="Policepardfaut"/>
    <w:link w:val="Default"/>
    <w:qFormat/>
    <w:locked/>
    <w:rPr>
      <w:rFonts w:ascii="Arial" w:hAnsi="Arial" w:cs="Arial"/>
      <w:color w:val="000000"/>
      <w:sz w:val="24"/>
      <w:szCs w:val="24"/>
    </w:rPr>
  </w:style>
  <w:style w:type="character" w:customStyle="1" w:styleId="Mentionnonrsolue11">
    <w:name w:val="Mention non résolue11"/>
    <w:basedOn w:val="Policepardfaut"/>
    <w:uiPriority w:val="99"/>
    <w:semiHidden/>
    <w:unhideWhenUsed/>
    <w:qFormat/>
    <w:rPr>
      <w:color w:val="605E5C"/>
      <w:shd w:val="clear" w:color="auto" w:fill="E1DFDD"/>
    </w:rPr>
  </w:style>
  <w:style w:type="character" w:customStyle="1" w:styleId="Corpsdetexte2Car">
    <w:name w:val="Corps de texte 2 Car"/>
    <w:basedOn w:val="Policepardfaut"/>
    <w:link w:val="Corpsdetexte2"/>
    <w:uiPriority w:val="99"/>
    <w:qFormat/>
    <w:rPr>
      <w:rFonts w:ascii="Arial" w:eastAsia="Arial" w:hAnsi="Arial" w:cs="Arial"/>
      <w:sz w:val="20"/>
      <w:szCs w:val="20"/>
      <w:lang w:val="en-US" w:eastAsia="ja-JP"/>
    </w:rPr>
  </w:style>
  <w:style w:type="character" w:customStyle="1" w:styleId="Mentionnonrsolue2">
    <w:name w:val="Mention non résolue2"/>
    <w:basedOn w:val="Policepardfaut"/>
    <w:uiPriority w:val="99"/>
    <w:semiHidden/>
    <w:unhideWhenUsed/>
    <w:qFormat/>
    <w:rPr>
      <w:color w:val="605E5C"/>
      <w:shd w:val="clear" w:color="auto" w:fill="E1DFDD"/>
    </w:rPr>
  </w:style>
  <w:style w:type="paragraph" w:customStyle="1" w:styleId="ListAlpha2">
    <w:name w:val="List Alpha 2"/>
    <w:basedOn w:val="Titre2"/>
    <w:qFormat/>
    <w:pPr>
      <w:numPr>
        <w:ilvl w:val="0"/>
        <w:numId w:val="21"/>
      </w:numPr>
      <w:spacing w:before="240" w:after="240" w:line="259" w:lineRule="auto"/>
      <w:jc w:val="left"/>
    </w:pPr>
    <w:rPr>
      <w:iCs/>
      <w:color w:val="auto"/>
      <w:kern w:val="0"/>
      <w:sz w:val="24"/>
      <w:szCs w:val="24"/>
      <w:lang w:val="fr-FR"/>
    </w:rPr>
  </w:style>
  <w:style w:type="table" w:customStyle="1" w:styleId="PwCTableText">
    <w:name w:val="PwC Table Text"/>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ListAlpha">
    <w:name w:val="List Alpha"/>
    <w:basedOn w:val="Titre1"/>
    <w:qFormat/>
    <w:pPr>
      <w:numPr>
        <w:numId w:val="22"/>
      </w:numPr>
      <w:spacing w:line="259" w:lineRule="auto"/>
      <w:jc w:val="left"/>
    </w:pPr>
    <w:rPr>
      <w:caps w:val="0"/>
      <w:color w:val="auto"/>
      <w:kern w:val="0"/>
      <w:sz w:val="28"/>
      <w:lang w:val="fr-FR"/>
    </w:rPr>
  </w:style>
  <w:style w:type="paragraph" w:customStyle="1" w:styleId="ListAlpha3">
    <w:name w:val="List Alpha 3"/>
    <w:basedOn w:val="ListAlpha"/>
    <w:qFormat/>
    <w:pPr>
      <w:numPr>
        <w:ilvl w:val="2"/>
      </w:numPr>
      <w:spacing w:before="120" w:after="120"/>
    </w:pPr>
    <w:rPr>
      <w:b w:val="0"/>
      <w:i/>
      <w:sz w:val="22"/>
      <w:u w:val="single"/>
    </w:rPr>
  </w:style>
  <w:style w:type="paragraph" w:customStyle="1" w:styleId="ListAlpha4">
    <w:name w:val="List Alpha 4"/>
    <w:basedOn w:val="ListAlpha3"/>
    <w:qFormat/>
    <w:pPr>
      <w:numPr>
        <w:ilvl w:val="3"/>
      </w:numPr>
    </w:pPr>
    <w:rPr>
      <w:b/>
      <w:i w:val="0"/>
      <w:sz w:val="21"/>
      <w:u w:val="none"/>
    </w:rPr>
  </w:style>
  <w:style w:type="paragraph" w:customStyle="1" w:styleId="ListAlpha5">
    <w:name w:val="List Alpha 5"/>
    <w:basedOn w:val="ListAlpha4"/>
    <w:qFormat/>
    <w:pPr>
      <w:numPr>
        <w:ilvl w:val="4"/>
      </w:numPr>
    </w:pPr>
  </w:style>
  <w:style w:type="table" w:customStyle="1" w:styleId="Tabladecuadrcula4-nfasis41">
    <w:name w:val="Tabla de cuadrícula 4 - Énfasis 41"/>
    <w:basedOn w:val="TableauNormal"/>
    <w:uiPriority w:val="49"/>
    <w:qFormat/>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color w:val="FFFFFF" w:themeColor="background1"/>
      </w:rPr>
      <w:tblPr/>
      <w:tcPr>
        <w:tcBorders>
          <w:top w:val="single" w:sz="4" w:space="0" w:color="79C5B3" w:themeColor="accent4"/>
          <w:left w:val="single" w:sz="4" w:space="0" w:color="79C5B3" w:themeColor="accent4"/>
          <w:bottom w:val="single" w:sz="4" w:space="0" w:color="79C5B3" w:themeColor="accent4"/>
          <w:right w:val="single" w:sz="4" w:space="0" w:color="79C5B3" w:themeColor="accent4"/>
          <w:insideH w:val="nil"/>
          <w:insideV w:val="nil"/>
        </w:tcBorders>
        <w:shd w:val="clear" w:color="auto" w:fill="79C5B3" w:themeFill="accent4"/>
      </w:tcPr>
    </w:tblStylePr>
    <w:tblStylePr w:type="lastRow">
      <w:rPr>
        <w:b/>
        <w:bCs/>
      </w:rPr>
      <w:tblPr/>
      <w:tcPr>
        <w:tcBorders>
          <w:top w:val="double" w:sz="4" w:space="0" w:color="79C5B3" w:themeColor="accent4"/>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character" w:customStyle="1" w:styleId="Appelnotedebasdep1">
    <w:name w:val="Appel note de bas de p.1"/>
    <w:basedOn w:val="Policepardfaut"/>
    <w:uiPriority w:val="99"/>
    <w:semiHidden/>
    <w:unhideWhenUsed/>
    <w:qFormat/>
    <w:rPr>
      <w:color w:val="000000"/>
      <w:vertAlign w:val="superscript"/>
    </w:rPr>
  </w:style>
  <w:style w:type="table" w:customStyle="1" w:styleId="BKLTableGrid1">
    <w:name w:val="BKL Table Grid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wCTableText1">
    <w:name w:val="PwC Table Text1"/>
    <w:basedOn w:val="TableauNormal"/>
    <w:uiPriority w:val="99"/>
    <w:qFormat/>
    <w:pPr>
      <w:spacing w:before="100" w:beforeAutospacing="1" w:after="100" w:afterAutospacing="1"/>
    </w:pPr>
    <w:rPr>
      <w:rFonts w:ascii="Georgia" w:hAnsi="Georgia"/>
      <w:sz w:val="18"/>
      <w:lang w:val="en-US"/>
    </w:rPr>
    <w:tblPr>
      <w:tblBorders>
        <w:insideH w:val="dotted" w:sz="4" w:space="0" w:color="DC6900"/>
      </w:tblBorders>
      <w:tblCellMar>
        <w:top w:w="72" w:type="dxa"/>
        <w:left w:w="115" w:type="dxa"/>
        <w:bottom w:w="72" w:type="dxa"/>
        <w:right w:w="115" w:type="dxa"/>
      </w:tblCellMar>
    </w:tblPr>
    <w:tcPr>
      <w:vAlign w:val="center"/>
    </w:tcPr>
    <w:tblStylePr w:type="firstRow">
      <w:pPr>
        <w:jc w:val="left"/>
      </w:pPr>
      <w:rPr>
        <w:rFonts w:ascii="var(--ff-mono)" w:hAnsi="var(--ff-mono)"/>
        <w:b/>
        <w:color w:val="DC6900"/>
        <w:sz w:val="18"/>
      </w:rPr>
      <w:tblPr/>
      <w:tcPr>
        <w:tcBorders>
          <w:top w:val="single" w:sz="6" w:space="0" w:color="DC6900"/>
          <w:left w:val="nil"/>
          <w:bottom w:val="single" w:sz="6" w:space="0" w:color="DC6900"/>
          <w:right w:val="nil"/>
          <w:insideH w:val="nil"/>
          <w:insideV w:val="nil"/>
          <w:tl2br w:val="nil"/>
          <w:tr2bl w:val="nil"/>
        </w:tcBorders>
      </w:tcPr>
    </w:tblStylePr>
  </w:style>
  <w:style w:type="paragraph" w:customStyle="1" w:styleId="Title1">
    <w:name w:val="Title 1"/>
    <w:basedOn w:val="Normal"/>
    <w:link w:val="Title1Car"/>
    <w:qFormat/>
    <w:pPr>
      <w:spacing w:before="0" w:after="0" w:line="200" w:lineRule="atLeast"/>
      <w:jc w:val="left"/>
    </w:pPr>
    <w:rPr>
      <w:rFonts w:ascii="Calibri" w:eastAsia="Calibri" w:hAnsi="Calibri" w:cs="Arial"/>
      <w:i/>
      <w:kern w:val="0"/>
      <w:sz w:val="18"/>
      <w:szCs w:val="20"/>
      <w:lang w:val="fr-FR"/>
    </w:rPr>
  </w:style>
  <w:style w:type="paragraph" w:customStyle="1" w:styleId="Textodebloque1">
    <w:name w:val="Texto de bloque1"/>
    <w:basedOn w:val="Corpsdetexte"/>
    <w:next w:val="Normalcentr"/>
    <w:uiPriority w:val="99"/>
    <w:unhideWhenUsed/>
    <w:qFormat/>
    <w:pPr>
      <w:pBdr>
        <w:top w:val="single" w:sz="2" w:space="10" w:color="4472C4"/>
        <w:left w:val="single" w:sz="2" w:space="10" w:color="4472C4"/>
        <w:bottom w:val="single" w:sz="2" w:space="10" w:color="4472C4"/>
        <w:right w:val="single" w:sz="2" w:space="10" w:color="4472C4"/>
      </w:pBdr>
      <w:spacing w:after="160" w:line="259" w:lineRule="auto"/>
      <w:ind w:left="230" w:right="230"/>
    </w:pPr>
    <w:rPr>
      <w:rFonts w:ascii="Calibri" w:eastAsia="Times New Roman" w:hAnsi="Calibri" w:cs="Arial"/>
      <w:i/>
      <w:iCs/>
      <w:color w:val="4472C4"/>
      <w:sz w:val="22"/>
      <w:lang w:val="fr-FR"/>
    </w:rPr>
  </w:style>
  <w:style w:type="paragraph" w:customStyle="1" w:styleId="BlockText3">
    <w:name w:val="Block Text 3"/>
    <w:basedOn w:val="Corpsdetexte"/>
    <w:qFormat/>
    <w:pPr>
      <w:pBdr>
        <w:top w:val="single" w:sz="8" w:space="10" w:color="4472C4"/>
        <w:left w:val="single" w:sz="8" w:space="10" w:color="4472C4"/>
        <w:bottom w:val="single" w:sz="8" w:space="10" w:color="4472C4"/>
        <w:right w:val="single" w:sz="8" w:space="10" w:color="4472C4"/>
      </w:pBdr>
      <w:shd w:val="clear" w:color="auto" w:fill="4472C4"/>
      <w:spacing w:after="160" w:line="259" w:lineRule="auto"/>
      <w:ind w:left="230" w:right="230"/>
    </w:pPr>
    <w:rPr>
      <w:rFonts w:ascii="Calibri" w:eastAsia="Calibri" w:hAnsi="Calibri" w:cs="Arial"/>
      <w:b/>
      <w:i/>
      <w:color w:val="E7E6E6"/>
      <w:sz w:val="22"/>
      <w:lang w:val="fr-FR"/>
    </w:rPr>
  </w:style>
  <w:style w:type="paragraph" w:customStyle="1" w:styleId="Callout">
    <w:name w:val="Callout"/>
    <w:basedOn w:val="Corpsdetexte"/>
    <w:next w:val="Corpsdetexte"/>
    <w:qFormat/>
    <w:pPr>
      <w:framePr w:w="2102" w:hSpace="230" w:wrap="around" w:vAnchor="text" w:hAnchor="page" w:x="1023" w:y="203"/>
      <w:spacing w:after="160" w:line="259" w:lineRule="auto"/>
    </w:pPr>
    <w:rPr>
      <w:rFonts w:ascii="Calibri" w:eastAsia="Calibri" w:hAnsi="Calibri" w:cs="Arial"/>
      <w:i/>
      <w:color w:val="44546A"/>
      <w:sz w:val="16"/>
      <w:lang w:val="fr-FR"/>
    </w:rPr>
  </w:style>
  <w:style w:type="character" w:customStyle="1" w:styleId="DateCar">
    <w:name w:val="Date Car"/>
    <w:basedOn w:val="Policepardfaut"/>
    <w:link w:val="Date"/>
    <w:uiPriority w:val="99"/>
    <w:qFormat/>
    <w:rPr>
      <w:rFonts w:ascii="Calibri" w:eastAsia="Calibri" w:hAnsi="Calibri" w:cs="Arial"/>
      <w:sz w:val="28"/>
      <w:szCs w:val="20"/>
      <w:lang w:val="fr-FR"/>
    </w:rPr>
  </w:style>
  <w:style w:type="paragraph" w:customStyle="1" w:styleId="Disclaimer">
    <w:name w:val="Disclaimer"/>
    <w:basedOn w:val="Corpsdetexte"/>
    <w:link w:val="DisclaimerChar"/>
    <w:qFormat/>
    <w:pPr>
      <w:spacing w:after="0" w:line="140" w:lineRule="atLeast"/>
    </w:pPr>
    <w:rPr>
      <w:rFonts w:ascii="Calibri" w:eastAsia="Calibri" w:hAnsi="Calibri" w:cs="Arial"/>
      <w:sz w:val="16"/>
      <w:lang w:val="fr-FR"/>
    </w:rPr>
  </w:style>
  <w:style w:type="paragraph" w:customStyle="1" w:styleId="DividerHeader">
    <w:name w:val="Divider Header"/>
    <w:qFormat/>
    <w:pPr>
      <w:spacing w:after="240" w:line="240" w:lineRule="atLeast"/>
    </w:pPr>
    <w:rPr>
      <w:rFonts w:ascii="Calibri Light" w:eastAsiaTheme="minorHAnsi" w:hAnsi="Calibri Light" w:cstheme="minorBidi"/>
      <w:b/>
      <w:i/>
      <w:color w:val="000000"/>
      <w:sz w:val="64"/>
      <w:lang w:val="en-US" w:eastAsia="en-US"/>
    </w:rPr>
  </w:style>
  <w:style w:type="paragraph" w:customStyle="1" w:styleId="ExhibitHeading1">
    <w:name w:val="Exhibit Heading 1"/>
    <w:basedOn w:val="Corpsdetexte"/>
    <w:next w:val="Corpsdetexte"/>
    <w:qFormat/>
    <w:pPr>
      <w:keepNext/>
      <w:pageBreakBefore/>
      <w:numPr>
        <w:numId w:val="23"/>
      </w:numPr>
      <w:spacing w:after="480" w:line="0" w:lineRule="atLeast"/>
      <w:ind w:left="0" w:firstLine="0"/>
      <w:outlineLvl w:val="0"/>
    </w:pPr>
    <w:rPr>
      <w:rFonts w:ascii="Calibri Light" w:eastAsia="Calibri" w:hAnsi="Calibri Light" w:cs="Arial"/>
      <w:b/>
      <w:i/>
      <w:sz w:val="48"/>
      <w:lang w:val="fr-FR"/>
    </w:rPr>
  </w:style>
  <w:style w:type="paragraph" w:customStyle="1" w:styleId="ExhibitHeading2">
    <w:name w:val="Exhibit Heading 2"/>
    <w:basedOn w:val="ExhibitHeading1"/>
    <w:next w:val="Corpsdetexte"/>
    <w:qFormat/>
    <w:pPr>
      <w:pageBreakBefore w:val="0"/>
      <w:numPr>
        <w:ilvl w:val="1"/>
      </w:numPr>
      <w:spacing w:after="160"/>
      <w:ind w:left="504" w:hanging="504"/>
      <w:outlineLvl w:val="1"/>
    </w:pPr>
    <w:rPr>
      <w:color w:val="44546A"/>
      <w:sz w:val="32"/>
    </w:rPr>
  </w:style>
  <w:style w:type="paragraph" w:customStyle="1" w:styleId="ExhibitHeading3">
    <w:name w:val="Exhibit Heading 3"/>
    <w:basedOn w:val="ExhibitHeading2"/>
    <w:next w:val="Corpsdetexte"/>
    <w:qFormat/>
    <w:pPr>
      <w:numPr>
        <w:ilvl w:val="2"/>
      </w:numPr>
      <w:ind w:left="648" w:hanging="648"/>
      <w:outlineLvl w:val="2"/>
    </w:pPr>
    <w:rPr>
      <w:sz w:val="28"/>
    </w:rPr>
  </w:style>
  <w:style w:type="paragraph" w:customStyle="1" w:styleId="ExhibitHeading4">
    <w:name w:val="Exhibit Heading 4"/>
    <w:basedOn w:val="ExhibitHeading3"/>
    <w:next w:val="Corpsdetexte"/>
    <w:link w:val="ExhibitHeading4Char"/>
    <w:qFormat/>
    <w:pPr>
      <w:numPr>
        <w:ilvl w:val="3"/>
      </w:numPr>
      <w:ind w:left="792" w:hanging="792"/>
      <w:outlineLvl w:val="3"/>
    </w:pPr>
    <w:rPr>
      <w:b w:val="0"/>
    </w:rPr>
  </w:style>
  <w:style w:type="paragraph" w:customStyle="1" w:styleId="ExhibitHeading5">
    <w:name w:val="Exhibit Heading 5"/>
    <w:basedOn w:val="ExhibitHeading4"/>
    <w:next w:val="Corpsdetexte"/>
    <w:qFormat/>
    <w:pPr>
      <w:numPr>
        <w:ilvl w:val="4"/>
      </w:numPr>
      <w:ind w:left="864" w:hanging="864"/>
      <w:outlineLvl w:val="4"/>
    </w:pPr>
    <w:rPr>
      <w:sz w:val="24"/>
    </w:rPr>
  </w:style>
  <w:style w:type="paragraph" w:customStyle="1" w:styleId="Guidance">
    <w:name w:val="Guidance"/>
    <w:basedOn w:val="Normal"/>
    <w:link w:val="GuidanceChar"/>
    <w:uiPriority w:val="99"/>
    <w:qFormat/>
    <w:pPr>
      <w:spacing w:before="0" w:after="100" w:afterAutospacing="1"/>
      <w:jc w:val="left"/>
    </w:pPr>
    <w:rPr>
      <w:rFonts w:eastAsia="Calibri" w:cs="Arial"/>
      <w:color w:val="00A5FF"/>
      <w:kern w:val="0"/>
      <w:sz w:val="16"/>
      <w:szCs w:val="20"/>
      <w:lang w:val="fr-FR"/>
    </w:rPr>
  </w:style>
  <w:style w:type="character" w:customStyle="1" w:styleId="AcrnimoHTML1">
    <w:name w:val="Acrónimo HTML1"/>
    <w:basedOn w:val="Policepardfaut"/>
    <w:uiPriority w:val="99"/>
    <w:semiHidden/>
    <w:unhideWhenUsed/>
    <w:qFormat/>
    <w:rPr>
      <w:color w:val="000000"/>
    </w:rPr>
  </w:style>
  <w:style w:type="paragraph" w:customStyle="1" w:styleId="Ttulodendice1">
    <w:name w:val="Título de índice1"/>
    <w:basedOn w:val="Normal"/>
    <w:next w:val="Index1"/>
    <w:uiPriority w:val="99"/>
    <w:unhideWhenUsed/>
    <w:qFormat/>
    <w:pPr>
      <w:spacing w:before="0" w:after="160" w:line="259" w:lineRule="auto"/>
      <w:jc w:val="left"/>
    </w:pPr>
    <w:rPr>
      <w:rFonts w:ascii="Calibri Light" w:hAnsi="Calibri Light"/>
      <w:b/>
      <w:bCs/>
      <w:kern w:val="0"/>
      <w:szCs w:val="20"/>
      <w:lang w:val="fr-FR"/>
    </w:rPr>
  </w:style>
  <w:style w:type="paragraph" w:customStyle="1" w:styleId="HeadingText">
    <w:name w:val="Heading Text"/>
    <w:basedOn w:val="Corpsdetexte"/>
    <w:next w:val="Corpsdetexte"/>
    <w:qFormat/>
    <w:pPr>
      <w:spacing w:after="80" w:line="259" w:lineRule="auto"/>
    </w:pPr>
    <w:rPr>
      <w:rFonts w:ascii="Calibri" w:eastAsia="Calibri" w:hAnsi="Calibri" w:cs="Arial"/>
      <w:b/>
      <w:color w:val="44546A"/>
      <w:lang w:val="fr-FR"/>
    </w:rPr>
  </w:style>
  <w:style w:type="paragraph" w:customStyle="1" w:styleId="ListBullet6">
    <w:name w:val="List Bullet 6"/>
    <w:basedOn w:val="Listepuces5"/>
    <w:qFormat/>
    <w:pPr>
      <w:numPr>
        <w:numId w:val="0"/>
      </w:numPr>
      <w:tabs>
        <w:tab w:val="left" w:pos="2074"/>
      </w:tabs>
      <w:spacing w:before="0" w:after="120" w:line="259" w:lineRule="auto"/>
      <w:ind w:left="2074" w:hanging="346"/>
      <w:contextualSpacing w:val="0"/>
      <w:jc w:val="left"/>
    </w:pPr>
    <w:rPr>
      <w:rFonts w:ascii="Calibri" w:eastAsia="Calibri" w:hAnsi="Calibri" w:cs="Arial"/>
      <w:kern w:val="0"/>
      <w:szCs w:val="20"/>
      <w:lang w:val="fr-FR"/>
    </w:rPr>
  </w:style>
  <w:style w:type="paragraph" w:customStyle="1" w:styleId="ListBullet7">
    <w:name w:val="List Bullet 7"/>
    <w:basedOn w:val="ListBullet6"/>
    <w:qFormat/>
    <w:pPr>
      <w:tabs>
        <w:tab w:val="clear" w:pos="2074"/>
        <w:tab w:val="left" w:pos="2419"/>
      </w:tabs>
      <w:ind w:left="2419" w:hanging="345"/>
    </w:pPr>
  </w:style>
  <w:style w:type="paragraph" w:customStyle="1" w:styleId="ListBullet8">
    <w:name w:val="List Bullet 8"/>
    <w:basedOn w:val="ListBullet7"/>
    <w:qFormat/>
    <w:pPr>
      <w:tabs>
        <w:tab w:val="clear" w:pos="2419"/>
        <w:tab w:val="left" w:pos="2765"/>
      </w:tabs>
      <w:ind w:left="2765" w:hanging="346"/>
    </w:pPr>
  </w:style>
  <w:style w:type="paragraph" w:customStyle="1" w:styleId="ListBullet9">
    <w:name w:val="List Bullet 9"/>
    <w:basedOn w:val="ListBullet8"/>
    <w:qFormat/>
    <w:pPr>
      <w:tabs>
        <w:tab w:val="clear" w:pos="2765"/>
      </w:tabs>
      <w:ind w:left="6707" w:hanging="360"/>
    </w:pPr>
  </w:style>
  <w:style w:type="character" w:customStyle="1" w:styleId="TextedemacroCar">
    <w:name w:val="Texte de macro Car"/>
    <w:basedOn w:val="Policepardfaut"/>
    <w:link w:val="Textedemacro"/>
    <w:uiPriority w:val="99"/>
    <w:qFormat/>
    <w:rPr>
      <w:rFonts w:ascii="Consolas" w:hAnsi="Consolas"/>
      <w:sz w:val="20"/>
      <w:szCs w:val="20"/>
      <w:lang w:val="en-US"/>
    </w:rPr>
  </w:style>
  <w:style w:type="paragraph" w:customStyle="1" w:styleId="Encabezadodemensaje1">
    <w:name w:val="Encabezado de mensaje1"/>
    <w:basedOn w:val="Normal"/>
    <w:next w:val="En-ttedemessage"/>
    <w:link w:val="EncabezadodemensajeCar"/>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before="0" w:after="0" w:line="259" w:lineRule="auto"/>
      <w:ind w:left="1080" w:hanging="1080"/>
      <w:jc w:val="left"/>
    </w:pPr>
    <w:rPr>
      <w:rFonts w:asciiTheme="minorHAnsi" w:hAnsiTheme="minorHAnsi"/>
      <w:kern w:val="0"/>
      <w:sz w:val="24"/>
    </w:rPr>
  </w:style>
  <w:style w:type="character" w:customStyle="1" w:styleId="EncabezadodemensajeCar">
    <w:name w:val="Encabezado de mensaje Car"/>
    <w:basedOn w:val="Policepardfaut"/>
    <w:link w:val="Encabezadodemensaje1"/>
    <w:uiPriority w:val="99"/>
    <w:semiHidden/>
    <w:qFormat/>
    <w:rPr>
      <w:rFonts w:eastAsia="Times New Roman" w:cs="Times New Roman"/>
      <w:sz w:val="24"/>
      <w:szCs w:val="24"/>
      <w:shd w:val="pct20" w:color="auto" w:fill="auto"/>
    </w:rPr>
  </w:style>
  <w:style w:type="paragraph" w:customStyle="1" w:styleId="Non-numberedHeading1">
    <w:name w:val="Non-numbered Heading 1"/>
    <w:basedOn w:val="Normal"/>
    <w:next w:val="Corpsdetexte"/>
    <w:qFormat/>
    <w:pPr>
      <w:keepNext/>
      <w:pageBreakBefore/>
      <w:spacing w:before="0" w:after="480" w:line="259" w:lineRule="auto"/>
      <w:jc w:val="left"/>
      <w:outlineLvl w:val="0"/>
    </w:pPr>
    <w:rPr>
      <w:rFonts w:ascii="Calibri Light" w:hAnsi="Calibri Light"/>
      <w:b/>
      <w:i/>
      <w:color w:val="000000"/>
      <w:kern w:val="0"/>
      <w:sz w:val="48"/>
      <w:szCs w:val="32"/>
      <w:lang w:val="fr-FR"/>
    </w:rPr>
  </w:style>
  <w:style w:type="paragraph" w:customStyle="1" w:styleId="Non-numberedHeading2">
    <w:name w:val="Non-numbered Heading 2"/>
    <w:basedOn w:val="Non-numberedHeading1"/>
    <w:next w:val="Corpsdetexte"/>
    <w:qFormat/>
    <w:pPr>
      <w:pageBreakBefore w:val="0"/>
      <w:spacing w:after="160"/>
      <w:outlineLvl w:val="1"/>
    </w:pPr>
    <w:rPr>
      <w:color w:val="44546A"/>
      <w:sz w:val="32"/>
    </w:rPr>
  </w:style>
  <w:style w:type="paragraph" w:customStyle="1" w:styleId="Non-numberedHeading3">
    <w:name w:val="Non-numbered Heading 3"/>
    <w:basedOn w:val="Non-numberedHeading2"/>
    <w:next w:val="Corpsdetexte"/>
    <w:qFormat/>
    <w:pPr>
      <w:outlineLvl w:val="2"/>
    </w:pPr>
    <w:rPr>
      <w:sz w:val="28"/>
    </w:rPr>
  </w:style>
  <w:style w:type="paragraph" w:customStyle="1" w:styleId="Non-numberedHeading4">
    <w:name w:val="Non-numbered Heading 4"/>
    <w:basedOn w:val="Non-numberedHeading3"/>
    <w:next w:val="Corpsdetexte"/>
    <w:qFormat/>
    <w:pPr>
      <w:outlineLvl w:val="3"/>
    </w:pPr>
    <w:rPr>
      <w:b w:val="0"/>
    </w:rPr>
  </w:style>
  <w:style w:type="paragraph" w:customStyle="1" w:styleId="Non-numberedHeading5">
    <w:name w:val="Non-numbered Heading 5"/>
    <w:basedOn w:val="Non-numberedHeading4"/>
    <w:next w:val="Corpsdetexte"/>
    <w:qFormat/>
    <w:pPr>
      <w:outlineLvl w:val="4"/>
    </w:pPr>
    <w:rPr>
      <w:sz w:val="24"/>
    </w:rPr>
  </w:style>
  <w:style w:type="paragraph" w:customStyle="1" w:styleId="PwCAddress">
    <w:name w:val="PwC Address"/>
    <w:basedOn w:val="Corpsdetexte"/>
    <w:qFormat/>
    <w:pPr>
      <w:spacing w:after="0" w:line="200" w:lineRule="atLeast"/>
    </w:pPr>
    <w:rPr>
      <w:rFonts w:ascii="Calibri" w:eastAsia="Calibri" w:hAnsi="Calibri" w:cs="Arial"/>
      <w:i/>
      <w:sz w:val="18"/>
      <w:lang w:val="fr-FR"/>
    </w:rPr>
  </w:style>
  <w:style w:type="paragraph" w:customStyle="1" w:styleId="Source">
    <w:name w:val="Source"/>
    <w:basedOn w:val="Corpsdetexte"/>
    <w:qFormat/>
    <w:pPr>
      <w:spacing w:after="160"/>
    </w:pPr>
    <w:rPr>
      <w:rFonts w:ascii="Calibri" w:eastAsia="Calibri" w:hAnsi="Calibri" w:cs="Arial"/>
      <w:i/>
      <w:sz w:val="16"/>
      <w:lang w:val="fr-FR"/>
    </w:rPr>
  </w:style>
  <w:style w:type="character" w:styleId="Textedelespacerserv">
    <w:name w:val="Placeholder Text"/>
    <w:basedOn w:val="Policepardfaut"/>
    <w:uiPriority w:val="99"/>
    <w:semiHidden/>
    <w:qFormat/>
    <w:rPr>
      <w:color w:val="808080"/>
    </w:rPr>
  </w:style>
  <w:style w:type="table" w:customStyle="1" w:styleId="PwCTableofFigures">
    <w:name w:val="PwC Table of Figures"/>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table" w:customStyle="1" w:styleId="Style1">
    <w:name w:val="Style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
    <w:name w:val="Smart Text List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
    <w:name w:val="Smart Basic Table"/>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character" w:customStyle="1" w:styleId="RetraitcorpsdetexteCar">
    <w:name w:val="Retrait corps de texte Car"/>
    <w:basedOn w:val="Policepardfaut"/>
    <w:link w:val="Retraitcorpsdetexte"/>
    <w:uiPriority w:val="99"/>
    <w:semiHidden/>
    <w:qFormat/>
    <w:rPr>
      <w:rFonts w:ascii="Calibri" w:eastAsia="Calibri" w:hAnsi="Calibri" w:cs="Arial"/>
      <w:sz w:val="20"/>
      <w:szCs w:val="20"/>
      <w:lang w:val="fr-FR"/>
    </w:rPr>
  </w:style>
  <w:style w:type="paragraph" w:customStyle="1" w:styleId="AppendixHeading1">
    <w:name w:val="Appendix Heading 1"/>
    <w:basedOn w:val="Titre1"/>
    <w:next w:val="AppendixHeading2"/>
    <w:qFormat/>
    <w:pPr>
      <w:keepLines w:val="0"/>
      <w:pageBreakBefore/>
      <w:numPr>
        <w:numId w:val="24"/>
      </w:numPr>
      <w:spacing w:before="0" w:after="480" w:line="0" w:lineRule="atLeast"/>
      <w:ind w:left="0" w:firstLine="0"/>
      <w:jc w:val="left"/>
    </w:pPr>
    <w:rPr>
      <w:rFonts w:ascii="Calibri Light" w:hAnsi="Calibri Light"/>
      <w:bCs w:val="0"/>
      <w:i/>
      <w:caps w:val="0"/>
      <w:color w:val="000000"/>
      <w:kern w:val="0"/>
      <w:sz w:val="44"/>
      <w:szCs w:val="44"/>
      <w:lang w:val="fr-FR"/>
    </w:rPr>
  </w:style>
  <w:style w:type="paragraph" w:customStyle="1" w:styleId="AppendixHeading2">
    <w:name w:val="Appendix Heading 2"/>
    <w:basedOn w:val="AppendixHeading1"/>
    <w:next w:val="Corpsdetexte"/>
    <w:qFormat/>
    <w:pPr>
      <w:pageBreakBefore w:val="0"/>
      <w:numPr>
        <w:ilvl w:val="1"/>
      </w:numPr>
      <w:spacing w:after="160"/>
      <w:ind w:left="0" w:firstLine="0"/>
      <w:outlineLvl w:val="1"/>
    </w:pPr>
    <w:rPr>
      <w:color w:val="44546A"/>
      <w:sz w:val="32"/>
    </w:rPr>
  </w:style>
  <w:style w:type="paragraph" w:customStyle="1" w:styleId="AppendixHeading3">
    <w:name w:val="Appendix Heading 3"/>
    <w:basedOn w:val="AppendixHeading2"/>
    <w:next w:val="Corpsdetexte"/>
    <w:qFormat/>
    <w:pPr>
      <w:numPr>
        <w:ilvl w:val="2"/>
      </w:numPr>
      <w:ind w:left="0" w:firstLine="0"/>
      <w:outlineLvl w:val="2"/>
    </w:pPr>
    <w:rPr>
      <w:sz w:val="28"/>
    </w:rPr>
  </w:style>
  <w:style w:type="paragraph" w:customStyle="1" w:styleId="AppendixHeading4">
    <w:name w:val="Appendix Heading 4"/>
    <w:basedOn w:val="AppendixHeading3"/>
    <w:next w:val="Corpsdetexte"/>
    <w:qFormat/>
    <w:pPr>
      <w:numPr>
        <w:ilvl w:val="3"/>
      </w:numPr>
      <w:ind w:left="0" w:firstLine="0"/>
      <w:outlineLvl w:val="3"/>
    </w:pPr>
    <w:rPr>
      <w:b w:val="0"/>
    </w:rPr>
  </w:style>
  <w:style w:type="paragraph" w:customStyle="1" w:styleId="AppendixHeading5">
    <w:name w:val="Appendix Heading 5"/>
    <w:basedOn w:val="AppendixHeading4"/>
    <w:next w:val="Corpsdetexte"/>
    <w:qFormat/>
    <w:pPr>
      <w:numPr>
        <w:ilvl w:val="4"/>
      </w:numPr>
      <w:ind w:left="0" w:firstLine="0"/>
      <w:outlineLvl w:val="4"/>
    </w:pPr>
    <w:rPr>
      <w:sz w:val="24"/>
    </w:rPr>
  </w:style>
  <w:style w:type="character" w:customStyle="1" w:styleId="Title1Car">
    <w:name w:val="Title 1 Car"/>
    <w:basedOn w:val="Policepardfaut"/>
    <w:link w:val="Title1"/>
    <w:qFormat/>
    <w:locked/>
    <w:rPr>
      <w:rFonts w:ascii="Calibri" w:eastAsia="Calibri" w:hAnsi="Calibri" w:cs="Arial"/>
      <w:i/>
      <w:sz w:val="18"/>
      <w:szCs w:val="20"/>
      <w:lang w:val="fr-FR"/>
    </w:rPr>
  </w:style>
  <w:style w:type="character" w:customStyle="1" w:styleId="DisclaimerChar">
    <w:name w:val="Disclaimer Char"/>
    <w:basedOn w:val="Policepardfaut"/>
    <w:link w:val="Disclaimer"/>
    <w:qFormat/>
    <w:locked/>
    <w:rPr>
      <w:rFonts w:ascii="Calibri" w:eastAsia="Calibri" w:hAnsi="Calibri" w:cs="Arial"/>
      <w:sz w:val="16"/>
      <w:szCs w:val="20"/>
      <w:lang w:val="fr-FR"/>
    </w:rPr>
  </w:style>
  <w:style w:type="paragraph" w:customStyle="1" w:styleId="Encabezadodelista1">
    <w:name w:val="Encabezado de lista1"/>
    <w:basedOn w:val="Normal"/>
    <w:next w:val="Normal"/>
    <w:uiPriority w:val="99"/>
    <w:unhideWhenUsed/>
    <w:qFormat/>
    <w:pPr>
      <w:spacing w:after="160" w:line="259" w:lineRule="auto"/>
      <w:jc w:val="left"/>
    </w:pPr>
    <w:rPr>
      <w:rFonts w:ascii="Calibri Light" w:hAnsi="Calibri Light"/>
      <w:b/>
      <w:bCs/>
      <w:kern w:val="0"/>
      <w:sz w:val="24"/>
      <w:lang w:val="fr-FR"/>
    </w:rPr>
  </w:style>
  <w:style w:type="paragraph" w:customStyle="1" w:styleId="BlockText2">
    <w:name w:val="Block Text 2"/>
    <w:basedOn w:val="Normalcentr"/>
    <w:qFormat/>
    <w:pPr>
      <w:pBdr>
        <w:top w:val="single" w:sz="8" w:space="10" w:color="DBD9D9"/>
        <w:left w:val="single" w:sz="8" w:space="10" w:color="DBD9D9"/>
        <w:bottom w:val="single" w:sz="8" w:space="10" w:color="DBD9D9"/>
        <w:right w:val="single" w:sz="8" w:space="10" w:color="DBD9D9"/>
      </w:pBdr>
      <w:shd w:val="clear" w:color="auto" w:fill="C5C2C2"/>
      <w:spacing w:before="0" w:after="160" w:line="259" w:lineRule="auto"/>
      <w:ind w:left="230" w:right="230"/>
      <w:jc w:val="left"/>
    </w:pPr>
    <w:rPr>
      <w:kern w:val="0"/>
      <w:sz w:val="22"/>
      <w:szCs w:val="20"/>
      <w:lang w:val="fr-FR"/>
    </w:rPr>
  </w:style>
  <w:style w:type="paragraph" w:customStyle="1" w:styleId="Heading1wSubheading">
    <w:name w:val="Heading 1 w/Subheading"/>
    <w:basedOn w:val="Titre1"/>
    <w:next w:val="Subheading"/>
    <w:qFormat/>
    <w:pPr>
      <w:keepLines w:val="0"/>
      <w:pageBreakBefore/>
      <w:numPr>
        <w:numId w:val="0"/>
      </w:numPr>
      <w:spacing w:before="0" w:after="0" w:line="0" w:lineRule="atLeast"/>
      <w:ind w:left="533" w:hanging="533"/>
      <w:jc w:val="left"/>
    </w:pPr>
    <w:rPr>
      <w:rFonts w:ascii="Calibri Light" w:hAnsi="Calibri Light"/>
      <w:bCs w:val="0"/>
      <w:i/>
      <w:caps w:val="0"/>
      <w:color w:val="000000"/>
      <w:kern w:val="0"/>
      <w:sz w:val="44"/>
      <w:szCs w:val="44"/>
      <w:lang w:val="fr-FR"/>
    </w:rPr>
  </w:style>
  <w:style w:type="paragraph" w:customStyle="1" w:styleId="Subheading">
    <w:name w:val="Subheading"/>
    <w:basedOn w:val="Heading1wSubheading"/>
    <w:qFormat/>
    <w:pPr>
      <w:pageBreakBefore w:val="0"/>
      <w:spacing w:after="480"/>
      <w:ind w:left="0" w:firstLine="0"/>
    </w:pPr>
    <w:rPr>
      <w:b w:val="0"/>
      <w:i w:val="0"/>
    </w:rPr>
  </w:style>
  <w:style w:type="paragraph" w:customStyle="1" w:styleId="Non-numberedHeading1wSubheading">
    <w:name w:val="Non-numbered Heading 1 w/Subheading"/>
    <w:basedOn w:val="Non-numberedHeading1"/>
    <w:next w:val="Subheading"/>
    <w:qFormat/>
    <w:pPr>
      <w:spacing w:after="0"/>
    </w:pPr>
  </w:style>
  <w:style w:type="paragraph" w:customStyle="1" w:styleId="AppendixHeading1wSubheading">
    <w:name w:val="Appendix Heading 1 w/Subheading"/>
    <w:basedOn w:val="AppendixHeading1"/>
    <w:next w:val="Subheading"/>
    <w:qFormat/>
    <w:pPr>
      <w:spacing w:after="0"/>
    </w:pPr>
  </w:style>
  <w:style w:type="paragraph" w:customStyle="1" w:styleId="ExhibitHeading1wSubheading">
    <w:name w:val="Exhibit Heading 1 w/Subheading"/>
    <w:basedOn w:val="ExhibitHeading1"/>
    <w:next w:val="Subheading"/>
    <w:qFormat/>
    <w:pPr>
      <w:spacing w:after="0"/>
    </w:pPr>
  </w:style>
  <w:style w:type="paragraph" w:customStyle="1" w:styleId="Attorneyworkproduct">
    <w:name w:val="Attorney work product"/>
    <w:qFormat/>
    <w:pPr>
      <w:spacing w:after="200"/>
    </w:pPr>
    <w:rPr>
      <w:rFonts w:asciiTheme="minorHAnsi" w:eastAsiaTheme="minorHAnsi" w:hAnsiTheme="minorHAnsi" w:cstheme="minorBidi"/>
      <w:szCs w:val="22"/>
      <w:lang w:val="en-US" w:eastAsia="en-US"/>
    </w:rPr>
  </w:style>
  <w:style w:type="character" w:customStyle="1" w:styleId="GuidanceChar">
    <w:name w:val="Guidance Char"/>
    <w:basedOn w:val="Policepardfaut"/>
    <w:link w:val="Guidance"/>
    <w:uiPriority w:val="99"/>
    <w:qFormat/>
    <w:rPr>
      <w:rFonts w:ascii="Arial" w:eastAsia="Calibri" w:hAnsi="Arial" w:cs="Arial"/>
      <w:color w:val="00A5FF"/>
      <w:sz w:val="16"/>
      <w:szCs w:val="20"/>
      <w:lang w:val="fr-FR"/>
    </w:rPr>
  </w:style>
  <w:style w:type="paragraph" w:customStyle="1" w:styleId="NormalWebCharCharChar11">
    <w:name w:val="Normal (Web) Char Char Char11"/>
    <w:basedOn w:val="Normal"/>
    <w:next w:val="NormalWeb"/>
    <w:link w:val="NormalWebCharCar"/>
    <w:uiPriority w:val="99"/>
    <w:unhideWhenUsed/>
    <w:qFormat/>
    <w:pPr>
      <w:spacing w:before="100" w:beforeAutospacing="1" w:after="100" w:afterAutospacing="1" w:line="259" w:lineRule="auto"/>
      <w:jc w:val="left"/>
    </w:pPr>
    <w:rPr>
      <w:rFonts w:ascii="Times New Roman" w:hAnsi="Times New Roman"/>
      <w:kern w:val="0"/>
      <w:sz w:val="24"/>
      <w:lang w:val="fr-FR"/>
    </w:rPr>
  </w:style>
  <w:style w:type="paragraph" w:customStyle="1" w:styleId="Pre-Section1Heading5">
    <w:name w:val="Pre-Section 1 Heading 5"/>
    <w:basedOn w:val="Normal"/>
    <w:next w:val="Corpsdetexte"/>
    <w:qFormat/>
    <w:pPr>
      <w:spacing w:before="0" w:after="240" w:line="259" w:lineRule="auto"/>
      <w:jc w:val="left"/>
    </w:pPr>
    <w:rPr>
      <w:rFonts w:ascii="Calibri" w:hAnsi="Calibri" w:cs="Arial"/>
      <w:i/>
      <w:color w:val="44546A"/>
      <w:kern w:val="0"/>
      <w:sz w:val="24"/>
      <w:lang w:val="fr-FR"/>
    </w:rPr>
  </w:style>
  <w:style w:type="character" w:customStyle="1" w:styleId="ExhibitHeading4Char">
    <w:name w:val="Exhibit Heading 4 Char"/>
    <w:basedOn w:val="Policepardfaut"/>
    <w:link w:val="ExhibitHeading4"/>
    <w:qFormat/>
    <w:rPr>
      <w:rFonts w:ascii="Calibri Light" w:eastAsia="Calibri" w:hAnsi="Calibri Light" w:cs="Arial"/>
      <w:i/>
      <w:color w:val="44546A"/>
      <w:sz w:val="28"/>
      <w:szCs w:val="20"/>
      <w:lang w:val="fr-FR"/>
    </w:rPr>
  </w:style>
  <w:style w:type="character" w:customStyle="1" w:styleId="SansinterligneCar">
    <w:name w:val="Sans interligne Car"/>
    <w:basedOn w:val="Policepardfaut"/>
    <w:link w:val="Sansinterligne"/>
    <w:uiPriority w:val="1"/>
    <w:qFormat/>
    <w:rPr>
      <w:rFonts w:ascii="Arial" w:eastAsia="Times New Roman" w:hAnsi="Arial" w:cs="Times New Roman"/>
      <w:kern w:val="28"/>
      <w:sz w:val="20"/>
      <w:szCs w:val="24"/>
    </w:rPr>
  </w:style>
  <w:style w:type="paragraph" w:customStyle="1" w:styleId="Achievement">
    <w:name w:val="Achievement"/>
    <w:basedOn w:val="Corpsdetexte"/>
    <w:uiPriority w:val="99"/>
    <w:qFormat/>
    <w:pPr>
      <w:numPr>
        <w:numId w:val="25"/>
      </w:numPr>
      <w:spacing w:after="60"/>
      <w:jc w:val="both"/>
    </w:pPr>
    <w:rPr>
      <w:rFonts w:ascii="Garamond" w:eastAsia="Times New Roman" w:hAnsi="Garamond" w:cs="Times New Roman"/>
      <w:sz w:val="22"/>
      <w:lang w:val="en-GB"/>
    </w:rPr>
  </w:style>
  <w:style w:type="paragraph" w:customStyle="1" w:styleId="tabletext0">
    <w:name w:val="table text"/>
    <w:basedOn w:val="Normal"/>
    <w:qFormat/>
    <w:pPr>
      <w:spacing w:before="60" w:after="60" w:line="240" w:lineRule="atLeast"/>
      <w:jc w:val="left"/>
    </w:pPr>
    <w:rPr>
      <w:rFonts w:ascii="ZapfHumnst BT" w:hAnsi="ZapfHumnst BT" w:cs="ZapfHumnst BT"/>
      <w:kern w:val="0"/>
      <w:szCs w:val="20"/>
      <w:lang w:val="en-GB"/>
    </w:rPr>
  </w:style>
  <w:style w:type="table" w:customStyle="1" w:styleId="TableGrid3">
    <w:name w:val="Table Grid3"/>
    <w:basedOn w:val="TableauNormal"/>
    <w:uiPriority w:val="59"/>
    <w:qFormat/>
    <w:rPr>
      <w:rFonts w:ascii="Calibri" w:eastAsia="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ifiedPwCStyle">
    <w:name w:val="Modified PwC Style"/>
    <w:basedOn w:val="TableauNormal"/>
    <w:uiPriority w:val="99"/>
    <w:qFormat/>
    <w:rPr>
      <w:rFonts w:ascii="Georgia" w:eastAsia="Calibri" w:hAnsi="Georgia"/>
      <w:lang w:val="en-US"/>
    </w:rPr>
    <w:tblPr/>
    <w:tcPr>
      <w:vAlign w:val="center"/>
    </w:tcPr>
    <w:tblStylePr w:type="firstRow">
      <w:rPr>
        <w:rFonts w:ascii="var(--ff-mono)" w:hAnsi="var(--ff-mono)"/>
        <w:b/>
        <w:color w:val="auto"/>
        <w:sz w:val="22"/>
      </w:rPr>
      <w:tblPr/>
      <w:tcPr>
        <w:tcBorders>
          <w:top w:val="single" w:sz="12" w:space="0" w:color="632423"/>
          <w:bottom w:val="nil"/>
        </w:tcBorders>
        <w:shd w:val="clear" w:color="auto" w:fill="632423"/>
      </w:tcPr>
    </w:tblStylePr>
    <w:tblStylePr w:type="lastRow">
      <w:tblPr/>
      <w:tcPr>
        <w:tcBorders>
          <w:top w:val="nil"/>
          <w:left w:val="nil"/>
          <w:bottom w:val="dotDotDash" w:sz="8" w:space="0" w:color="auto"/>
          <w:right w:val="nil"/>
          <w:insideH w:val="nil"/>
          <w:insideV w:val="nil"/>
          <w:tl2br w:val="nil"/>
          <w:tr2bl w:val="nil"/>
        </w:tcBorders>
      </w:tcPr>
    </w:tblStylePr>
    <w:tblStylePr w:type="firstCol">
      <w:pPr>
        <w:jc w:val="center"/>
      </w:pPr>
    </w:tblStylePr>
    <w:tblStylePr w:type="lastCol">
      <w:tblPr/>
      <w:tcPr>
        <w:tcBorders>
          <w:tl2br w:val="nil"/>
          <w:tr2bl w:val="nil"/>
        </w:tcBorders>
      </w:tcPr>
    </w:tblStylePr>
    <w:tblStylePr w:type="band1Horz">
      <w:tblPr/>
      <w:tcPr>
        <w:tcBorders>
          <w:top w:val="nil"/>
          <w:left w:val="nil"/>
          <w:bottom w:val="dotDotDash" w:sz="8" w:space="0" w:color="auto"/>
          <w:right w:val="nil"/>
          <w:insideH w:val="nil"/>
          <w:insideV w:val="nil"/>
          <w:tl2br w:val="nil"/>
          <w:tr2bl w:val="nil"/>
        </w:tcBorders>
      </w:tcPr>
    </w:tblStylePr>
    <w:tblStylePr w:type="band2Horz">
      <w:tblPr/>
      <w:tcPr>
        <w:tcBorders>
          <w:top w:val="nil"/>
          <w:left w:val="nil"/>
          <w:bottom w:val="dotDotDash" w:sz="8" w:space="0" w:color="auto"/>
          <w:right w:val="nil"/>
          <w:insideH w:val="nil"/>
          <w:insideV w:val="nil"/>
          <w:tl2br w:val="nil"/>
          <w:tr2bl w:val="nil"/>
        </w:tcBorders>
      </w:tcPr>
    </w:tblStylePr>
  </w:style>
  <w:style w:type="character" w:customStyle="1" w:styleId="NormalWebCharCar">
    <w:name w:val="Normal (Web) Char Car"/>
    <w:link w:val="NormalWebCharCharChar11"/>
    <w:uiPriority w:val="99"/>
    <w:qFormat/>
    <w:locked/>
    <w:rPr>
      <w:rFonts w:ascii="Times New Roman" w:eastAsia="Times New Roman" w:hAnsi="Times New Roman" w:cs="Times New Roman"/>
      <w:sz w:val="24"/>
      <w:szCs w:val="24"/>
      <w:lang w:val="fr-FR"/>
    </w:rPr>
  </w:style>
  <w:style w:type="character" w:customStyle="1" w:styleId="il">
    <w:name w:val="il"/>
    <w:basedOn w:val="Policepardfaut"/>
    <w:qFormat/>
  </w:style>
  <w:style w:type="table" w:customStyle="1" w:styleId="TableGrid">
    <w:name w:val="TableGrid"/>
    <w:qFormat/>
    <w:rPr>
      <w:rFonts w:eastAsia="Times New Roman"/>
      <w:lang w:val="en-US"/>
    </w:rPr>
    <w:tblPr>
      <w:tblCellMar>
        <w:top w:w="0" w:type="dxa"/>
        <w:left w:w="0" w:type="dxa"/>
        <w:bottom w:w="0" w:type="dxa"/>
        <w:right w:w="0" w:type="dxa"/>
      </w:tblCellMar>
    </w:tblPr>
  </w:style>
  <w:style w:type="paragraph" w:customStyle="1" w:styleId="Bodycopy">
    <w:name w:val="|Body copy"/>
    <w:uiPriority w:val="99"/>
    <w:qFormat/>
    <w:pPr>
      <w:spacing w:after="210" w:line="240" w:lineRule="atLeast"/>
    </w:pPr>
    <w:rPr>
      <w:rFonts w:ascii="Arial" w:eastAsia="Times New Roman" w:hAnsi="Arial" w:cs="Arial"/>
      <w:sz w:val="18"/>
      <w:szCs w:val="24"/>
      <w:lang w:val="en-GB" w:eastAsia="en-US"/>
    </w:rPr>
  </w:style>
  <w:style w:type="character" w:customStyle="1" w:styleId="footnotedescriptionChar">
    <w:name w:val="footnote description Char"/>
    <w:link w:val="footnotedescription"/>
    <w:qFormat/>
    <w:locked/>
    <w:rPr>
      <w:rFonts w:ascii="Arial" w:eastAsia="Arial" w:hAnsi="Arial" w:cs="Arial"/>
      <w:color w:val="000000"/>
      <w:sz w:val="18"/>
    </w:rPr>
  </w:style>
  <w:style w:type="paragraph" w:customStyle="1" w:styleId="footnotedescription">
    <w:name w:val="footnote description"/>
    <w:next w:val="Normal"/>
    <w:link w:val="footnotedescriptionChar"/>
    <w:qFormat/>
    <w:pPr>
      <w:spacing w:line="256" w:lineRule="auto"/>
    </w:pPr>
    <w:rPr>
      <w:rFonts w:ascii="Arial" w:eastAsia="Arial" w:hAnsi="Arial" w:cs="Arial"/>
      <w:color w:val="000000"/>
      <w:sz w:val="18"/>
      <w:szCs w:val="22"/>
      <w:lang w:val="es-ES" w:eastAsia="en-US"/>
    </w:rPr>
  </w:style>
  <w:style w:type="character" w:customStyle="1" w:styleId="footnotemark">
    <w:name w:val="footnote mark"/>
    <w:qFormat/>
    <w:rPr>
      <w:rFonts w:ascii="Arial" w:eastAsia="Arial" w:hAnsi="Arial" w:cs="Arial" w:hint="default"/>
      <w:color w:val="000000"/>
      <w:sz w:val="18"/>
      <w:vertAlign w:val="superscript"/>
    </w:rPr>
  </w:style>
  <w:style w:type="table" w:customStyle="1" w:styleId="DP-Plain1">
    <w:name w:val="DP-Plain 1"/>
    <w:basedOn w:val="TableauNormal"/>
    <w:uiPriority w:val="99"/>
    <w:qFormat/>
    <w:rPr>
      <w:rFonts w:ascii="Arial" w:hAnsi="Arial"/>
      <w:color w:val="000000"/>
      <w:szCs w:val="21"/>
      <w:lang w:val="en-GB"/>
    </w:rPr>
    <w:tblPr>
      <w:tblBorders>
        <w:bottom w:val="single" w:sz="6" w:space="0" w:color="968C6D"/>
        <w:insideH w:val="dotted" w:sz="6" w:space="0" w:color="968C6D"/>
      </w:tblBorders>
      <w:tblCellMar>
        <w:left w:w="115" w:type="dxa"/>
        <w:right w:w="115" w:type="dxa"/>
      </w:tblCellMar>
    </w:tblPr>
    <w:tblStylePr w:type="firstRow">
      <w:rPr>
        <w:rFonts w:ascii="Arial" w:hAnsi="Arial"/>
        <w:b w:val="0"/>
        <w:i w:val="0"/>
        <w:color w:val="000000"/>
        <w:sz w:val="20"/>
      </w:rPr>
      <w:tblPr/>
      <w:tcPr>
        <w:tcBorders>
          <w:top w:val="nil"/>
          <w:left w:val="nil"/>
          <w:bottom w:val="single" w:sz="6" w:space="0" w:color="968C6D"/>
          <w:right w:val="nil"/>
          <w:insideH w:val="nil"/>
          <w:insideV w:val="nil"/>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BulletArial">
    <w:name w:val="Table Bullet_Arial"/>
    <w:basedOn w:val="Normal"/>
    <w:uiPriority w:val="99"/>
    <w:qFormat/>
    <w:pPr>
      <w:numPr>
        <w:numId w:val="26"/>
      </w:numPr>
      <w:tabs>
        <w:tab w:val="clear" w:pos="360"/>
      </w:tabs>
      <w:spacing w:before="60" w:after="60" w:line="240" w:lineRule="auto"/>
      <w:ind w:left="720" w:hanging="360"/>
      <w:jc w:val="left"/>
    </w:pPr>
    <w:rPr>
      <w:rFonts w:cs="Arial"/>
      <w:color w:val="000000"/>
      <w:kern w:val="0"/>
      <w:szCs w:val="21"/>
      <w:lang w:val="fr-FR"/>
    </w:rPr>
  </w:style>
  <w:style w:type="paragraph" w:customStyle="1" w:styleId="TableTitleArial">
    <w:name w:val="Table Title_Arial"/>
    <w:basedOn w:val="Corpsdetexte2"/>
    <w:uiPriority w:val="99"/>
    <w:qFormat/>
    <w:pPr>
      <w:spacing w:before="60" w:after="60" w:line="240" w:lineRule="auto"/>
      <w:ind w:left="0"/>
    </w:pPr>
    <w:rPr>
      <w:rFonts w:eastAsia="Calibri"/>
      <w:b/>
      <w:color w:val="44546A"/>
      <w:szCs w:val="21"/>
      <w:lang w:val="fr-FR" w:eastAsia="en-US"/>
    </w:rPr>
  </w:style>
  <w:style w:type="paragraph" w:customStyle="1" w:styleId="TableSecondLevelArial">
    <w:name w:val="Table Second Level_Arial"/>
    <w:basedOn w:val="Normal"/>
    <w:uiPriority w:val="99"/>
    <w:qFormat/>
    <w:pPr>
      <w:spacing w:before="60" w:after="60" w:line="240" w:lineRule="auto"/>
      <w:jc w:val="left"/>
    </w:pPr>
    <w:rPr>
      <w:rFonts w:ascii="Calibri" w:eastAsia="Calibri" w:hAnsi="Calibri" w:cs="Calibri"/>
      <w:b/>
      <w:color w:val="000000"/>
      <w:kern w:val="0"/>
      <w:szCs w:val="21"/>
      <w:lang w:val="fr-FR"/>
    </w:rPr>
  </w:style>
  <w:style w:type="paragraph" w:customStyle="1" w:styleId="TableTextArial">
    <w:name w:val="Table Text_Arial"/>
    <w:basedOn w:val="Corpsdetexte2"/>
    <w:uiPriority w:val="99"/>
    <w:qFormat/>
    <w:pPr>
      <w:spacing w:before="60" w:after="60" w:line="240" w:lineRule="auto"/>
      <w:ind w:left="0"/>
    </w:pPr>
    <w:rPr>
      <w:rFonts w:eastAsia="Calibri"/>
      <w:lang w:val="fr-FR" w:eastAsia="en-US"/>
    </w:rPr>
  </w:style>
  <w:style w:type="paragraph" w:customStyle="1" w:styleId="ListAlpha6">
    <w:name w:val="List Alpha 6"/>
    <w:basedOn w:val="ListAlpha2"/>
    <w:qFormat/>
    <w:pPr>
      <w:numPr>
        <w:numId w:val="27"/>
      </w:numPr>
    </w:pPr>
  </w:style>
  <w:style w:type="paragraph" w:customStyle="1" w:styleId="ListAlpha7">
    <w:name w:val="List Alpha 7"/>
    <w:basedOn w:val="ListAlpha6"/>
    <w:qFormat/>
    <w:pPr>
      <w:tabs>
        <w:tab w:val="left" w:pos="2778"/>
      </w:tabs>
      <w:ind w:left="2778" w:hanging="397"/>
    </w:pPr>
  </w:style>
  <w:style w:type="paragraph" w:customStyle="1" w:styleId="ListAlpha8">
    <w:name w:val="List Alpha 8"/>
    <w:basedOn w:val="ListAlpha7"/>
    <w:qFormat/>
    <w:pPr>
      <w:tabs>
        <w:tab w:val="clear" w:pos="2778"/>
        <w:tab w:val="left" w:pos="3175"/>
      </w:tabs>
      <w:ind w:left="3175"/>
    </w:pPr>
  </w:style>
  <w:style w:type="paragraph" w:customStyle="1" w:styleId="ListAlpha9">
    <w:name w:val="List Alpha 9"/>
    <w:basedOn w:val="ListAlpha8"/>
    <w:qFormat/>
    <w:pPr>
      <w:tabs>
        <w:tab w:val="clear" w:pos="3175"/>
        <w:tab w:val="left" w:pos="3572"/>
      </w:tabs>
      <w:ind w:left="3572"/>
    </w:pPr>
  </w:style>
  <w:style w:type="paragraph" w:customStyle="1" w:styleId="ListNumber6">
    <w:name w:val="List Number 6"/>
    <w:basedOn w:val="Listenumros5"/>
    <w:qFormat/>
    <w:pPr>
      <w:tabs>
        <w:tab w:val="clear" w:pos="1728"/>
        <w:tab w:val="clear" w:pos="1987"/>
        <w:tab w:val="left" w:pos="2381"/>
      </w:tabs>
      <w:spacing w:before="60" w:after="60" w:line="240" w:lineRule="atLeast"/>
      <w:ind w:left="2381" w:hanging="396"/>
      <w:contextualSpacing/>
    </w:pPr>
    <w:rPr>
      <w:rFonts w:eastAsia="Times New Roman"/>
      <w:szCs w:val="22"/>
    </w:rPr>
  </w:style>
  <w:style w:type="paragraph" w:customStyle="1" w:styleId="ListNumber7">
    <w:name w:val="List Number 7"/>
    <w:basedOn w:val="ListNumber6"/>
    <w:qFormat/>
    <w:pPr>
      <w:tabs>
        <w:tab w:val="clear" w:pos="2381"/>
        <w:tab w:val="left" w:pos="2778"/>
      </w:tabs>
      <w:ind w:left="2778" w:hanging="397"/>
    </w:pPr>
  </w:style>
  <w:style w:type="paragraph" w:customStyle="1" w:styleId="ListNumber8">
    <w:name w:val="List Number 8"/>
    <w:basedOn w:val="ListNumber7"/>
    <w:qFormat/>
    <w:pPr>
      <w:tabs>
        <w:tab w:val="clear" w:pos="2778"/>
        <w:tab w:val="left" w:pos="3175"/>
      </w:tabs>
      <w:ind w:left="3175"/>
    </w:pPr>
  </w:style>
  <w:style w:type="paragraph" w:customStyle="1" w:styleId="ListNumber9">
    <w:name w:val="List Number 9"/>
    <w:basedOn w:val="ListNumber8"/>
    <w:qFormat/>
    <w:pPr>
      <w:tabs>
        <w:tab w:val="clear" w:pos="3175"/>
        <w:tab w:val="left" w:pos="3572"/>
      </w:tabs>
      <w:ind w:left="3572"/>
    </w:pPr>
  </w:style>
  <w:style w:type="table" w:customStyle="1" w:styleId="SmartClassicTable">
    <w:name w:val="Smart Classic Table"/>
    <w:basedOn w:val="TableauNormal"/>
    <w:uiPriority w:val="99"/>
    <w:qFormat/>
    <w:pPr>
      <w:spacing w:before="60" w:after="60"/>
    </w:pPr>
    <w:rPr>
      <w:rFonts w:ascii="Georgia" w:eastAsia="Times New Roman" w:hAnsi="Georgia"/>
      <w:lang w:val="en-US"/>
    </w:r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rFonts w:ascii="var(--ff-mono)" w:hAnsi="var(--ff-mono)"/>
        <w:b/>
        <w:color w:val="44546A"/>
        <w:sz w:val="22"/>
      </w:rPr>
    </w:tblStylePr>
  </w:style>
  <w:style w:type="paragraph" w:customStyle="1" w:styleId="00BodyText">
    <w:name w:val="00_Body Text"/>
    <w:basedOn w:val="Normal"/>
    <w:qFormat/>
    <w:pPr>
      <w:spacing w:before="0" w:after="240" w:line="360" w:lineRule="auto"/>
    </w:pPr>
    <w:rPr>
      <w:rFonts w:eastAsia="Arial"/>
      <w:kern w:val="0"/>
      <w:sz w:val="22"/>
      <w:szCs w:val="22"/>
      <w:lang w:val="fr-FR"/>
    </w:rPr>
  </w:style>
  <w:style w:type="table" w:customStyle="1" w:styleId="TableGrid1">
    <w:name w:val="TableGrid1"/>
    <w:qFormat/>
    <w:rPr>
      <w:rFonts w:eastAsia="Times New Roman"/>
      <w:lang w:val="en-US"/>
    </w:rPr>
    <w:tblPr>
      <w:tblCellMar>
        <w:top w:w="0" w:type="dxa"/>
        <w:left w:w="0" w:type="dxa"/>
        <w:bottom w:w="0" w:type="dxa"/>
        <w:right w:w="0" w:type="dxa"/>
      </w:tblCellMar>
    </w:tblPr>
  </w:style>
  <w:style w:type="paragraph" w:customStyle="1" w:styleId="Bullet20">
    <w:name w:val="Bullet 2"/>
    <w:basedOn w:val="Normal"/>
    <w:link w:val="Bullet2Car"/>
    <w:qFormat/>
    <w:pPr>
      <w:numPr>
        <w:numId w:val="28"/>
      </w:numPr>
      <w:spacing w:before="0" w:after="240" w:line="240" w:lineRule="atLeast"/>
      <w:jc w:val="left"/>
    </w:pPr>
    <w:rPr>
      <w:rFonts w:ascii="RotisSansSerif" w:hAnsi="RotisSansSerif"/>
      <w:snapToGrid w:val="0"/>
      <w:kern w:val="0"/>
      <w:sz w:val="28"/>
      <w:szCs w:val="20"/>
      <w:lang w:val="en-GB"/>
    </w:rPr>
  </w:style>
  <w:style w:type="paragraph" w:customStyle="1" w:styleId="TDC61">
    <w:name w:val="TDC 61"/>
    <w:basedOn w:val="Normal"/>
    <w:next w:val="Normal"/>
    <w:uiPriority w:val="39"/>
    <w:unhideWhenUsed/>
    <w:qFormat/>
    <w:pPr>
      <w:spacing w:before="0" w:after="100" w:line="259" w:lineRule="auto"/>
      <w:ind w:left="1100"/>
      <w:jc w:val="left"/>
    </w:pPr>
    <w:rPr>
      <w:rFonts w:ascii="Calibri" w:hAnsi="Calibri" w:cs="Arial"/>
      <w:kern w:val="0"/>
      <w:sz w:val="22"/>
      <w:szCs w:val="22"/>
      <w:lang w:val="fr-FR"/>
    </w:rPr>
  </w:style>
  <w:style w:type="paragraph" w:customStyle="1" w:styleId="TDC71">
    <w:name w:val="TDC 71"/>
    <w:basedOn w:val="Normal"/>
    <w:next w:val="Normal"/>
    <w:uiPriority w:val="39"/>
    <w:unhideWhenUsed/>
    <w:qFormat/>
    <w:pPr>
      <w:spacing w:before="0" w:after="100" w:line="259" w:lineRule="auto"/>
      <w:ind w:left="1320"/>
      <w:jc w:val="left"/>
    </w:pPr>
    <w:rPr>
      <w:rFonts w:ascii="Calibri" w:hAnsi="Calibri" w:cs="Arial"/>
      <w:kern w:val="0"/>
      <w:sz w:val="22"/>
      <w:szCs w:val="22"/>
      <w:lang w:val="fr-FR"/>
    </w:rPr>
  </w:style>
  <w:style w:type="paragraph" w:customStyle="1" w:styleId="TDC81">
    <w:name w:val="TDC 81"/>
    <w:basedOn w:val="Normal"/>
    <w:next w:val="Normal"/>
    <w:uiPriority w:val="39"/>
    <w:unhideWhenUsed/>
    <w:qFormat/>
    <w:pPr>
      <w:spacing w:before="0" w:after="100" w:line="259" w:lineRule="auto"/>
      <w:ind w:left="1540"/>
      <w:jc w:val="left"/>
    </w:pPr>
    <w:rPr>
      <w:rFonts w:ascii="Calibri" w:hAnsi="Calibri" w:cs="Arial"/>
      <w:kern w:val="0"/>
      <w:sz w:val="22"/>
      <w:szCs w:val="22"/>
      <w:lang w:val="fr-FR"/>
    </w:rPr>
  </w:style>
  <w:style w:type="paragraph" w:customStyle="1" w:styleId="TDC91">
    <w:name w:val="TDC 91"/>
    <w:basedOn w:val="Normal"/>
    <w:next w:val="Normal"/>
    <w:uiPriority w:val="39"/>
    <w:unhideWhenUsed/>
    <w:qFormat/>
    <w:pPr>
      <w:spacing w:before="0" w:after="100" w:line="259" w:lineRule="auto"/>
      <w:ind w:left="1760"/>
      <w:jc w:val="left"/>
    </w:pPr>
    <w:rPr>
      <w:rFonts w:ascii="Calibri" w:hAnsi="Calibri" w:cs="Arial"/>
      <w:kern w:val="0"/>
      <w:sz w:val="22"/>
      <w:szCs w:val="22"/>
      <w:lang w:val="fr-FR"/>
    </w:rPr>
  </w:style>
  <w:style w:type="table" w:customStyle="1" w:styleId="Tabladecuadrcula6concolores-nfasis41">
    <w:name w:val="Tabla de cuadrícula 6 con colores - Énfasis 41"/>
    <w:basedOn w:val="TableauNormal"/>
    <w:uiPriority w:val="51"/>
    <w:qFormat/>
    <w:rPr>
      <w:color w:val="BF8F00"/>
      <w:lang w:val="en-US"/>
    </w:rPr>
    <w:tblPr>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Body">
    <w:name w:val="@Body"/>
    <w:basedOn w:val="Normal"/>
    <w:link w:val="BodyChar"/>
    <w:qFormat/>
    <w:pPr>
      <w:adjustRightInd w:val="0"/>
      <w:spacing w:line="240" w:lineRule="auto"/>
      <w:jc w:val="left"/>
      <w:textAlignment w:val="baseline"/>
    </w:pPr>
    <w:rPr>
      <w:color w:val="00457C"/>
      <w:kern w:val="0"/>
      <w:sz w:val="21"/>
      <w:lang w:val="fr-FR"/>
    </w:rPr>
  </w:style>
  <w:style w:type="character" w:customStyle="1" w:styleId="BodyChar">
    <w:name w:val="@Body Char"/>
    <w:link w:val="Body"/>
    <w:qFormat/>
    <w:locked/>
    <w:rPr>
      <w:rFonts w:ascii="Arial" w:eastAsia="Times New Roman" w:hAnsi="Arial" w:cs="Times New Roman"/>
      <w:color w:val="00457C"/>
      <w:sz w:val="21"/>
      <w:szCs w:val="24"/>
      <w:lang w:val="fr-FR"/>
    </w:rPr>
  </w:style>
  <w:style w:type="paragraph" w:customStyle="1" w:styleId="BodySingle">
    <w:name w:val="Body Single"/>
    <w:basedOn w:val="Normal"/>
    <w:link w:val="BodySingleChar"/>
    <w:qFormat/>
    <w:pPr>
      <w:spacing w:before="0" w:after="0"/>
      <w:jc w:val="left"/>
    </w:pPr>
    <w:rPr>
      <w:rFonts w:ascii="Georgia" w:hAnsi="Georgia" w:cs="Arial"/>
      <w:color w:val="000000"/>
      <w:kern w:val="0"/>
      <w:szCs w:val="22"/>
      <w:lang w:val="fr-FR"/>
    </w:rPr>
  </w:style>
  <w:style w:type="character" w:customStyle="1" w:styleId="BodySingleChar">
    <w:name w:val="Body Single Char"/>
    <w:basedOn w:val="Policepardfaut"/>
    <w:link w:val="BodySingle"/>
    <w:qFormat/>
    <w:rPr>
      <w:rFonts w:ascii="Georgia" w:eastAsia="Times New Roman" w:hAnsi="Georgia" w:cs="Arial"/>
      <w:color w:val="000000"/>
      <w:sz w:val="20"/>
      <w:lang w:val="fr-FR"/>
    </w:rPr>
  </w:style>
  <w:style w:type="character" w:customStyle="1" w:styleId="HCLBodyTextChar">
    <w:name w:val="HCL_Body Text Char"/>
    <w:link w:val="HCLBodyText"/>
    <w:qFormat/>
    <w:locked/>
    <w:rPr>
      <w:rFonts w:ascii="Arial" w:eastAsia="MS Mincho" w:hAnsi="Arial" w:cs="Arial"/>
      <w:szCs w:val="24"/>
      <w:lang w:eastAsia="ja-JP"/>
    </w:rPr>
  </w:style>
  <w:style w:type="paragraph" w:customStyle="1" w:styleId="HCLBodyText">
    <w:name w:val="HCL_Body Text"/>
    <w:basedOn w:val="Normal"/>
    <w:link w:val="HCLBodyTextChar"/>
    <w:qFormat/>
    <w:pPr>
      <w:spacing w:line="260" w:lineRule="exact"/>
    </w:pPr>
    <w:rPr>
      <w:rFonts w:eastAsia="MS Mincho" w:cs="Arial"/>
      <w:kern w:val="0"/>
      <w:sz w:val="22"/>
      <w:lang w:eastAsia="ja-JP"/>
    </w:rPr>
  </w:style>
  <w:style w:type="paragraph" w:customStyle="1" w:styleId="HCLBullet1">
    <w:name w:val="HCL_Bullet1"/>
    <w:basedOn w:val="Normal"/>
    <w:link w:val="HCLBullet1Char"/>
    <w:qFormat/>
    <w:pPr>
      <w:tabs>
        <w:tab w:val="left" w:pos="360"/>
      </w:tabs>
      <w:spacing w:before="60" w:after="60" w:line="260" w:lineRule="exact"/>
      <w:ind w:left="360" w:hanging="360"/>
    </w:pPr>
    <w:rPr>
      <w:rFonts w:eastAsia="MS Mincho"/>
      <w:kern w:val="0"/>
      <w:lang w:val="en-GB" w:eastAsia="ja-JP"/>
    </w:rPr>
  </w:style>
  <w:style w:type="character" w:customStyle="1" w:styleId="HCLBullet1Char">
    <w:name w:val="HCL_Bullet1 Char"/>
    <w:basedOn w:val="Policepardfaut"/>
    <w:link w:val="HCLBullet1"/>
    <w:qFormat/>
    <w:rPr>
      <w:rFonts w:ascii="Arial" w:eastAsia="MS Mincho" w:hAnsi="Arial" w:cs="Times New Roman"/>
      <w:sz w:val="20"/>
      <w:szCs w:val="24"/>
      <w:lang w:val="en-GB" w:eastAsia="ja-JP"/>
    </w:rPr>
  </w:style>
  <w:style w:type="paragraph" w:customStyle="1" w:styleId="HCLBoldText">
    <w:name w:val="HCL_Bold Text"/>
    <w:link w:val="HCLBoldTextChar"/>
    <w:qFormat/>
    <w:pPr>
      <w:spacing w:before="320" w:after="60"/>
    </w:pPr>
    <w:rPr>
      <w:rFonts w:ascii="Arial" w:eastAsia="MS Mincho" w:hAnsi="Arial"/>
      <w:b/>
      <w:szCs w:val="24"/>
      <w:lang w:val="en-US" w:eastAsia="ja-JP"/>
    </w:rPr>
  </w:style>
  <w:style w:type="character" w:customStyle="1" w:styleId="HCLBoldTextChar">
    <w:name w:val="HCL_Bold Text Char"/>
    <w:basedOn w:val="Policepardfaut"/>
    <w:link w:val="HCLBoldText"/>
    <w:qFormat/>
    <w:rPr>
      <w:rFonts w:ascii="Arial" w:eastAsia="MS Mincho" w:hAnsi="Arial" w:cs="Times New Roman"/>
      <w:b/>
      <w:sz w:val="20"/>
      <w:szCs w:val="24"/>
      <w:lang w:val="en-US" w:eastAsia="ja-JP"/>
    </w:rPr>
  </w:style>
  <w:style w:type="table" w:customStyle="1" w:styleId="TableGrid10">
    <w:name w:val="Table Grid1"/>
    <w:basedOn w:val="TableauNormal"/>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YTable1">
    <w:name w:val="EY Table1"/>
    <w:basedOn w:val="TableauNormal"/>
    <w:uiPriority w:val="39"/>
    <w:qFormat/>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0">
    <w:name w:val="*Body Text"/>
    <w:basedOn w:val="Normal"/>
    <w:link w:val="BodyTextChar0"/>
    <w:qFormat/>
    <w:pPr>
      <w:autoSpaceDE w:val="0"/>
      <w:autoSpaceDN w:val="0"/>
      <w:adjustRightInd w:val="0"/>
      <w:spacing w:line="240" w:lineRule="auto"/>
      <w:jc w:val="left"/>
      <w:textAlignment w:val="center"/>
    </w:pPr>
    <w:rPr>
      <w:rFonts w:ascii="Georgia" w:eastAsia="Calibri" w:hAnsi="Georgia" w:cs="Georgia"/>
      <w:color w:val="000000"/>
      <w:kern w:val="0"/>
      <w:szCs w:val="20"/>
      <w:lang w:val="fr-FR"/>
    </w:rPr>
  </w:style>
  <w:style w:type="character" w:customStyle="1" w:styleId="BodyTextChar0">
    <w:name w:val="*Body Text Char"/>
    <w:basedOn w:val="Policepardfaut"/>
    <w:link w:val="BodyText0"/>
    <w:qFormat/>
    <w:rPr>
      <w:rFonts w:ascii="Georgia" w:eastAsia="Calibri" w:hAnsi="Georgia" w:cs="Georgia"/>
      <w:color w:val="000000"/>
      <w:sz w:val="20"/>
      <w:szCs w:val="20"/>
      <w:lang w:val="fr-FR"/>
    </w:rPr>
  </w:style>
  <w:style w:type="table" w:customStyle="1" w:styleId="PwCTable1">
    <w:name w:val="PwC Table1"/>
    <w:basedOn w:val="TableauNormal"/>
    <w:uiPriority w:val="48"/>
    <w:qFormat/>
    <w:pPr>
      <w:spacing w:before="120" w:after="120"/>
    </w:pPr>
    <w:rPr>
      <w:rFonts w:ascii="Arial" w:eastAsia="Arial" w:hAnsi="Arial" w:cs="Arial"/>
      <w:lang w:val="en-IN"/>
    </w:rPr>
    <w:tblPr>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
    <w:tblStylePr w:type="firstRow">
      <w:rPr>
        <w:b/>
        <w:bCs/>
        <w:color w:val="000000"/>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C000"/>
      </w:tcPr>
    </w:tblStylePr>
    <w:tblStylePr w:type="lastRow">
      <w:rPr>
        <w:b/>
        <w:bCs/>
      </w:rPr>
      <w:tblPr/>
      <w:tcPr>
        <w:tcBorders>
          <w:top w:val="nil"/>
          <w:left w:val="nil"/>
          <w:bottom w:val="nil"/>
          <w:right w:val="nil"/>
          <w:insideH w:val="nil"/>
          <w:insideV w:val="nil"/>
        </w:tcBorders>
        <w:shd w:val="clear" w:color="auto" w:fill="FFFFFF"/>
      </w:tcPr>
    </w:tblStylePr>
    <w:tblStylePr w:type="fir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lastCol">
      <w:rPr>
        <w:b/>
        <w:bCs/>
      </w:rPr>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shd w:val="clear" w:color="auto" w:fill="FFFFFF"/>
      </w:tcPr>
    </w:tblStylePr>
    <w:tblStylePr w:type="band1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Vert">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1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band2Horz">
      <w:tblPr/>
      <w:tcPr>
        <w:tcBorders>
          <w:top w:val="single" w:sz="4" w:space="0" w:color="E7E6E6"/>
          <w:left w:val="single" w:sz="4" w:space="0" w:color="E7E6E6"/>
          <w:bottom w:val="single" w:sz="4" w:space="0" w:color="E7E6E6"/>
          <w:right w:val="single" w:sz="4" w:space="0" w:color="E7E6E6"/>
          <w:insideH w:val="single" w:sz="4" w:space="0" w:color="auto"/>
          <w:insideV w:val="single" w:sz="4" w:space="0" w:color="auto"/>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1">
    <w:name w:val="List Table 3 - Accent 1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Tabladelista4-nfasis11">
    <w:name w:val="Tabla de lista 4 - Énfasis 11"/>
    <w:basedOn w:val="TableauNormal"/>
    <w:uiPriority w:val="49"/>
    <w:qFormat/>
    <w:rPr>
      <w:lang w:val="en-US"/>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2">
    <w:name w:val="Body Text_2"/>
    <w:basedOn w:val="Normal"/>
    <w:qFormat/>
    <w:pPr>
      <w:spacing w:before="0" w:after="240" w:line="288" w:lineRule="auto"/>
    </w:pPr>
    <w:rPr>
      <w:rFonts w:ascii="Georgia" w:eastAsia="Calibri" w:hAnsi="Georgia" w:cs="Arial"/>
      <w:kern w:val="0"/>
      <w:sz w:val="22"/>
      <w:szCs w:val="22"/>
      <w:lang w:val="fr-FR"/>
    </w:rPr>
  </w:style>
  <w:style w:type="character" w:customStyle="1" w:styleId="tgc">
    <w:name w:val="_tgc"/>
    <w:basedOn w:val="Policepardfaut"/>
    <w:qFormat/>
  </w:style>
  <w:style w:type="paragraph" w:customStyle="1" w:styleId="CSBulletLevel2">
    <w:name w:val="CS Bullet Level 2"/>
    <w:basedOn w:val="Normal"/>
    <w:qFormat/>
    <w:pPr>
      <w:numPr>
        <w:numId w:val="29"/>
      </w:numPr>
      <w:tabs>
        <w:tab w:val="left" w:pos="357"/>
      </w:tabs>
      <w:spacing w:before="60" w:after="60" w:line="259" w:lineRule="auto"/>
      <w:ind w:left="346" w:hanging="346"/>
      <w:jc w:val="left"/>
    </w:pPr>
    <w:rPr>
      <w:rFonts w:eastAsia="Calibri" w:cs="Arial"/>
      <w:color w:val="000000"/>
      <w:kern w:val="0"/>
      <w:sz w:val="24"/>
      <w:szCs w:val="22"/>
      <w:lang w:val="en-IE"/>
    </w:rPr>
  </w:style>
  <w:style w:type="table" w:customStyle="1" w:styleId="SAPNewBrandingTableStyle1">
    <w:name w:val="SAP New Branding Table Style1"/>
    <w:basedOn w:val="TableauNormal"/>
    <w:uiPriority w:val="39"/>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qFormat/>
    <w:rPr>
      <w:rFonts w:eastAsia="Times New Roman"/>
      <w:lang w:val="en-US"/>
    </w:rPr>
    <w:tblPr>
      <w:tblCellMar>
        <w:top w:w="0" w:type="dxa"/>
        <w:left w:w="0" w:type="dxa"/>
        <w:bottom w:w="0" w:type="dxa"/>
        <w:right w:w="0" w:type="dxa"/>
      </w:tblCellMar>
    </w:tblPr>
  </w:style>
  <w:style w:type="table" w:customStyle="1" w:styleId="ListTable3-Accent12">
    <w:name w:val="List Table 3 - Accent 12"/>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paragraph" w:customStyle="1" w:styleId="BasicParagraph">
    <w:name w:val="[Basic Paragraph]"/>
    <w:basedOn w:val="Normal"/>
    <w:uiPriority w:val="99"/>
    <w:qFormat/>
    <w:pPr>
      <w:autoSpaceDE w:val="0"/>
      <w:autoSpaceDN w:val="0"/>
      <w:adjustRightInd w:val="0"/>
      <w:spacing w:before="0" w:after="0" w:line="288" w:lineRule="auto"/>
      <w:jc w:val="left"/>
      <w:textAlignment w:val="center"/>
    </w:pPr>
    <w:rPr>
      <w:rFonts w:ascii="MinionPro-Regular" w:eastAsia="Calibri" w:hAnsi="MinionPro-Regular" w:cs="MinionPro-Regular"/>
      <w:color w:val="000000"/>
      <w:kern w:val="0"/>
      <w:sz w:val="24"/>
      <w:lang w:val="fr-FR"/>
    </w:rPr>
  </w:style>
  <w:style w:type="table" w:customStyle="1" w:styleId="PWCBasic">
    <w:name w:val="PWC Basic"/>
    <w:basedOn w:val="TableauNormal"/>
    <w:uiPriority w:val="99"/>
    <w:qFormat/>
    <w:pPr>
      <w:spacing w:before="60" w:after="60"/>
    </w:pPr>
    <w:rPr>
      <w:rFonts w:cs="Times New Roman (Body CS)"/>
      <w:szCs w:val="17"/>
      <w:lang w:val="en-GB"/>
    </w:rPr>
    <w:tblPr>
      <w:tblBorders>
        <w:top w:val="single" w:sz="8" w:space="0" w:color="E7E6E6"/>
        <w:bottom w:val="single" w:sz="8" w:space="0" w:color="4472C4"/>
        <w:insideH w:val="single" w:sz="8" w:space="0" w:color="E7E6E6"/>
      </w:tblBorders>
      <w:tblCellMar>
        <w:top w:w="29" w:type="dxa"/>
        <w:left w:w="43" w:type="dxa"/>
        <w:bottom w:w="29" w:type="dxa"/>
        <w:right w:w="43" w:type="dxa"/>
      </w:tblCellMar>
    </w:tblPr>
    <w:tblStylePr w:type="firstRow">
      <w:pPr>
        <w:wordWrap/>
        <w:spacing w:beforeLines="0" w:before="60" w:beforeAutospacing="0" w:afterLines="0" w:after="60" w:afterAutospacing="0" w:line="240" w:lineRule="auto"/>
        <w:contextualSpacing w:val="0"/>
        <w:jc w:val="left"/>
      </w:pPr>
      <w:rPr>
        <w:rFonts w:ascii="Calibri" w:hAnsi="Calibri"/>
        <w:b w:val="0"/>
        <w:color w:val="4472C4"/>
        <w:sz w:val="20"/>
      </w:rPr>
      <w:tblPr/>
      <w:tcPr>
        <w:tcBorders>
          <w:top w:val="nil"/>
          <w:left w:val="nil"/>
          <w:bottom w:val="single" w:sz="8" w:space="0" w:color="4472C4"/>
          <w:right w:val="nil"/>
          <w:insideH w:val="nil"/>
          <w:insideV w:val="nil"/>
          <w:tl2br w:val="nil"/>
          <w:tr2bl w:val="nil"/>
        </w:tcBorders>
      </w:tcPr>
    </w:tblStylePr>
    <w:tblStylePr w:type="lastRow">
      <w:rPr>
        <w:rFonts w:ascii="Calibri" w:hAnsi="Calibri"/>
        <w:sz w:val="20"/>
      </w:rPr>
      <w:tblPr/>
      <w:tcPr>
        <w:tcBorders>
          <w:top w:val="nil"/>
          <w:left w:val="nil"/>
          <w:bottom w:val="nil"/>
          <w:right w:val="nil"/>
          <w:insideH w:val="single" w:sz="4" w:space="0" w:color="auto"/>
          <w:insideV w:val="nil"/>
          <w:tl2br w:val="nil"/>
          <w:tr2bl w:val="nil"/>
        </w:tcBorders>
      </w:tcPr>
    </w:tblStylePr>
    <w:tblStylePr w:type="firstCol">
      <w:rPr>
        <w:rFonts w:ascii="Calibri" w:hAnsi="Calibri"/>
        <w:sz w:val="20"/>
      </w:rPr>
    </w:tblStylePr>
    <w:tblStylePr w:type="lastCol">
      <w:rPr>
        <w:rFonts w:ascii="Calibri" w:hAnsi="Calibri"/>
        <w:sz w:val="20"/>
      </w:rPr>
    </w:tblStylePr>
    <w:tblStylePr w:type="band1Vert">
      <w:rPr>
        <w:rFonts w:ascii="Calibri" w:hAnsi="Calibri"/>
        <w:sz w:val="20"/>
      </w:rPr>
    </w:tblStylePr>
    <w:tblStylePr w:type="band2Vert">
      <w:rPr>
        <w:rFonts w:ascii="Calibri" w:hAnsi="Calibri"/>
        <w:sz w:val="20"/>
      </w:rPr>
    </w:tblStylePr>
    <w:tblStylePr w:type="band1Horz">
      <w:rPr>
        <w:rFonts w:ascii="Calibri" w:hAnsi="Calibri"/>
        <w:sz w:val="20"/>
      </w:rPr>
    </w:tblStylePr>
    <w:tblStylePr w:type="band2Horz">
      <w:rPr>
        <w:rFonts w:ascii="Calibri" w:hAnsi="Calibri"/>
        <w:sz w:val="20"/>
      </w:rPr>
    </w:tblStylePr>
  </w:style>
  <w:style w:type="paragraph" w:customStyle="1" w:styleId="Tableheading1">
    <w:name w:val="Table heading 1"/>
    <w:basedOn w:val="Normal"/>
    <w:qFormat/>
    <w:pPr>
      <w:spacing w:before="40" w:after="40" w:line="240" w:lineRule="auto"/>
      <w:contextualSpacing/>
      <w:jc w:val="left"/>
    </w:pPr>
    <w:rPr>
      <w:rFonts w:ascii="Calibri" w:hAnsi="Calibri" w:cs="Calibri"/>
      <w:b/>
      <w:color w:val="4472C4"/>
      <w:kern w:val="0"/>
      <w:szCs w:val="17"/>
      <w:lang w:val="en-GB" w:eastAsia="en-GB"/>
    </w:rPr>
  </w:style>
  <w:style w:type="paragraph" w:customStyle="1" w:styleId="Tablebody">
    <w:name w:val="Table body"/>
    <w:basedOn w:val="Normal"/>
    <w:qFormat/>
    <w:pPr>
      <w:spacing w:before="60" w:after="60" w:line="240" w:lineRule="auto"/>
      <w:jc w:val="left"/>
    </w:pPr>
    <w:rPr>
      <w:rFonts w:ascii="Calibri" w:hAnsi="Calibri" w:cs="Calibri"/>
      <w:color w:val="000000"/>
      <w:kern w:val="0"/>
      <w:szCs w:val="17"/>
      <w:lang w:val="en-GB" w:eastAsia="en-GB"/>
    </w:rPr>
  </w:style>
  <w:style w:type="paragraph" w:customStyle="1" w:styleId="00Heading01">
    <w:name w:val="00_Heading 01"/>
    <w:next w:val="Normal"/>
    <w:qFormat/>
    <w:pPr>
      <w:pageBreakBefore/>
      <w:numPr>
        <w:numId w:val="30"/>
      </w:numPr>
      <w:spacing w:after="600" w:line="600" w:lineRule="exact"/>
      <w:outlineLvl w:val="0"/>
    </w:pPr>
    <w:rPr>
      <w:rFonts w:ascii="Georgia" w:eastAsia="MS Mincho" w:hAnsi="Georgia"/>
      <w:b/>
      <w:bCs/>
      <w:i/>
      <w:iCs/>
      <w:color w:val="DC6900"/>
      <w:sz w:val="56"/>
      <w:szCs w:val="56"/>
      <w:lang w:val="en-GB" w:eastAsia="en-US"/>
    </w:rPr>
  </w:style>
  <w:style w:type="paragraph" w:customStyle="1" w:styleId="00Heading02">
    <w:name w:val="00_Heading 02"/>
    <w:basedOn w:val="00Heading01"/>
    <w:qFormat/>
    <w:pPr>
      <w:pageBreakBefore w:val="0"/>
      <w:numPr>
        <w:ilvl w:val="1"/>
      </w:numPr>
      <w:spacing w:after="240" w:line="400" w:lineRule="exact"/>
      <w:outlineLvl w:val="1"/>
    </w:pPr>
    <w:rPr>
      <w:i w:val="0"/>
      <w:sz w:val="32"/>
    </w:rPr>
  </w:style>
  <w:style w:type="paragraph" w:customStyle="1" w:styleId="00Heading03">
    <w:name w:val="00_Heading 03"/>
    <w:basedOn w:val="00Heading02"/>
    <w:qFormat/>
    <w:pPr>
      <w:numPr>
        <w:ilvl w:val="2"/>
      </w:numPr>
      <w:spacing w:after="360"/>
      <w:outlineLvl w:val="2"/>
    </w:pPr>
    <w:rPr>
      <w:b w:val="0"/>
      <w:i/>
      <w:sz w:val="28"/>
      <w:szCs w:val="28"/>
    </w:rPr>
  </w:style>
  <w:style w:type="character" w:customStyle="1" w:styleId="Bold">
    <w:name w:val="Bold"/>
    <w:basedOn w:val="Policepardfaut"/>
    <w:uiPriority w:val="1"/>
    <w:qFormat/>
    <w:rPr>
      <w:b/>
    </w:rPr>
  </w:style>
  <w:style w:type="table" w:customStyle="1" w:styleId="ListTable3-Accent121">
    <w:name w:val="List Table 3 - Accent 121"/>
    <w:basedOn w:val="TableauNormal"/>
    <w:uiPriority w:val="48"/>
    <w:qFormat/>
    <w:rPr>
      <w:sz w:val="17"/>
      <w:szCs w:val="17"/>
      <w:lang w:val="en-GB"/>
    </w:rPr>
    <w:tblPr>
      <w:tblBorders>
        <w:top w:val="single" w:sz="4" w:space="0" w:color="DC6900"/>
        <w:left w:val="single" w:sz="4" w:space="0" w:color="DC6900"/>
        <w:bottom w:val="single" w:sz="4" w:space="0" w:color="DC6900"/>
        <w:right w:val="single" w:sz="4" w:space="0" w:color="DC6900"/>
      </w:tblBorders>
    </w:tblPr>
    <w:tblStylePr w:type="firstRow">
      <w:rPr>
        <w:b/>
        <w:bCs/>
        <w:color w:val="FFFFFF"/>
      </w:rPr>
      <w:tblPr/>
      <w:tcPr>
        <w:shd w:val="clear" w:color="auto" w:fill="DC6900"/>
      </w:tcPr>
    </w:tblStylePr>
    <w:tblStylePr w:type="lastRow">
      <w:rPr>
        <w:b/>
        <w:bCs/>
      </w:rPr>
      <w:tblPr/>
      <w:tcPr>
        <w:tcBorders>
          <w:top w:val="double" w:sz="4" w:space="0" w:color="DC69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C6900"/>
          <w:right w:val="single" w:sz="4" w:space="0" w:color="DC6900"/>
        </w:tcBorders>
      </w:tcPr>
    </w:tblStylePr>
    <w:tblStylePr w:type="band1Horz">
      <w:tblPr/>
      <w:tcPr>
        <w:tcBorders>
          <w:top w:val="single" w:sz="4" w:space="0" w:color="DC6900"/>
          <w:bottom w:val="single" w:sz="4" w:space="0" w:color="DC69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6900"/>
          <w:left w:val="nil"/>
        </w:tcBorders>
      </w:tcPr>
    </w:tblStylePr>
    <w:tblStylePr w:type="swCell">
      <w:tblPr/>
      <w:tcPr>
        <w:tcBorders>
          <w:top w:val="double" w:sz="4" w:space="0" w:color="DC6900"/>
          <w:right w:val="nil"/>
        </w:tcBorders>
      </w:tcPr>
    </w:tblStylePr>
  </w:style>
  <w:style w:type="table" w:customStyle="1" w:styleId="Listaclara-nfasis21">
    <w:name w:val="Lista clara - Énfasis 21"/>
    <w:basedOn w:val="TableauNormal"/>
    <w:uiPriority w:val="61"/>
    <w:semiHidden/>
    <w:unhideWhenUsed/>
    <w:qFormat/>
    <w:rPr>
      <w:rFonts w:ascii="Georgia" w:hAnsi="Georgia"/>
      <w:lang w:val="en-GB"/>
    </w:rPr>
    <w:tblPr>
      <w:tblBorders>
        <w:top w:val="single" w:sz="4" w:space="0" w:color="auto"/>
        <w:left w:val="single" w:sz="4" w:space="0" w:color="auto"/>
        <w:bottom w:val="single" w:sz="4" w:space="0" w:color="auto"/>
        <w:right w:val="single" w:sz="4" w:space="0" w:color="auto"/>
      </w:tblBorders>
    </w:tblPr>
    <w:tblStylePr w:type="firstRow">
      <w:pPr>
        <w:spacing w:beforeLines="0" w:before="0" w:beforeAutospacing="0" w:afterLines="0" w:after="0" w:afterAutospacing="0" w:line="240" w:lineRule="auto"/>
      </w:pPr>
      <w:rPr>
        <w:b/>
        <w:bCs/>
        <w:color w:val="FFFFFF"/>
      </w:rPr>
      <w:tblPr/>
      <w:tcPr>
        <w:shd w:val="clear" w:color="auto" w:fill="ED7D31"/>
      </w:tcPr>
    </w:tblStylePr>
    <w:tblStylePr w:type="lastRow">
      <w:pPr>
        <w:spacing w:beforeLines="0" w:before="0" w:beforeAutospacing="0" w:afterLines="0" w:after="0" w:afterAutospacing="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customStyle="1" w:styleId="TableGrid2">
    <w:name w:val="Table Grid2"/>
    <w:basedOn w:val="TableauNormal"/>
    <w:qFormat/>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auNormal"/>
    <w:uiPriority w:val="46"/>
    <w:qFormat/>
    <w:rPr>
      <w:lang w:val="en-US"/>
    </w:rPr>
    <w:tblPr>
      <w:tblBorders>
        <w:top w:val="single" w:sz="4" w:space="0" w:color="FFC28B"/>
        <w:left w:val="single" w:sz="4" w:space="0" w:color="FFC28B"/>
        <w:bottom w:val="single" w:sz="4" w:space="0" w:color="FFC28B"/>
        <w:right w:val="single" w:sz="4" w:space="0" w:color="FFC28B"/>
        <w:insideH w:val="single" w:sz="4" w:space="0" w:color="FFC28B"/>
        <w:insideV w:val="single" w:sz="4" w:space="0" w:color="FFC28B"/>
      </w:tblBorders>
    </w:tblPr>
    <w:tblStylePr w:type="firstRow">
      <w:rPr>
        <w:b/>
        <w:bCs/>
      </w:rPr>
      <w:tblPr/>
      <w:tcPr>
        <w:tcBorders>
          <w:bottom w:val="single" w:sz="12" w:space="0" w:color="FFA351"/>
        </w:tcBorders>
      </w:tcPr>
    </w:tblStylePr>
    <w:tblStylePr w:type="lastRow">
      <w:rPr>
        <w:b/>
        <w:bCs/>
      </w:rPr>
      <w:tblPr/>
      <w:tcPr>
        <w:tcBorders>
          <w:top w:val="double" w:sz="2" w:space="0" w:color="FFA351"/>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eauNormal"/>
    <w:uiPriority w:val="46"/>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MediumShading1-Accent11">
    <w:name w:val="Medium Shading 1 - Accent 11"/>
    <w:basedOn w:val="TableauNormal"/>
    <w:uiPriority w:val="63"/>
    <w:qFormat/>
    <w:rPr>
      <w:rFonts w:ascii="Calibri" w:hAnsi="Calibri"/>
      <w:lang w:val="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PwCTableText2">
    <w:name w:val="PwC Table Text2"/>
    <w:basedOn w:val="TableauNormal"/>
    <w:uiPriority w:val="99"/>
    <w:qFormat/>
    <w:pPr>
      <w:spacing w:before="60" w:after="60"/>
    </w:pPr>
    <w:rPr>
      <w:rFonts w:ascii="Georgia" w:eastAsia="Times New Roman" w:hAnsi="Georgia"/>
      <w:lang w:val="en-US"/>
    </w:rPr>
    <w:tblPr>
      <w:tblBorders>
        <w:insideH w:val="dotted" w:sz="6" w:space="0" w:color="A32020"/>
      </w:tblBorders>
    </w:tblPr>
    <w:tblStylePr w:type="firstRow">
      <w:rPr>
        <w:rFonts w:ascii="var(--ff-mono)" w:hAnsi="var(--ff-mono)"/>
        <w:b/>
        <w:color w:val="A32020"/>
        <w:sz w:val="22"/>
      </w:rPr>
      <w:tblPr/>
      <w:tcPr>
        <w:tcBorders>
          <w:top w:val="single" w:sz="6" w:space="0" w:color="A32020"/>
          <w:left w:val="nil"/>
          <w:bottom w:val="single" w:sz="6" w:space="0" w:color="A32020"/>
          <w:right w:val="nil"/>
          <w:insideH w:val="nil"/>
          <w:insideV w:val="nil"/>
          <w:tl2br w:val="nil"/>
          <w:tr2bl w:val="nil"/>
        </w:tcBorders>
      </w:tcPr>
    </w:tblStylePr>
  </w:style>
  <w:style w:type="table" w:customStyle="1" w:styleId="BKLTableGrid2">
    <w:name w:val="BKL Table Grid2"/>
    <w:basedOn w:val="TableauNormal"/>
    <w:uiPriority w:val="39"/>
    <w:qFormat/>
    <w:rPr>
      <w:rFonts w:ascii="Georgia" w:eastAsia="Times New Roman" w:hAnsi="Georgia"/>
      <w:lang w:val="en-US"/>
    </w:rPr>
    <w:tblPr>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Pr>
    <w:tcPr>
      <w:vAlign w:val="center"/>
    </w:tcPr>
    <w:tblStylePr w:type="firstRow">
      <w:pPr>
        <w:jc w:val="center"/>
      </w:pPr>
      <w:rPr>
        <w:b/>
        <w:color w:val="auto"/>
      </w:rPr>
      <w:tblPr/>
      <w:tcPr>
        <w:shd w:val="clear" w:color="auto" w:fill="BFBFBF"/>
      </w:tcPr>
    </w:tblStylePr>
  </w:style>
  <w:style w:type="table" w:customStyle="1" w:styleId="LightList-Accent11">
    <w:name w:val="Light List - Accent 11"/>
    <w:basedOn w:val="TableauNormal"/>
    <w:uiPriority w:val="61"/>
    <w:qFormat/>
    <w:pPr>
      <w:spacing w:before="120"/>
      <w:jc w:val="both"/>
    </w:pPr>
    <w:rPr>
      <w:rFonts w:ascii="Arial" w:hAnsi="Arial"/>
      <w:lang w:val="en-US"/>
    </w:rPr>
    <w:tblPr>
      <w:tblBorders>
        <w:top w:val="single" w:sz="8" w:space="0" w:color="968C6D"/>
        <w:left w:val="single" w:sz="8" w:space="0" w:color="968C6D"/>
        <w:bottom w:val="single" w:sz="8" w:space="0" w:color="968C6D"/>
        <w:right w:val="single" w:sz="8" w:space="0" w:color="968C6D"/>
      </w:tblBorders>
    </w:tblPr>
    <w:tblStylePr w:type="firstRow">
      <w:pPr>
        <w:spacing w:before="0" w:after="0" w:line="240" w:lineRule="auto"/>
      </w:pPr>
      <w:rPr>
        <w:b/>
        <w:bCs/>
        <w:color w:val="FFFFFF"/>
      </w:rPr>
      <w:tblPr/>
      <w:tcPr>
        <w:shd w:val="clear" w:color="auto" w:fill="968C6D"/>
      </w:tcPr>
    </w:tblStylePr>
    <w:tblStylePr w:type="lastRow">
      <w:pPr>
        <w:spacing w:before="0" w:after="0" w:line="240" w:lineRule="auto"/>
      </w:pPr>
      <w:rPr>
        <w:b/>
        <w:bCs/>
      </w:rPr>
      <w:tblPr/>
      <w:tcPr>
        <w:tcBorders>
          <w:top w:val="double" w:sz="6" w:space="0" w:color="968C6D"/>
          <w:left w:val="single" w:sz="8" w:space="0" w:color="968C6D"/>
          <w:bottom w:val="single" w:sz="8" w:space="0" w:color="968C6D"/>
          <w:right w:val="single" w:sz="8" w:space="0" w:color="968C6D"/>
        </w:tcBorders>
      </w:tcPr>
    </w:tblStylePr>
    <w:tblStylePr w:type="firstCol">
      <w:rPr>
        <w:b/>
        <w:bCs/>
      </w:rPr>
    </w:tblStylePr>
    <w:tblStylePr w:type="lastCol">
      <w:rPr>
        <w:b/>
        <w:bCs/>
      </w:rPr>
    </w:tblStylePr>
    <w:tblStylePr w:type="band1Vert">
      <w:tblPr/>
      <w:tcPr>
        <w:tcBorders>
          <w:top w:val="single" w:sz="8" w:space="0" w:color="968C6D"/>
          <w:left w:val="single" w:sz="8" w:space="0" w:color="968C6D"/>
          <w:bottom w:val="single" w:sz="8" w:space="0" w:color="968C6D"/>
          <w:right w:val="single" w:sz="8" w:space="0" w:color="968C6D"/>
        </w:tcBorders>
      </w:tcPr>
    </w:tblStylePr>
    <w:tblStylePr w:type="band1Horz">
      <w:tblPr/>
      <w:tcPr>
        <w:tcBorders>
          <w:top w:val="single" w:sz="8" w:space="0" w:color="968C6D"/>
          <w:left w:val="single" w:sz="8" w:space="0" w:color="968C6D"/>
          <w:bottom w:val="single" w:sz="8" w:space="0" w:color="968C6D"/>
          <w:right w:val="single" w:sz="8" w:space="0" w:color="968C6D"/>
        </w:tcBorders>
      </w:tcPr>
    </w:tblStylePr>
  </w:style>
  <w:style w:type="table" w:customStyle="1" w:styleId="Listaclara-nfasis12">
    <w:name w:val="Lista clara - Énfasis 12"/>
    <w:basedOn w:val="TableauNormal"/>
    <w:uiPriority w:val="61"/>
    <w:semiHidden/>
    <w:unhideWhenUsed/>
    <w:qFormat/>
    <w:tblPr>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character" w:customStyle="1" w:styleId="En-ttedemessageCar">
    <w:name w:val="En-tête de message Car"/>
    <w:basedOn w:val="Policepardfaut"/>
    <w:link w:val="En-ttedemessage"/>
    <w:uiPriority w:val="99"/>
    <w:semiHidden/>
    <w:qFormat/>
    <w:rPr>
      <w:rFonts w:asciiTheme="majorHAnsi" w:eastAsiaTheme="majorEastAsia" w:hAnsiTheme="majorHAnsi" w:cstheme="majorBidi"/>
      <w:kern w:val="28"/>
      <w:sz w:val="24"/>
      <w:szCs w:val="24"/>
      <w:shd w:val="pct20" w:color="auto" w:fill="auto"/>
    </w:rPr>
  </w:style>
  <w:style w:type="table" w:customStyle="1" w:styleId="Tabladecuadrcula6concolores-nfasis42">
    <w:name w:val="Tabla de cuadrícula 6 con colores - Énfasis 42"/>
    <w:basedOn w:val="TableauNormal"/>
    <w:uiPriority w:val="51"/>
    <w:qFormat/>
    <w:rPr>
      <w:color w:val="48A68F" w:themeColor="accent4" w:themeShade="BF"/>
    </w:rPr>
    <w:tblPr>
      <w:tblBorders>
        <w:top w:val="single" w:sz="4" w:space="0" w:color="AEDCD1" w:themeColor="accent4" w:themeTint="99"/>
        <w:left w:val="single" w:sz="4" w:space="0" w:color="AEDCD1" w:themeColor="accent4" w:themeTint="99"/>
        <w:bottom w:val="single" w:sz="4" w:space="0" w:color="AEDCD1" w:themeColor="accent4" w:themeTint="99"/>
        <w:right w:val="single" w:sz="4" w:space="0" w:color="AEDCD1" w:themeColor="accent4" w:themeTint="99"/>
        <w:insideH w:val="single" w:sz="4" w:space="0" w:color="AEDCD1" w:themeColor="accent4" w:themeTint="99"/>
        <w:insideV w:val="single" w:sz="4" w:space="0" w:color="AEDCD1" w:themeColor="accent4" w:themeTint="99"/>
      </w:tblBorders>
    </w:tblPr>
    <w:tblStylePr w:type="firstRow">
      <w:rPr>
        <w:b/>
        <w:bCs/>
      </w:rPr>
      <w:tblPr/>
      <w:tcPr>
        <w:tcBorders>
          <w:bottom w:val="single" w:sz="12" w:space="0" w:color="AEDCD1" w:themeColor="accent4" w:themeTint="99"/>
        </w:tcBorders>
      </w:tcPr>
    </w:tblStylePr>
    <w:tblStylePr w:type="lastRow">
      <w:rPr>
        <w:b/>
        <w:bCs/>
      </w:rPr>
      <w:tblPr/>
      <w:tcPr>
        <w:tcBorders>
          <w:top w:val="double" w:sz="4" w:space="0" w:color="AEDCD1" w:themeColor="accent4" w:themeTint="99"/>
        </w:tcBorders>
      </w:tcPr>
    </w:tblStylePr>
    <w:tblStylePr w:type="firstCol">
      <w:rPr>
        <w:b/>
        <w:bCs/>
      </w:rPr>
    </w:tblStylePr>
    <w:tblStylePr w:type="lastCol">
      <w:rPr>
        <w:b/>
        <w:bCs/>
      </w:rPr>
    </w:tblStylePr>
    <w:tblStylePr w:type="band1Vert">
      <w:tblPr/>
      <w:tcPr>
        <w:shd w:val="clear" w:color="auto" w:fill="E4F3EF" w:themeFill="accent4" w:themeFillTint="33"/>
      </w:tcPr>
    </w:tblStylePr>
    <w:tblStylePr w:type="band1Horz">
      <w:tblPr/>
      <w:tcPr>
        <w:shd w:val="clear" w:color="auto" w:fill="E4F3EF" w:themeFill="accent4" w:themeFillTint="33"/>
      </w:tcPr>
    </w:tblStylePr>
  </w:style>
  <w:style w:type="table" w:customStyle="1" w:styleId="Tabladelista4-nfasis12">
    <w:name w:val="Tabla de lista 4 - Énfasis 12"/>
    <w:basedOn w:val="TableauNormal"/>
    <w:uiPriority w:val="49"/>
    <w:qFormat/>
    <w:tblPr>
      <w:tblBorders>
        <w:top w:val="single" w:sz="4" w:space="0" w:color="499DBC" w:themeColor="accent1" w:themeTint="99"/>
        <w:left w:val="single" w:sz="4" w:space="0" w:color="499DBC" w:themeColor="accent1" w:themeTint="99"/>
        <w:bottom w:val="single" w:sz="4" w:space="0" w:color="499DBC" w:themeColor="accent1" w:themeTint="99"/>
        <w:right w:val="single" w:sz="4" w:space="0" w:color="499DBC" w:themeColor="accent1" w:themeTint="99"/>
        <w:insideH w:val="single" w:sz="4" w:space="0" w:color="499DBC" w:themeColor="accent1" w:themeTint="99"/>
      </w:tblBorders>
    </w:tblPr>
    <w:tblStylePr w:type="firstRow">
      <w:rPr>
        <w:b/>
        <w:bCs/>
        <w:color w:val="FFFFFF" w:themeColor="background1"/>
      </w:rPr>
      <w:tblPr/>
      <w:tcPr>
        <w:tcBorders>
          <w:top w:val="single" w:sz="4" w:space="0" w:color="1A3B47" w:themeColor="accent1"/>
          <w:left w:val="single" w:sz="4" w:space="0" w:color="1A3B47" w:themeColor="accent1"/>
          <w:bottom w:val="single" w:sz="4" w:space="0" w:color="1A3B47" w:themeColor="accent1"/>
          <w:right w:val="single" w:sz="4" w:space="0" w:color="1A3B47" w:themeColor="accent1"/>
          <w:insideH w:val="nil"/>
        </w:tcBorders>
        <w:shd w:val="clear" w:color="auto" w:fill="1A3B47" w:themeFill="accent1"/>
      </w:tcPr>
    </w:tblStylePr>
    <w:tblStylePr w:type="lastRow">
      <w:rPr>
        <w:b/>
        <w:bCs/>
      </w:rPr>
      <w:tblPr/>
      <w:tcPr>
        <w:tcBorders>
          <w:top w:val="double" w:sz="4" w:space="0" w:color="499DBC" w:themeColor="accent1" w:themeTint="99"/>
        </w:tcBorders>
      </w:tcPr>
    </w:tblStylePr>
    <w:tblStylePr w:type="firstCol">
      <w:rPr>
        <w:b/>
        <w:bCs/>
      </w:rPr>
    </w:tblStylePr>
    <w:tblStylePr w:type="lastCol">
      <w:rPr>
        <w:b/>
        <w:bCs/>
      </w:rPr>
    </w:tblStylePr>
    <w:tblStylePr w:type="band1Vert">
      <w:tblPr/>
      <w:tcPr>
        <w:shd w:val="clear" w:color="auto" w:fill="C2DEE8" w:themeFill="accent1" w:themeFillTint="33"/>
      </w:tcPr>
    </w:tblStylePr>
    <w:tblStylePr w:type="band1Horz">
      <w:tblPr/>
      <w:tcPr>
        <w:shd w:val="clear" w:color="auto" w:fill="C2DEE8" w:themeFill="accent1" w:themeFillTint="33"/>
      </w:tcPr>
    </w:tblStylePr>
  </w:style>
  <w:style w:type="table" w:styleId="Listeclaire-Accent2">
    <w:name w:val="Light List Accent 2"/>
    <w:basedOn w:val="TableauNormal"/>
    <w:uiPriority w:val="61"/>
    <w:semiHidden/>
    <w:unhideWhenUsed/>
    <w:qFormat/>
    <w:tblPr>
      <w:tblBorders>
        <w:top w:val="single" w:sz="8" w:space="0" w:color="7874B3" w:themeColor="accent2"/>
        <w:left w:val="single" w:sz="8" w:space="0" w:color="7874B3" w:themeColor="accent2"/>
        <w:bottom w:val="single" w:sz="8" w:space="0" w:color="7874B3" w:themeColor="accent2"/>
        <w:right w:val="single" w:sz="8" w:space="0" w:color="7874B3" w:themeColor="accent2"/>
      </w:tblBorders>
    </w:tblPr>
    <w:tblStylePr w:type="firstRow">
      <w:pPr>
        <w:spacing w:before="0" w:after="0" w:line="240" w:lineRule="auto"/>
      </w:pPr>
      <w:rPr>
        <w:b/>
        <w:bCs/>
        <w:color w:val="FFFFFF" w:themeColor="background1"/>
      </w:rPr>
      <w:tblPr/>
      <w:tcPr>
        <w:shd w:val="clear" w:color="auto" w:fill="7874B3" w:themeFill="accent2"/>
      </w:tcPr>
    </w:tblStylePr>
    <w:tblStylePr w:type="lastRow">
      <w:pPr>
        <w:spacing w:before="0" w:after="0" w:line="240" w:lineRule="auto"/>
      </w:pPr>
      <w:rPr>
        <w:b/>
        <w:bCs/>
      </w:rPr>
      <w:tblPr/>
      <w:tcPr>
        <w:tcBorders>
          <w:top w:val="double" w:sz="6" w:space="0" w:color="7874B3" w:themeColor="accent2"/>
          <w:left w:val="single" w:sz="8" w:space="0" w:color="7874B3" w:themeColor="accent2"/>
          <w:bottom w:val="single" w:sz="8" w:space="0" w:color="7874B3" w:themeColor="accent2"/>
          <w:right w:val="single" w:sz="8" w:space="0" w:color="7874B3" w:themeColor="accent2"/>
        </w:tcBorders>
      </w:tcPr>
    </w:tblStylePr>
    <w:tblStylePr w:type="firstCol">
      <w:rPr>
        <w:b/>
        <w:bCs/>
      </w:rPr>
    </w:tblStylePr>
    <w:tblStylePr w:type="lastCol">
      <w:rPr>
        <w:b/>
        <w:bCs/>
      </w:rPr>
    </w:tblStylePr>
    <w:tblStylePr w:type="band1Vert">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tblStylePr w:type="band1Horz">
      <w:tblPr/>
      <w:tcPr>
        <w:tcBorders>
          <w:top w:val="single" w:sz="8" w:space="0" w:color="7874B3" w:themeColor="accent2"/>
          <w:left w:val="single" w:sz="8" w:space="0" w:color="7874B3" w:themeColor="accent2"/>
          <w:bottom w:val="single" w:sz="8" w:space="0" w:color="7874B3" w:themeColor="accent2"/>
          <w:right w:val="single" w:sz="8" w:space="0" w:color="7874B3" w:themeColor="accent2"/>
        </w:tcBorders>
      </w:tcPr>
    </w:tblStylePr>
  </w:style>
  <w:style w:type="table" w:customStyle="1" w:styleId="Tabladecuadrcula1clara-nfasis12">
    <w:name w:val="Tabla de cuadrícula 1 clara - Énfasis 12"/>
    <w:basedOn w:val="TableauNormal"/>
    <w:uiPriority w:val="46"/>
    <w:qFormat/>
    <w:tblPr>
      <w:tblBorders>
        <w:top w:val="single" w:sz="4" w:space="0" w:color="86BED2" w:themeColor="accent1" w:themeTint="66"/>
        <w:left w:val="single" w:sz="4" w:space="0" w:color="86BED2" w:themeColor="accent1" w:themeTint="66"/>
        <w:bottom w:val="single" w:sz="4" w:space="0" w:color="86BED2" w:themeColor="accent1" w:themeTint="66"/>
        <w:right w:val="single" w:sz="4" w:space="0" w:color="86BED2" w:themeColor="accent1" w:themeTint="66"/>
        <w:insideH w:val="single" w:sz="4" w:space="0" w:color="86BED2" w:themeColor="accent1" w:themeTint="66"/>
        <w:insideV w:val="single" w:sz="4" w:space="0" w:color="86BED2" w:themeColor="accent1" w:themeTint="66"/>
      </w:tblBorders>
    </w:tblPr>
    <w:tblStylePr w:type="firstRow">
      <w:rPr>
        <w:b/>
        <w:bCs/>
      </w:rPr>
      <w:tblPr/>
      <w:tcPr>
        <w:tcBorders>
          <w:bottom w:val="single" w:sz="12" w:space="0" w:color="499DBC" w:themeColor="accent1" w:themeTint="99"/>
        </w:tcBorders>
      </w:tcPr>
    </w:tblStylePr>
    <w:tblStylePr w:type="lastRow">
      <w:rPr>
        <w:b/>
        <w:bCs/>
      </w:rPr>
      <w:tblPr/>
      <w:tcPr>
        <w:tcBorders>
          <w:top w:val="double" w:sz="2" w:space="0" w:color="499DBC" w:themeColor="accent1" w:themeTint="99"/>
        </w:tcBorders>
      </w:tcPr>
    </w:tblStylePr>
    <w:tblStylePr w:type="firstCol">
      <w:rPr>
        <w:b/>
        <w:bCs/>
      </w:rPr>
    </w:tblStylePr>
    <w:tblStylePr w:type="lastCol">
      <w:rPr>
        <w:b/>
        <w:bCs/>
      </w:rPr>
    </w:tblStylePr>
  </w:style>
  <w:style w:type="table" w:styleId="Listeclaire-Accent1">
    <w:name w:val="Light List Accent 1"/>
    <w:basedOn w:val="TableauNormal"/>
    <w:uiPriority w:val="61"/>
    <w:semiHidden/>
    <w:unhideWhenUsed/>
    <w:qFormat/>
    <w:tblPr>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customStyle="1" w:styleId="CResaltar">
    <w:name w:val="C Resaltar"/>
    <w:basedOn w:val="Normal"/>
    <w:link w:val="CResaltarCar"/>
    <w:qFormat/>
    <w:pPr>
      <w:spacing w:before="60" w:after="60" w:line="240" w:lineRule="auto"/>
    </w:pPr>
    <w:rPr>
      <w:rFonts w:asciiTheme="minorHAnsi" w:hAnsiTheme="minorHAnsi" w:cs="Calibri"/>
      <w:b/>
      <w:color w:val="1A3B47" w:themeColor="text1"/>
      <w:kern w:val="0"/>
      <w:szCs w:val="22"/>
      <w:lang w:eastAsia="es-ES"/>
    </w:rPr>
  </w:style>
  <w:style w:type="character" w:customStyle="1" w:styleId="CResaltarCar">
    <w:name w:val="C Resaltar Car"/>
    <w:basedOn w:val="Policepardfaut"/>
    <w:link w:val="CResaltar"/>
    <w:qFormat/>
    <w:locked/>
    <w:rPr>
      <w:rFonts w:eastAsia="Times New Roman" w:cs="Calibri"/>
      <w:b/>
      <w:color w:val="1A3B47" w:themeColor="text1"/>
      <w:sz w:val="20"/>
      <w:lang w:eastAsia="es-ES"/>
    </w:rPr>
  </w:style>
  <w:style w:type="paragraph" w:customStyle="1" w:styleId="Bullet1">
    <w:name w:val="Bullet 1"/>
    <w:basedOn w:val="Paragraphedeliste"/>
    <w:link w:val="Bullet1Car"/>
    <w:qFormat/>
    <w:pPr>
      <w:numPr>
        <w:ilvl w:val="0"/>
        <w:numId w:val="31"/>
      </w:numPr>
      <w:spacing w:after="0" w:line="240" w:lineRule="auto"/>
    </w:pPr>
  </w:style>
  <w:style w:type="paragraph" w:customStyle="1" w:styleId="Bullet1Remarcado">
    <w:name w:val="Bullet 1 Remarcado"/>
    <w:basedOn w:val="Bullet1"/>
    <w:link w:val="Bullet1RemarcadoCar"/>
    <w:qFormat/>
    <w:rPr>
      <w:b/>
      <w:color w:val="1A3B47" w:themeColor="text1"/>
    </w:rPr>
  </w:style>
  <w:style w:type="character" w:customStyle="1" w:styleId="Bullet1RemarcadoCar">
    <w:name w:val="Bullet 1 Remarcado Car"/>
    <w:basedOn w:val="Policepardfaut"/>
    <w:link w:val="Bullet1Remarcado"/>
    <w:qFormat/>
    <w:locked/>
    <w:rPr>
      <w:rFonts w:ascii="Arial" w:eastAsia="Times New Roman" w:hAnsi="Arial" w:cs="Times New Roman"/>
      <w:b/>
      <w:color w:val="1A3B47" w:themeColor="text1"/>
      <w:kern w:val="28"/>
      <w:sz w:val="20"/>
      <w:szCs w:val="24"/>
    </w:rPr>
  </w:style>
  <w:style w:type="paragraph" w:customStyle="1" w:styleId="Negritatabla">
    <w:name w:val="Negrita tabla"/>
    <w:basedOn w:val="Normal"/>
    <w:link w:val="NegritatablaCar"/>
    <w:qFormat/>
    <w:pPr>
      <w:widowControl w:val="0"/>
      <w:adjustRightInd w:val="0"/>
      <w:spacing w:before="60" w:after="60" w:line="264" w:lineRule="auto"/>
      <w:ind w:left="34"/>
      <w:jc w:val="left"/>
      <w:textAlignment w:val="baseline"/>
    </w:pPr>
    <w:rPr>
      <w:rFonts w:cs="Calibri"/>
      <w:b/>
      <w:kern w:val="0"/>
      <w:sz w:val="22"/>
      <w:szCs w:val="22"/>
      <w:lang w:val="ca-ES" w:eastAsia="es-ES"/>
    </w:rPr>
  </w:style>
  <w:style w:type="character" w:customStyle="1" w:styleId="NegritatablaCar">
    <w:name w:val="Negrita tabla Car"/>
    <w:basedOn w:val="Policepardfaut"/>
    <w:link w:val="Negritatabla"/>
    <w:qFormat/>
    <w:locked/>
    <w:rPr>
      <w:rFonts w:ascii="Arial" w:eastAsia="Times New Roman" w:hAnsi="Arial" w:cs="Calibri"/>
      <w:b/>
      <w:lang w:val="ca-ES" w:eastAsia="es-ES"/>
    </w:rPr>
  </w:style>
  <w:style w:type="paragraph" w:customStyle="1" w:styleId="VietaTabla1">
    <w:name w:val="Viñeta Tabla 1"/>
    <w:basedOn w:val="Paragraphedeliste"/>
    <w:link w:val="VietaTabla1Car"/>
    <w:qFormat/>
    <w:pPr>
      <w:numPr>
        <w:ilvl w:val="0"/>
        <w:numId w:val="32"/>
      </w:numPr>
      <w:spacing w:before="0" w:after="0" w:line="240" w:lineRule="auto"/>
    </w:pPr>
    <w:rPr>
      <w:rFonts w:eastAsiaTheme="majorEastAsia"/>
      <w:lang w:eastAsia="zh-CN"/>
    </w:rPr>
  </w:style>
  <w:style w:type="paragraph" w:customStyle="1" w:styleId="Vieta2Texto">
    <w:name w:val="Viñeta 2 Texto"/>
    <w:basedOn w:val="VietaTabla1"/>
    <w:qFormat/>
    <w:pPr>
      <w:numPr>
        <w:ilvl w:val="1"/>
      </w:numPr>
      <w:tabs>
        <w:tab w:val="left" w:pos="691"/>
        <w:tab w:val="left" w:pos="926"/>
        <w:tab w:val="left" w:pos="986"/>
      </w:tabs>
      <w:ind w:left="986" w:hanging="345"/>
    </w:pPr>
  </w:style>
  <w:style w:type="character" w:customStyle="1" w:styleId="VietaTabla1Car">
    <w:name w:val="Viñeta Tabla 1 Car"/>
    <w:basedOn w:val="Policepardfaut"/>
    <w:link w:val="VietaTabla1"/>
    <w:qFormat/>
    <w:locked/>
    <w:rPr>
      <w:rFonts w:ascii="Arial" w:eastAsiaTheme="majorEastAsia" w:hAnsi="Arial" w:cs="Times New Roman"/>
      <w:kern w:val="28"/>
      <w:sz w:val="20"/>
      <w:szCs w:val="24"/>
      <w:lang w:eastAsia="zh-CN"/>
    </w:rPr>
  </w:style>
  <w:style w:type="paragraph" w:customStyle="1" w:styleId="Normaltabla">
    <w:name w:val="Normal_tabla"/>
    <w:basedOn w:val="Normal"/>
    <w:link w:val="NormaltablaCar"/>
    <w:qFormat/>
    <w:pPr>
      <w:spacing w:before="60" w:after="60" w:line="240" w:lineRule="auto"/>
    </w:pPr>
    <w:rPr>
      <w:kern w:val="0"/>
      <w:szCs w:val="22"/>
    </w:rPr>
  </w:style>
  <w:style w:type="character" w:customStyle="1" w:styleId="NormaltablaCar">
    <w:name w:val="Normal_tabla Car"/>
    <w:basedOn w:val="Policepardfaut"/>
    <w:link w:val="Normaltabla"/>
    <w:qFormat/>
    <w:locked/>
    <w:rPr>
      <w:rFonts w:ascii="Arial" w:eastAsia="Times New Roman" w:hAnsi="Arial" w:cs="Times New Roman"/>
      <w:sz w:val="20"/>
    </w:rPr>
  </w:style>
  <w:style w:type="paragraph" w:customStyle="1" w:styleId="Bullet1Tabla">
    <w:name w:val="Bullet 1_Tabla"/>
    <w:basedOn w:val="VietaTabla1"/>
    <w:link w:val="Bullet1TablaCar"/>
    <w:qFormat/>
    <w:pPr>
      <w:numPr>
        <w:numId w:val="33"/>
      </w:numPr>
      <w:ind w:hanging="432"/>
    </w:pPr>
  </w:style>
  <w:style w:type="paragraph" w:customStyle="1" w:styleId="Bullet2Tabla">
    <w:name w:val="Bullet 2_Tabla"/>
    <w:basedOn w:val="Bullet1Tabla"/>
    <w:link w:val="Bullet2TablaCar"/>
    <w:qFormat/>
    <w:pPr>
      <w:numPr>
        <w:numId w:val="34"/>
      </w:numPr>
      <w:tabs>
        <w:tab w:val="left" w:pos="1492"/>
      </w:tabs>
    </w:pPr>
  </w:style>
  <w:style w:type="character" w:customStyle="1" w:styleId="Bullet1TablaCar">
    <w:name w:val="Bullet 1_Tabla Car"/>
    <w:basedOn w:val="VietaTabla1Car"/>
    <w:link w:val="Bullet1Tabla"/>
    <w:qFormat/>
    <w:locked/>
    <w:rPr>
      <w:rFonts w:ascii="Arial" w:eastAsiaTheme="majorEastAsia" w:hAnsi="Arial" w:cs="Times New Roman"/>
      <w:kern w:val="28"/>
      <w:sz w:val="20"/>
      <w:szCs w:val="24"/>
      <w:lang w:eastAsia="zh-CN"/>
    </w:rPr>
  </w:style>
  <w:style w:type="character" w:customStyle="1" w:styleId="Bullet2TablaCar">
    <w:name w:val="Bullet 2_Tabla Car"/>
    <w:basedOn w:val="Bullet1TablaCar"/>
    <w:link w:val="Bullet2Tabla"/>
    <w:qFormat/>
    <w:locked/>
    <w:rPr>
      <w:rFonts w:ascii="Arial" w:eastAsiaTheme="majorEastAsia" w:hAnsi="Arial" w:cs="Times New Roman"/>
      <w:kern w:val="28"/>
      <w:sz w:val="20"/>
      <w:szCs w:val="24"/>
      <w:lang w:eastAsia="zh-CN"/>
    </w:rPr>
  </w:style>
  <w:style w:type="character" w:customStyle="1" w:styleId="Bullet1Car">
    <w:name w:val="Bullet 1 Car"/>
    <w:basedOn w:val="Policepardfaut"/>
    <w:link w:val="Bullet1"/>
    <w:qFormat/>
    <w:locked/>
    <w:rPr>
      <w:rFonts w:ascii="Arial" w:eastAsia="Times New Roman" w:hAnsi="Arial" w:cs="Times New Roman"/>
      <w:kern w:val="28"/>
      <w:sz w:val="20"/>
      <w:szCs w:val="24"/>
    </w:rPr>
  </w:style>
  <w:style w:type="character" w:customStyle="1" w:styleId="Bullet2Car">
    <w:name w:val="Bullet 2 Car"/>
    <w:basedOn w:val="Policepardfaut"/>
    <w:link w:val="Bullet20"/>
    <w:qFormat/>
    <w:locked/>
    <w:rPr>
      <w:rFonts w:ascii="RotisSansSerif" w:eastAsia="Times New Roman" w:hAnsi="RotisSansSerif" w:cs="Times New Roman"/>
      <w:snapToGrid w:val="0"/>
      <w:sz w:val="28"/>
      <w:szCs w:val="20"/>
      <w:lang w:val="en-GB"/>
    </w:rPr>
  </w:style>
  <w:style w:type="paragraph" w:customStyle="1" w:styleId="Vieta1Texto0">
    <w:name w:val="Viñeta 1 Texto"/>
    <w:basedOn w:val="VietaTabla1"/>
    <w:link w:val="Vieta1TextoCar"/>
    <w:qFormat/>
    <w:pPr>
      <w:numPr>
        <w:numId w:val="0"/>
      </w:numPr>
      <w:ind w:left="360" w:hanging="360"/>
    </w:pPr>
    <w:rPr>
      <w:color w:val="1A3B47" w:themeColor="text1"/>
    </w:rPr>
  </w:style>
  <w:style w:type="character" w:customStyle="1" w:styleId="Vieta1TextoCar">
    <w:name w:val="Viñeta 1 Texto Car"/>
    <w:basedOn w:val="VietaTabla1Car"/>
    <w:link w:val="Vieta1Texto0"/>
    <w:qFormat/>
    <w:locked/>
    <w:rPr>
      <w:rFonts w:ascii="Arial" w:eastAsiaTheme="majorEastAsia" w:hAnsi="Arial" w:cs="Times New Roman"/>
      <w:color w:val="1A3B47" w:themeColor="text1"/>
      <w:kern w:val="28"/>
      <w:sz w:val="20"/>
      <w:szCs w:val="24"/>
      <w:lang w:eastAsia="zh-CN"/>
    </w:rPr>
  </w:style>
  <w:style w:type="table" w:customStyle="1" w:styleId="ITSERVICES2">
    <w:name w:val="IT SERVICES_2"/>
    <w:basedOn w:val="TableauNormal"/>
    <w:uiPriority w:val="99"/>
    <w:qFormat/>
    <w:rPr>
      <w:rFonts w:ascii="Arial" w:eastAsia="Times New Roman" w:hAnsi="Arial"/>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mbria" w:eastAsia="Cambria" w:cs="Times New Roman"/>
        <w:caps/>
        <w:smallCaps w:val="0"/>
        <w:color w:val="FFFFFF" w:themeColor="background1"/>
        <w:sz w:val="22"/>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style>
  <w:style w:type="paragraph" w:customStyle="1" w:styleId="TablaVietas">
    <w:name w:val="Tabla_Viñetas"/>
    <w:basedOn w:val="Normal"/>
    <w:qFormat/>
    <w:pPr>
      <w:spacing w:before="0" w:after="0" w:line="240" w:lineRule="exact"/>
      <w:ind w:left="1070" w:hanging="360"/>
    </w:pPr>
    <w:rPr>
      <w:rFonts w:asciiTheme="minorHAnsi" w:hAnsiTheme="minorHAnsi" w:cs="Calibri"/>
      <w:kern w:val="0"/>
      <w:sz w:val="16"/>
      <w:szCs w:val="16"/>
      <w:lang w:eastAsia="es-ES"/>
    </w:rPr>
  </w:style>
  <w:style w:type="paragraph" w:customStyle="1" w:styleId="TablaTitulo">
    <w:name w:val="Tabla Titulo"/>
    <w:basedOn w:val="Normal"/>
    <w:link w:val="TablaTituloCar"/>
    <w:qFormat/>
    <w:pPr>
      <w:spacing w:line="240" w:lineRule="auto"/>
      <w:jc w:val="center"/>
    </w:pPr>
    <w:rPr>
      <w:rFonts w:ascii="Neo Sans Medium" w:hAnsi="Neo Sans Medium"/>
      <w:color w:val="FFFFFF" w:themeColor="background1"/>
      <w:kern w:val="0"/>
      <w:sz w:val="22"/>
      <w:szCs w:val="22"/>
    </w:rPr>
  </w:style>
  <w:style w:type="character" w:customStyle="1" w:styleId="TablaTituloCar">
    <w:name w:val="Tabla Titulo Car"/>
    <w:basedOn w:val="Policepardfaut"/>
    <w:link w:val="TablaTitulo"/>
    <w:qFormat/>
    <w:locked/>
    <w:rPr>
      <w:rFonts w:ascii="Neo Sans Medium" w:eastAsia="Times New Roman" w:hAnsi="Neo Sans Medium" w:cs="Times New Roman"/>
      <w:color w:val="FFFFFF" w:themeColor="background1"/>
    </w:rPr>
  </w:style>
  <w:style w:type="paragraph" w:customStyle="1" w:styleId="Vieta1texto">
    <w:name w:val="Viñeta 1_texto"/>
    <w:basedOn w:val="Normal"/>
    <w:qFormat/>
    <w:pPr>
      <w:numPr>
        <w:numId w:val="35"/>
      </w:numPr>
      <w:spacing w:before="0" w:after="30" w:line="240" w:lineRule="auto"/>
    </w:pPr>
    <w:rPr>
      <w:kern w:val="0"/>
      <w:szCs w:val="18"/>
    </w:rPr>
  </w:style>
  <w:style w:type="table" w:customStyle="1" w:styleId="Tabladecuadrcula4-nfasis21">
    <w:name w:val="Tabla de cuadrícula 4 - Énfasis 21"/>
    <w:basedOn w:val="TableauNormal"/>
    <w:uiPriority w:val="49"/>
    <w:qFormat/>
    <w:rPr>
      <w:rFonts w:eastAsia="Times New Roman"/>
    </w:rPr>
    <w:tblPr>
      <w:tblBorders>
        <w:top w:val="single" w:sz="4" w:space="0" w:color="ADABD1" w:themeColor="accent2" w:themeTint="99"/>
        <w:left w:val="single" w:sz="4" w:space="0" w:color="ADABD1" w:themeColor="accent2" w:themeTint="99"/>
        <w:bottom w:val="single" w:sz="4" w:space="0" w:color="ADABD1" w:themeColor="accent2" w:themeTint="99"/>
        <w:right w:val="single" w:sz="4" w:space="0" w:color="ADABD1" w:themeColor="accent2" w:themeTint="99"/>
        <w:insideH w:val="single" w:sz="4" w:space="0" w:color="ADABD1" w:themeColor="accent2" w:themeTint="99"/>
        <w:insideV w:val="single" w:sz="4" w:space="0" w:color="ADABD1" w:themeColor="accent2" w:themeTint="99"/>
      </w:tblBorders>
    </w:tblPr>
    <w:tblStylePr w:type="firstRow">
      <w:rPr>
        <w:rFonts w:cs="Times New Roman"/>
        <w:b/>
        <w:bCs/>
        <w:color w:val="FFFFFF" w:themeColor="background1"/>
      </w:rPr>
      <w:tblPr/>
      <w:tcPr>
        <w:tcBorders>
          <w:top w:val="single" w:sz="4" w:space="0" w:color="7874B3" w:themeColor="accent2"/>
          <w:left w:val="single" w:sz="4" w:space="0" w:color="7874B3" w:themeColor="accent2"/>
          <w:bottom w:val="single" w:sz="4" w:space="0" w:color="7874B3" w:themeColor="accent2"/>
          <w:right w:val="single" w:sz="4" w:space="0" w:color="7874B3" w:themeColor="accent2"/>
          <w:insideH w:val="nil"/>
          <w:insideV w:val="nil"/>
        </w:tcBorders>
        <w:shd w:val="clear" w:color="auto" w:fill="7874B3" w:themeFill="accent2"/>
      </w:tcPr>
    </w:tblStylePr>
    <w:tblStylePr w:type="lastRow">
      <w:rPr>
        <w:rFonts w:cs="Times New Roman"/>
        <w:b/>
        <w:bCs/>
      </w:rPr>
      <w:tblPr/>
      <w:tcPr>
        <w:tcBorders>
          <w:top w:val="double" w:sz="4" w:space="0" w:color="7874B3"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3E3EF" w:themeFill="accent2" w:themeFillTint="33"/>
      </w:tcPr>
    </w:tblStylePr>
    <w:tblStylePr w:type="band1Horz">
      <w:rPr>
        <w:rFonts w:cs="Times New Roman"/>
      </w:rPr>
      <w:tblPr/>
      <w:tcPr>
        <w:shd w:val="clear" w:color="auto" w:fill="E3E3EF" w:themeFill="accent2" w:themeFillTint="33"/>
      </w:tcPr>
    </w:tblStylePr>
  </w:style>
  <w:style w:type="character" w:customStyle="1" w:styleId="NegritaCar">
    <w:name w:val="Negrita Car"/>
    <w:basedOn w:val="Policepardfaut"/>
    <w:qFormat/>
    <w:locked/>
    <w:rPr>
      <w:rFonts w:ascii="Arial" w:eastAsia="Times New Roman" w:hAnsi="Arial" w:cs="Times New Roman"/>
      <w:b/>
      <w:color w:val="1A3B47" w:themeColor="text1"/>
      <w:kern w:val="28"/>
      <w:szCs w:val="24"/>
    </w:rPr>
  </w:style>
  <w:style w:type="paragraph" w:customStyle="1" w:styleId="BULLET2">
    <w:name w:val="BULLET 2"/>
    <w:basedOn w:val="Paragraphedeliste"/>
    <w:link w:val="BULLET2Car0"/>
    <w:qFormat/>
    <w:pPr>
      <w:numPr>
        <w:ilvl w:val="0"/>
        <w:numId w:val="36"/>
      </w:numPr>
      <w:spacing w:before="0" w:after="0" w:line="360" w:lineRule="auto"/>
      <w:ind w:left="414"/>
    </w:pPr>
    <w:rPr>
      <w:lang w:eastAsia="es-ES"/>
    </w:rPr>
  </w:style>
  <w:style w:type="character" w:customStyle="1" w:styleId="BULLET2Car0">
    <w:name w:val="BULLET 2 Car"/>
    <w:basedOn w:val="ParagraphedelisteCar"/>
    <w:link w:val="BULLET2"/>
    <w:qFormat/>
    <w:locked/>
    <w:rPr>
      <w:rFonts w:ascii="Arial" w:eastAsia="Times New Roman" w:hAnsi="Arial" w:cs="Times New Roman"/>
      <w:kern w:val="28"/>
      <w:sz w:val="20"/>
      <w:szCs w:val="24"/>
      <w:lang w:eastAsia="es-ES"/>
    </w:rPr>
  </w:style>
  <w:style w:type="paragraph" w:customStyle="1" w:styleId="Numeracin">
    <w:name w:val="Numeración"/>
    <w:basedOn w:val="Paragraphedeliste"/>
    <w:link w:val="NumeracinCar"/>
    <w:qFormat/>
    <w:pPr>
      <w:numPr>
        <w:ilvl w:val="0"/>
        <w:numId w:val="37"/>
      </w:numPr>
      <w:spacing w:after="0" w:line="240" w:lineRule="auto"/>
    </w:pPr>
  </w:style>
  <w:style w:type="character" w:customStyle="1" w:styleId="NumeracinCar">
    <w:name w:val="Numeración Car"/>
    <w:basedOn w:val="Policepardfaut"/>
    <w:link w:val="Numeracin"/>
    <w:qFormat/>
    <w:locked/>
    <w:rPr>
      <w:rFonts w:ascii="Arial" w:eastAsia="Times New Roman" w:hAnsi="Arial" w:cs="Times New Roman"/>
      <w:kern w:val="28"/>
      <w:sz w:val="20"/>
      <w:szCs w:val="24"/>
    </w:rPr>
  </w:style>
  <w:style w:type="table" w:customStyle="1" w:styleId="ITServices">
    <w:name w:val="IT_Services"/>
    <w:basedOn w:val="TableauNormal"/>
    <w:uiPriority w:val="99"/>
    <w:qFormat/>
    <w:rPr>
      <w:rFonts w:ascii="Arial" w:eastAsia="Times New Roman" w:hAnsi="Arial"/>
      <w:sz w:val="18"/>
      <w:lang w:val="en-US"/>
    </w:rPr>
    <w:tblPr>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Pr>
    <w:tblStylePr w:type="firstRow">
      <w:pPr>
        <w:jc w:val="center"/>
      </w:pPr>
      <w:rPr>
        <w:rFonts w:ascii="Candara" w:hAnsi="Candara" w:cs="Times New Roman"/>
        <w:caps/>
        <w:smallCaps w:val="0"/>
        <w:color w:val="FFFFFF" w:themeColor="background1"/>
        <w:sz w:val="20"/>
      </w:rPr>
      <w:tblPr>
        <w:tblCellMar>
          <w:top w:w="0" w:type="dxa"/>
          <w:left w:w="0" w:type="dxa"/>
          <w:bottom w:w="0" w:type="dxa"/>
          <w:right w:w="0" w:type="dxa"/>
        </w:tblCellMa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1A3B47" w:themeFill="accent1"/>
      </w:tcPr>
    </w:tblStylePr>
    <w:tblStylePr w:type="firstCol">
      <w:rPr>
        <w:rFonts w:ascii="Candara" w:hAnsi="Candara" w:cs="Times New Roman"/>
        <w:sz w:val="18"/>
      </w:rPr>
      <w:tblPr/>
      <w:tcPr>
        <w:tcBorders>
          <w:top w:val="single" w:sz="8" w:space="0" w:color="639FCB" w:themeColor="accent5"/>
          <w:left w:val="single" w:sz="8" w:space="0" w:color="639FCB" w:themeColor="accent5"/>
          <w:bottom w:val="single" w:sz="8" w:space="0" w:color="639FCB" w:themeColor="accent5"/>
          <w:right w:val="single" w:sz="8" w:space="0" w:color="639FCB" w:themeColor="accent5"/>
          <w:insideH w:val="single" w:sz="8" w:space="0" w:color="auto"/>
          <w:insideV w:val="single" w:sz="8" w:space="0" w:color="auto"/>
        </w:tcBorders>
        <w:shd w:val="clear" w:color="auto" w:fill="E3E3EF" w:themeFill="accent6" w:themeFillTint="33"/>
      </w:tcPr>
    </w:tblStylePr>
  </w:style>
  <w:style w:type="paragraph" w:customStyle="1" w:styleId="EstiloBullet1Izquierda">
    <w:name w:val="Estilo Bullet 1 + Izquierda"/>
    <w:basedOn w:val="Bullet1"/>
    <w:qFormat/>
    <w:pPr>
      <w:tabs>
        <w:tab w:val="left" w:pos="170"/>
        <w:tab w:val="right" w:pos="851"/>
        <w:tab w:val="left" w:pos="1418"/>
      </w:tabs>
      <w:spacing w:before="0" w:line="360" w:lineRule="auto"/>
      <w:ind w:left="170" w:hanging="170"/>
      <w:contextualSpacing w:val="0"/>
      <w:jc w:val="left"/>
    </w:pPr>
    <w:rPr>
      <w:kern w:val="0"/>
      <w:sz w:val="22"/>
      <w:szCs w:val="20"/>
      <w:lang w:eastAsia="es-ES"/>
    </w:rPr>
  </w:style>
  <w:style w:type="character" w:customStyle="1" w:styleId="normaltextrun">
    <w:name w:val="normaltextrun"/>
    <w:basedOn w:val="Policepardfaut"/>
    <w:qFormat/>
  </w:style>
  <w:style w:type="character" w:customStyle="1" w:styleId="eop">
    <w:name w:val="eop"/>
    <w:basedOn w:val="Policepardfaut"/>
    <w:qFormat/>
  </w:style>
  <w:style w:type="character" w:customStyle="1" w:styleId="Mentionnonrsolue3">
    <w:name w:val="Mention non résolue3"/>
    <w:basedOn w:val="Policepardfaut"/>
    <w:uiPriority w:val="99"/>
    <w:semiHidden/>
    <w:unhideWhenUsed/>
    <w:qFormat/>
    <w:rPr>
      <w:color w:val="605E5C"/>
      <w:shd w:val="clear" w:color="auto" w:fill="E1DFDD"/>
    </w:rPr>
  </w:style>
  <w:style w:type="character" w:customStyle="1" w:styleId="FootnoteCharacters">
    <w:name w:val="Footnote Characters"/>
    <w:basedOn w:val="Policepardfaut"/>
    <w:uiPriority w:val="99"/>
    <w:semiHidden/>
    <w:unhideWhenUsed/>
    <w:qFormat/>
    <w:rPr>
      <w:vertAlign w:val="superscript"/>
    </w:rPr>
  </w:style>
  <w:style w:type="character" w:customStyle="1" w:styleId="FootnoteAnchor">
    <w:name w:val="Footnote Anchor"/>
    <w:qFormat/>
    <w:rPr>
      <w:vertAlign w:val="superscript"/>
    </w:rPr>
  </w:style>
  <w:style w:type="character" w:customStyle="1" w:styleId="IndexLink">
    <w:name w:val="Index Link"/>
    <w:qFormat/>
  </w:style>
  <w:style w:type="character" w:customStyle="1" w:styleId="EndnoteAnchor">
    <w:name w:val="Endnote Anchor"/>
    <w:qFormat/>
    <w:rPr>
      <w:vertAlign w:val="superscript"/>
    </w:rPr>
  </w:style>
  <w:style w:type="character" w:customStyle="1" w:styleId="EndnoteCharacters">
    <w:name w:val="Endnote Characters"/>
    <w:qFormat/>
  </w:style>
  <w:style w:type="paragraph" w:customStyle="1" w:styleId="Heading">
    <w:name w:val="Heading"/>
    <w:basedOn w:val="Normal"/>
    <w:next w:val="Corpsdetexte"/>
    <w:qFormat/>
    <w:pPr>
      <w:keepNext/>
      <w:suppressAutoHyphens/>
      <w:spacing w:before="240" w:line="259" w:lineRule="auto"/>
      <w:jc w:val="left"/>
    </w:pPr>
    <w:rPr>
      <w:rFonts w:ascii="Liberation Sans" w:eastAsia="Noto Sans CJK SC" w:hAnsi="Liberation Sans" w:cs="Lohit Devanagari"/>
      <w:kern w:val="0"/>
      <w:sz w:val="28"/>
      <w:szCs w:val="28"/>
      <w:lang w:val="fr-FR"/>
    </w:rPr>
  </w:style>
  <w:style w:type="paragraph" w:customStyle="1" w:styleId="Index">
    <w:name w:val="Index"/>
    <w:basedOn w:val="Normal"/>
    <w:qFormat/>
    <w:pPr>
      <w:suppressLineNumbers/>
      <w:suppressAutoHyphens/>
      <w:spacing w:before="0" w:after="160" w:line="259" w:lineRule="auto"/>
      <w:jc w:val="left"/>
    </w:pPr>
    <w:rPr>
      <w:rFonts w:asciiTheme="minorHAnsi" w:eastAsiaTheme="minorHAnsi" w:hAnsiTheme="minorHAnsi" w:cs="Lohit Devanagari"/>
      <w:kern w:val="0"/>
      <w:sz w:val="22"/>
      <w:szCs w:val="22"/>
      <w:lang w:val="fr-FR"/>
    </w:rPr>
  </w:style>
  <w:style w:type="paragraph" w:customStyle="1" w:styleId="HeaderandFooter">
    <w:name w:val="Header and Footer"/>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FrameContents">
    <w:name w:val="Frame Contents"/>
    <w:basedOn w:val="Normal"/>
    <w:qFormat/>
    <w:pPr>
      <w:suppressAutoHyphens/>
      <w:spacing w:before="0" w:after="160" w:line="259" w:lineRule="auto"/>
      <w:jc w:val="left"/>
    </w:pPr>
    <w:rPr>
      <w:rFonts w:asciiTheme="minorHAnsi" w:eastAsiaTheme="minorHAnsi" w:hAnsiTheme="minorHAnsi" w:cstheme="minorBidi"/>
      <w:kern w:val="0"/>
      <w:sz w:val="22"/>
      <w:szCs w:val="22"/>
      <w:lang w:val="fr-FR"/>
    </w:rPr>
  </w:style>
  <w:style w:type="paragraph" w:customStyle="1" w:styleId="TableHeading">
    <w:name w:val="Table Heading"/>
    <w:basedOn w:val="TableContents"/>
    <w:qFormat/>
    <w:pPr>
      <w:suppressLineNumbers/>
      <w:suppressAutoHyphens/>
      <w:spacing w:before="0" w:after="160" w:line="259" w:lineRule="auto"/>
      <w:jc w:val="center"/>
    </w:pPr>
    <w:rPr>
      <w:rFonts w:eastAsiaTheme="minorHAnsi" w:cstheme="minorBidi"/>
      <w:b/>
      <w:bCs/>
      <w:sz w:val="22"/>
      <w:szCs w:val="22"/>
      <w:lang w:val="fr-FR"/>
    </w:rPr>
  </w:style>
  <w:style w:type="paragraph" w:customStyle="1" w:styleId="Vietanivel1sencilla">
    <w:name w:val="Viñeta nivel 1 sencilla"/>
    <w:basedOn w:val="Normal"/>
    <w:qFormat/>
    <w:pPr>
      <w:numPr>
        <w:numId w:val="38"/>
      </w:numPr>
      <w:spacing w:before="0" w:after="0"/>
    </w:pPr>
    <w:rPr>
      <w:rFonts w:cs="Arial"/>
      <w:color w:val="303030"/>
      <w:kern w:val="0"/>
      <w:szCs w:val="22"/>
      <w:lang w:eastAsia="es-ES"/>
    </w:rPr>
  </w:style>
  <w:style w:type="paragraph" w:customStyle="1" w:styleId="Bullet">
    <w:name w:val="Bullet"/>
    <w:basedOn w:val="Normal"/>
    <w:qFormat/>
    <w:pPr>
      <w:numPr>
        <w:numId w:val="39"/>
      </w:numPr>
      <w:spacing w:before="0"/>
    </w:pPr>
    <w:rPr>
      <w:color w:val="003366"/>
      <w:kern w:val="0"/>
      <w:szCs w:val="20"/>
      <w:lang w:eastAsia="es-ES"/>
    </w:rPr>
  </w:style>
  <w:style w:type="paragraph" w:customStyle="1" w:styleId="EGYGral">
    <w:name w:val="EGY Gral"/>
    <w:basedOn w:val="Normal"/>
    <w:link w:val="EGYGralCar"/>
    <w:qFormat/>
    <w:pPr>
      <w:spacing w:after="0"/>
    </w:pPr>
    <w:rPr>
      <w:rFonts w:ascii="DIN" w:eastAsiaTheme="minorHAnsi" w:hAnsi="DIN" w:cstheme="minorBidi"/>
      <w:kern w:val="0"/>
      <w:sz w:val="24"/>
      <w:szCs w:val="22"/>
    </w:rPr>
  </w:style>
  <w:style w:type="character" w:customStyle="1" w:styleId="EGYGralCar">
    <w:name w:val="EGY Gral Car"/>
    <w:basedOn w:val="Policepardfaut"/>
    <w:link w:val="EGYGral"/>
    <w:qFormat/>
    <w:rPr>
      <w:rFonts w:ascii="DIN" w:hAnsi="DIN"/>
      <w:sz w:val="24"/>
    </w:rPr>
  </w:style>
  <w:style w:type="paragraph" w:customStyle="1" w:styleId="PSTitulo2">
    <w:name w:val="PS_Titulo 2"/>
    <w:basedOn w:val="Normal"/>
    <w:uiPriority w:val="1"/>
    <w:qFormat/>
    <w:pPr>
      <w:widowControl w:val="0"/>
      <w:numPr>
        <w:ilvl w:val="2"/>
        <w:numId w:val="40"/>
      </w:numPr>
      <w:tabs>
        <w:tab w:val="left" w:pos="360"/>
      </w:tabs>
      <w:spacing w:before="360"/>
      <w:ind w:left="709" w:right="113" w:firstLine="0"/>
    </w:pPr>
    <w:rPr>
      <w:rFonts w:ascii="Century Gothic" w:eastAsia="Century Gothic" w:hAnsi="Century Gothic"/>
      <w:b/>
      <w:spacing w:val="-1"/>
      <w:kern w:val="0"/>
      <w:sz w:val="18"/>
      <w:szCs w:val="18"/>
      <w:lang w:bidi="en-US"/>
    </w:rPr>
  </w:style>
  <w:style w:type="paragraph" w:customStyle="1" w:styleId="xmsonormal">
    <w:name w:val="x_msonormal"/>
    <w:basedOn w:val="Normal"/>
    <w:uiPriority w:val="99"/>
    <w:qFormat/>
    <w:pPr>
      <w:spacing w:before="0" w:after="0" w:line="240" w:lineRule="auto"/>
      <w:jc w:val="left"/>
    </w:pPr>
    <w:rPr>
      <w:rFonts w:ascii="Times New Roman" w:eastAsiaTheme="minorHAnsi" w:hAnsi="Times New Roman"/>
      <w:kern w:val="0"/>
      <w:sz w:val="24"/>
      <w:lang w:val="zh-CN" w:eastAsia="zh-CN"/>
    </w:rPr>
  </w:style>
  <w:style w:type="table" w:customStyle="1" w:styleId="Tabladelista31">
    <w:name w:val="Tabla de lista 31"/>
    <w:basedOn w:val="TableauNormal"/>
    <w:uiPriority w:val="48"/>
    <w:qFormat/>
    <w:rPr>
      <w:rFonts w:eastAsia="Times New Roman"/>
    </w:rPr>
    <w:tblPr>
      <w:tblBorders>
        <w:top w:val="single" w:sz="4" w:space="0" w:color="1A3B47" w:themeColor="text1"/>
        <w:left w:val="single" w:sz="4" w:space="0" w:color="1A3B47" w:themeColor="text1"/>
        <w:bottom w:val="single" w:sz="4" w:space="0" w:color="1A3B47" w:themeColor="text1"/>
        <w:right w:val="single" w:sz="4" w:space="0" w:color="1A3B47" w:themeColor="text1"/>
      </w:tblBorders>
    </w:tblPr>
    <w:tblStylePr w:type="firstRow">
      <w:rPr>
        <w:b/>
        <w:bCs/>
        <w:color w:val="FFFFFF" w:themeColor="background1"/>
      </w:rPr>
      <w:tblPr/>
      <w:tcPr>
        <w:shd w:val="clear" w:color="auto" w:fill="1A3B47" w:themeFill="text1"/>
      </w:tcPr>
    </w:tblStylePr>
    <w:tblStylePr w:type="lastRow">
      <w:rPr>
        <w:b/>
        <w:bCs/>
      </w:rPr>
      <w:tblPr/>
      <w:tcPr>
        <w:tcBorders>
          <w:top w:val="double" w:sz="4" w:space="0" w:color="1A3B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3B47" w:themeColor="text1"/>
          <w:right w:val="single" w:sz="4" w:space="0" w:color="1A3B47" w:themeColor="text1"/>
        </w:tcBorders>
      </w:tcPr>
    </w:tblStylePr>
    <w:tblStylePr w:type="band1Horz">
      <w:tblPr/>
      <w:tcPr>
        <w:tcBorders>
          <w:top w:val="single" w:sz="4" w:space="0" w:color="1A3B47" w:themeColor="text1"/>
          <w:bottom w:val="single" w:sz="4" w:space="0" w:color="1A3B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3B47" w:themeColor="text1"/>
          <w:left w:val="nil"/>
        </w:tcBorders>
      </w:tcPr>
    </w:tblStylePr>
    <w:tblStylePr w:type="swCell">
      <w:tblPr/>
      <w:tcPr>
        <w:tcBorders>
          <w:top w:val="double" w:sz="4" w:space="0" w:color="1A3B47" w:themeColor="text1"/>
          <w:right w:val="nil"/>
        </w:tcBorders>
      </w:tcPr>
    </w:tblStylePr>
  </w:style>
  <w:style w:type="character" w:customStyle="1" w:styleId="acopre">
    <w:name w:val="acopre"/>
    <w:basedOn w:val="Policepardfaut"/>
    <w:qFormat/>
  </w:style>
  <w:style w:type="character" w:customStyle="1" w:styleId="jlqj4b">
    <w:name w:val="jlqj4b"/>
    <w:basedOn w:val="Policepardfaut"/>
    <w:qFormat/>
  </w:style>
  <w:style w:type="paragraph" w:customStyle="1" w:styleId="Texto">
    <w:name w:val="Texto"/>
    <w:basedOn w:val="Normal"/>
    <w:uiPriority w:val="99"/>
    <w:qFormat/>
    <w:pPr>
      <w:spacing w:before="0" w:after="0" w:line="240" w:lineRule="exact"/>
      <w:jc w:val="left"/>
    </w:pPr>
    <w:rPr>
      <w:rFonts w:ascii="DIN-Regular" w:hAnsi="DIN-Regular"/>
      <w:kern w:val="0"/>
      <w:szCs w:val="20"/>
      <w:lang w:val="en-US"/>
    </w:rPr>
  </w:style>
  <w:style w:type="paragraph" w:customStyle="1" w:styleId="StyleTitulo1Indra">
    <w:name w:val="Style Titulo 1 Indra"/>
    <w:basedOn w:val="Titre1"/>
    <w:link w:val="StyleTitulo1IndraCar"/>
    <w:qFormat/>
    <w:pPr>
      <w:ind w:left="567" w:hanging="567"/>
    </w:pPr>
    <w:rPr>
      <w:lang w:val="en-GB"/>
    </w:rPr>
  </w:style>
  <w:style w:type="paragraph" w:customStyle="1" w:styleId="StyleTitulo2Indra">
    <w:name w:val="Style Titulo 2 Indra"/>
    <w:basedOn w:val="Titre2"/>
    <w:link w:val="StyleTitulo2IndraCar"/>
    <w:qFormat/>
    <w:rPr>
      <w:rFonts w:asciiTheme="minorHAnsi" w:hAnsiTheme="minorHAnsi" w:cstheme="minorHAnsi"/>
    </w:rPr>
  </w:style>
  <w:style w:type="character" w:customStyle="1" w:styleId="StyleTitulo1IndraCar">
    <w:name w:val="Style Titulo 1 Indra Car"/>
    <w:basedOn w:val="Titre1Car"/>
    <w:link w:val="StyleTitulo1Indra"/>
    <w:qFormat/>
    <w:rPr>
      <w:rFonts w:ascii="Georgia" w:eastAsiaTheme="majorEastAsia" w:hAnsi="Georgia" w:cstheme="majorBidi"/>
      <w:b/>
      <w:bCs/>
      <w:caps/>
      <w:color w:val="1A3B47" w:themeColor="accent1"/>
      <w:kern w:val="28"/>
      <w:sz w:val="36"/>
      <w:szCs w:val="28"/>
      <w:lang w:val="en-GB"/>
    </w:rPr>
  </w:style>
  <w:style w:type="character" w:customStyle="1" w:styleId="StyleTitulo2IndraCar">
    <w:name w:val="Style Titulo 2 Indra Car"/>
    <w:basedOn w:val="Titre2Car"/>
    <w:link w:val="StyleTitulo2Indra"/>
    <w:qFormat/>
    <w:rPr>
      <w:rFonts w:ascii="Georgia" w:eastAsiaTheme="majorEastAsia" w:hAnsi="Georgia" w:cstheme="minorHAnsi"/>
      <w:b/>
      <w:bCs/>
      <w:color w:val="1A3B47" w:themeColor="text1"/>
      <w:kern w:val="28"/>
      <w:sz w:val="28"/>
      <w:szCs w:val="26"/>
    </w:rPr>
  </w:style>
  <w:style w:type="paragraph" w:customStyle="1" w:styleId="FORMATIONTITRE">
    <w:name w:val="FORMATION TITRE"/>
    <w:basedOn w:val="Normal"/>
    <w:link w:val="FORMATIONTITRECar"/>
    <w:qFormat/>
    <w:pPr>
      <w:spacing w:before="94"/>
      <w:ind w:left="136"/>
    </w:pPr>
    <w:rPr>
      <w:b/>
      <w:u w:val="thick"/>
      <w:lang w:val="zh-CN"/>
    </w:rPr>
  </w:style>
  <w:style w:type="table" w:customStyle="1" w:styleId="PwCTableofFigures1">
    <w:name w:val="PwC Table of Figures1"/>
    <w:basedOn w:val="PwCTableText"/>
    <w:uiPriority w:val="99"/>
    <w:qFormat/>
    <w:pPr>
      <w:spacing w:after="0"/>
      <w:jc w:val="right"/>
    </w:pPr>
    <w:rPr>
      <w:rFonts w:ascii="Arial" w:hAnsi="Arial"/>
    </w:rPr>
    <w:tblPr>
      <w:tblBorders>
        <w:insideH w:val="dotted" w:sz="4" w:space="0" w:color="4472C4"/>
      </w:tblBorders>
    </w:tblPr>
    <w:tblStylePr w:type="firstRow">
      <w:pPr>
        <w:jc w:val="right"/>
      </w:pPr>
      <w:rPr>
        <w:rFonts w:ascii="Calibri Light" w:hAnsi="Calibri Light"/>
        <w:b/>
        <w:color w:val="44546A"/>
        <w:sz w:val="18"/>
      </w:rPr>
      <w:tblPr/>
      <w:tcPr>
        <w:tcBorders>
          <w:top w:val="single" w:sz="6" w:space="0" w:color="4472C4"/>
          <w:left w:val="nil"/>
          <w:bottom w:val="single" w:sz="6" w:space="0" w:color="4472C4"/>
          <w:right w:val="nil"/>
          <w:insideH w:val="nil"/>
          <w:insideV w:val="nil"/>
          <w:tl2br w:val="nil"/>
          <w:tr2bl w:val="nil"/>
        </w:tcBorders>
      </w:tcPr>
    </w:tblStylePr>
  </w:style>
  <w:style w:type="character" w:customStyle="1" w:styleId="FORMATIONTITRECar">
    <w:name w:val="FORMATION TITRE Car"/>
    <w:basedOn w:val="Policepardfaut"/>
    <w:link w:val="FORMATIONTITRE"/>
    <w:qFormat/>
    <w:rPr>
      <w:rFonts w:ascii="Arial" w:eastAsia="Times New Roman" w:hAnsi="Arial" w:cs="Times New Roman"/>
      <w:b/>
      <w:kern w:val="28"/>
      <w:sz w:val="20"/>
      <w:szCs w:val="24"/>
      <w:u w:val="thick"/>
      <w:lang w:val="zh-CN"/>
    </w:rPr>
  </w:style>
  <w:style w:type="table" w:customStyle="1" w:styleId="Style11">
    <w:name w:val="Style11"/>
    <w:basedOn w:val="PwCTableText"/>
    <w:uiPriority w:val="99"/>
    <w:qFormat/>
    <w:pPr>
      <w:spacing w:after="0"/>
    </w:p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pPr>
        <w:jc w:val="left"/>
      </w:pPr>
      <w:rPr>
        <w:rFonts w:ascii="Calibri Light" w:hAnsi="Calibri Light"/>
        <w:b/>
        <w:color w:val="44546A"/>
        <w:sz w:val="18"/>
      </w:rPr>
      <w:tblPr/>
      <w:tcPr>
        <w:tcBorders>
          <w:top w:val="single" w:sz="4" w:space="0" w:color="4472C4"/>
          <w:left w:val="single" w:sz="4" w:space="0" w:color="4472C4"/>
          <w:bottom w:val="single" w:sz="4" w:space="0" w:color="4472C4"/>
          <w:right w:val="single" w:sz="4" w:space="0" w:color="4472C4"/>
          <w:insideH w:val="nil"/>
          <w:insideV w:val="single" w:sz="4" w:space="0" w:color="auto"/>
          <w:tl2br w:val="nil"/>
          <w:tr2bl w:val="nil"/>
        </w:tcBorders>
      </w:tcPr>
    </w:tblStylePr>
  </w:style>
  <w:style w:type="table" w:customStyle="1" w:styleId="SmartTextListTable1">
    <w:name w:val="Smart Text List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single" w:sz="6" w:space="0" w:color="4472C4"/>
          <w:right w:val="nil"/>
          <w:insideH w:val="nil"/>
          <w:insideV w:val="nil"/>
          <w:tl2br w:val="nil"/>
          <w:tr2bl w:val="nil"/>
        </w:tcBorders>
      </w:tcPr>
    </w:tblStylePr>
  </w:style>
  <w:style w:type="table" w:customStyle="1" w:styleId="SmartBasicTable1">
    <w:name w:val="Smart Basic Table1"/>
    <w:basedOn w:val="PwCTableText"/>
    <w:uiPriority w:val="99"/>
    <w:qFormat/>
    <w:pPr>
      <w:spacing w:after="0"/>
    </w:pPr>
    <w:tblPr>
      <w:tblBorders>
        <w:insideH w:val="dotted" w:sz="4" w:space="0" w:color="4472C4"/>
      </w:tblBorders>
    </w:tblPr>
    <w:tblStylePr w:type="firstRow">
      <w:pPr>
        <w:jc w:val="left"/>
      </w:pPr>
      <w:rPr>
        <w:rFonts w:ascii="Calibri Light" w:hAnsi="Calibri Light"/>
        <w:b/>
        <w:color w:val="44546A"/>
        <w:sz w:val="18"/>
      </w:rPr>
      <w:tblPr/>
      <w:tcPr>
        <w:tcBorders>
          <w:top w:val="nil"/>
          <w:left w:val="nil"/>
          <w:bottom w:val="nil"/>
          <w:right w:val="nil"/>
          <w:insideH w:val="nil"/>
          <w:insideV w:val="nil"/>
          <w:tl2br w:val="nil"/>
          <w:tr2bl w:val="nil"/>
        </w:tcBorders>
      </w:tcPr>
    </w:tblStylePr>
    <w:tblStylePr w:type="firstCol">
      <w:rPr>
        <w:i/>
      </w:rPr>
    </w:tblStylePr>
  </w:style>
  <w:style w:type="paragraph" w:customStyle="1" w:styleId="Textonormalverde">
    <w:name w:val="Texto normal verde"/>
    <w:basedOn w:val="Normal"/>
    <w:qFormat/>
    <w:pPr>
      <w:spacing w:before="0" w:after="100" w:line="260" w:lineRule="exact"/>
    </w:pPr>
    <w:rPr>
      <w:rFonts w:ascii="Barlow Semi Condensed" w:hAnsi="Barlow Semi Condensed"/>
      <w:color w:val="D83C64" w:themeColor="accent3" w:themeShade="BF"/>
      <w:kern w:val="0"/>
      <w:sz w:val="22"/>
      <w:szCs w:val="22"/>
      <w:lang w:eastAsia="es-ES"/>
    </w:rPr>
  </w:style>
  <w:style w:type="paragraph" w:customStyle="1" w:styleId="Pargrafambpunt">
    <w:name w:val="Paràgraf amb punt"/>
    <w:basedOn w:val="Normal"/>
    <w:qFormat/>
    <w:pPr>
      <w:numPr>
        <w:numId w:val="41"/>
      </w:numPr>
      <w:autoSpaceDE w:val="0"/>
      <w:autoSpaceDN w:val="0"/>
      <w:adjustRightInd w:val="0"/>
      <w:spacing w:before="0" w:after="0" w:line="240" w:lineRule="auto"/>
    </w:pPr>
    <w:rPr>
      <w:rFonts w:ascii="Tahoma" w:eastAsia="PMingLiU" w:hAnsi="Tahoma"/>
      <w:kern w:val="0"/>
      <w:szCs w:val="20"/>
      <w:lang w:val="zh-CN" w:eastAsia="zh-TW"/>
    </w:rPr>
  </w:style>
  <w:style w:type="paragraph" w:customStyle="1" w:styleId="TituloREE2">
    <w:name w:val="Titulo REE_2"/>
    <w:basedOn w:val="Normal"/>
    <w:qFormat/>
    <w:pPr>
      <w:keepNext/>
      <w:numPr>
        <w:numId w:val="42"/>
      </w:numPr>
      <w:pBdr>
        <w:bottom w:val="single" w:sz="4" w:space="1" w:color="006699"/>
      </w:pBdr>
      <w:suppressAutoHyphens/>
      <w:spacing w:before="0" w:after="240" w:line="360" w:lineRule="exact"/>
      <w:contextualSpacing/>
      <w:jc w:val="left"/>
    </w:pPr>
    <w:rPr>
      <w:rFonts w:ascii="Barlow Semi Condensed" w:hAnsi="Barlow Semi Condensed"/>
      <w:color w:val="006699"/>
      <w:kern w:val="0"/>
      <w:sz w:val="32"/>
      <w:szCs w:val="32"/>
    </w:rPr>
  </w:style>
  <w:style w:type="paragraph" w:customStyle="1" w:styleId="TituloREE4">
    <w:name w:val="Titulo REE4"/>
    <w:basedOn w:val="TituloREE2"/>
    <w:qFormat/>
    <w:pPr>
      <w:numPr>
        <w:ilvl w:val="1"/>
      </w:numPr>
      <w:spacing w:before="300" w:line="320" w:lineRule="exact"/>
    </w:pPr>
    <w:rPr>
      <w:sz w:val="28"/>
      <w:szCs w:val="28"/>
    </w:rPr>
  </w:style>
  <w:style w:type="paragraph" w:customStyle="1" w:styleId="TituloREE5">
    <w:name w:val="Titulo REE 5"/>
    <w:basedOn w:val="TituloREE4"/>
    <w:qFormat/>
    <w:pPr>
      <w:numPr>
        <w:ilvl w:val="2"/>
      </w:numPr>
      <w:ind w:left="504"/>
    </w:pPr>
  </w:style>
  <w:style w:type="paragraph" w:customStyle="1" w:styleId="TituloRee6">
    <w:name w:val="Titulo Ree 6"/>
    <w:basedOn w:val="TituloREE5"/>
    <w:qFormat/>
    <w:pPr>
      <w:numPr>
        <w:ilvl w:val="3"/>
      </w:numPr>
    </w:pPr>
  </w:style>
  <w:style w:type="paragraph" w:customStyle="1" w:styleId="1">
    <w:name w:val="1."/>
    <w:basedOn w:val="Normal"/>
    <w:qFormat/>
    <w:pPr>
      <w:keepNext/>
      <w:keepLines/>
      <w:numPr>
        <w:numId w:val="43"/>
      </w:numPr>
      <w:tabs>
        <w:tab w:val="left" w:pos="238"/>
      </w:tabs>
      <w:spacing w:before="200" w:after="100" w:line="240" w:lineRule="exact"/>
      <w:contextualSpacing/>
      <w:jc w:val="left"/>
    </w:pPr>
    <w:rPr>
      <w:rFonts w:ascii="Barlow Semi Condensed Medium" w:hAnsi="Barlow Semi Condensed Medium" w:cs="Arial"/>
      <w:color w:val="006699"/>
      <w:kern w:val="0"/>
      <w:szCs w:val="20"/>
    </w:rPr>
  </w:style>
  <w:style w:type="paragraph" w:customStyle="1" w:styleId="TextonormalREE">
    <w:name w:val="Texto normal REE"/>
    <w:basedOn w:val="Normal"/>
    <w:qFormat/>
    <w:pPr>
      <w:spacing w:before="0" w:after="100" w:line="240" w:lineRule="exact"/>
    </w:pPr>
    <w:rPr>
      <w:rFonts w:ascii="Barlow Semi Condensed" w:hAnsi="Barlow Semi Condensed"/>
      <w:kern w:val="0"/>
      <w:sz w:val="22"/>
      <w:szCs w:val="20"/>
      <w:lang w:eastAsia="es-ES"/>
    </w:rPr>
  </w:style>
  <w:style w:type="character" w:customStyle="1" w:styleId="fontstyle21">
    <w:name w:val="fontstyle21"/>
    <w:basedOn w:val="Policepardfaut"/>
    <w:qFormat/>
    <w:rPr>
      <w:rFonts w:ascii="Palatino-Italic" w:hAnsi="Palatino-Italic" w:hint="default"/>
      <w:i/>
      <w:iCs/>
      <w:color w:val="000000"/>
      <w:sz w:val="24"/>
      <w:szCs w:val="24"/>
    </w:rPr>
  </w:style>
  <w:style w:type="character" w:customStyle="1" w:styleId="font01">
    <w:name w:val="font01"/>
    <w:qFormat/>
    <w:rPr>
      <w:rFonts w:ascii="Calibri" w:hAnsi="Calibri" w:cs="Calibri" w:hint="default"/>
      <w:color w:val="639FCB"/>
      <w:u w:val="none"/>
    </w:rPr>
  </w:style>
  <w:style w:type="character" w:customStyle="1" w:styleId="font61">
    <w:name w:val="font61"/>
    <w:qFormat/>
    <w:rPr>
      <w:rFonts w:ascii="Calibri" w:hAnsi="Calibri" w:cs="Calibri" w:hint="default"/>
      <w:i/>
      <w:iCs/>
      <w:color w:val="99CCFF"/>
      <w:u w:val="none"/>
    </w:rPr>
  </w:style>
  <w:style w:type="character" w:customStyle="1" w:styleId="font51">
    <w:name w:val="font51"/>
    <w:qFormat/>
    <w:rPr>
      <w:rFonts w:ascii="Calibri" w:hAnsi="Calibri" w:cs="Calibri" w:hint="default"/>
      <w:i/>
      <w:iCs/>
      <w:color w:val="99CCFF"/>
      <w:u w:val="none"/>
    </w:rPr>
  </w:style>
  <w:style w:type="character" w:styleId="Mentionnonrsolue">
    <w:name w:val="Unresolved Mention"/>
    <w:basedOn w:val="Policepardfaut"/>
    <w:uiPriority w:val="99"/>
    <w:semiHidden/>
    <w:unhideWhenUsed/>
    <w:rsid w:val="001F4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6631">
      <w:bodyDiv w:val="1"/>
      <w:marLeft w:val="0"/>
      <w:marRight w:val="0"/>
      <w:marTop w:val="0"/>
      <w:marBottom w:val="0"/>
      <w:divBdr>
        <w:top w:val="none" w:sz="0" w:space="0" w:color="auto"/>
        <w:left w:val="none" w:sz="0" w:space="0" w:color="auto"/>
        <w:bottom w:val="none" w:sz="0" w:space="0" w:color="auto"/>
        <w:right w:val="none" w:sz="0" w:space="0" w:color="auto"/>
      </w:divBdr>
    </w:div>
    <w:div w:id="240413776">
      <w:bodyDiv w:val="1"/>
      <w:marLeft w:val="0"/>
      <w:marRight w:val="0"/>
      <w:marTop w:val="0"/>
      <w:marBottom w:val="0"/>
      <w:divBdr>
        <w:top w:val="none" w:sz="0" w:space="0" w:color="auto"/>
        <w:left w:val="none" w:sz="0" w:space="0" w:color="auto"/>
        <w:bottom w:val="none" w:sz="0" w:space="0" w:color="auto"/>
        <w:right w:val="none" w:sz="0" w:space="0" w:color="auto"/>
      </w:divBdr>
    </w:div>
    <w:div w:id="252128260">
      <w:bodyDiv w:val="1"/>
      <w:marLeft w:val="0"/>
      <w:marRight w:val="0"/>
      <w:marTop w:val="0"/>
      <w:marBottom w:val="0"/>
      <w:divBdr>
        <w:top w:val="none" w:sz="0" w:space="0" w:color="auto"/>
        <w:left w:val="none" w:sz="0" w:space="0" w:color="auto"/>
        <w:bottom w:val="none" w:sz="0" w:space="0" w:color="auto"/>
        <w:right w:val="none" w:sz="0" w:space="0" w:color="auto"/>
      </w:divBdr>
    </w:div>
    <w:div w:id="258106333">
      <w:bodyDiv w:val="1"/>
      <w:marLeft w:val="0"/>
      <w:marRight w:val="0"/>
      <w:marTop w:val="0"/>
      <w:marBottom w:val="0"/>
      <w:divBdr>
        <w:top w:val="none" w:sz="0" w:space="0" w:color="auto"/>
        <w:left w:val="none" w:sz="0" w:space="0" w:color="auto"/>
        <w:bottom w:val="none" w:sz="0" w:space="0" w:color="auto"/>
        <w:right w:val="none" w:sz="0" w:space="0" w:color="auto"/>
      </w:divBdr>
    </w:div>
    <w:div w:id="266549743">
      <w:bodyDiv w:val="1"/>
      <w:marLeft w:val="0"/>
      <w:marRight w:val="0"/>
      <w:marTop w:val="0"/>
      <w:marBottom w:val="0"/>
      <w:divBdr>
        <w:top w:val="none" w:sz="0" w:space="0" w:color="auto"/>
        <w:left w:val="none" w:sz="0" w:space="0" w:color="auto"/>
        <w:bottom w:val="none" w:sz="0" w:space="0" w:color="auto"/>
        <w:right w:val="none" w:sz="0" w:space="0" w:color="auto"/>
      </w:divBdr>
    </w:div>
    <w:div w:id="316616758">
      <w:bodyDiv w:val="1"/>
      <w:marLeft w:val="0"/>
      <w:marRight w:val="0"/>
      <w:marTop w:val="0"/>
      <w:marBottom w:val="0"/>
      <w:divBdr>
        <w:top w:val="none" w:sz="0" w:space="0" w:color="auto"/>
        <w:left w:val="none" w:sz="0" w:space="0" w:color="auto"/>
        <w:bottom w:val="none" w:sz="0" w:space="0" w:color="auto"/>
        <w:right w:val="none" w:sz="0" w:space="0" w:color="auto"/>
      </w:divBdr>
    </w:div>
    <w:div w:id="430708649">
      <w:bodyDiv w:val="1"/>
      <w:marLeft w:val="0"/>
      <w:marRight w:val="0"/>
      <w:marTop w:val="0"/>
      <w:marBottom w:val="0"/>
      <w:divBdr>
        <w:top w:val="none" w:sz="0" w:space="0" w:color="auto"/>
        <w:left w:val="none" w:sz="0" w:space="0" w:color="auto"/>
        <w:bottom w:val="none" w:sz="0" w:space="0" w:color="auto"/>
        <w:right w:val="none" w:sz="0" w:space="0" w:color="auto"/>
      </w:divBdr>
    </w:div>
    <w:div w:id="528614395">
      <w:bodyDiv w:val="1"/>
      <w:marLeft w:val="0"/>
      <w:marRight w:val="0"/>
      <w:marTop w:val="0"/>
      <w:marBottom w:val="0"/>
      <w:divBdr>
        <w:top w:val="none" w:sz="0" w:space="0" w:color="auto"/>
        <w:left w:val="none" w:sz="0" w:space="0" w:color="auto"/>
        <w:bottom w:val="none" w:sz="0" w:space="0" w:color="auto"/>
        <w:right w:val="none" w:sz="0" w:space="0" w:color="auto"/>
      </w:divBdr>
    </w:div>
    <w:div w:id="528687409">
      <w:bodyDiv w:val="1"/>
      <w:marLeft w:val="0"/>
      <w:marRight w:val="0"/>
      <w:marTop w:val="0"/>
      <w:marBottom w:val="0"/>
      <w:divBdr>
        <w:top w:val="none" w:sz="0" w:space="0" w:color="auto"/>
        <w:left w:val="none" w:sz="0" w:space="0" w:color="auto"/>
        <w:bottom w:val="none" w:sz="0" w:space="0" w:color="auto"/>
        <w:right w:val="none" w:sz="0" w:space="0" w:color="auto"/>
      </w:divBdr>
    </w:div>
    <w:div w:id="676275099">
      <w:bodyDiv w:val="1"/>
      <w:marLeft w:val="0"/>
      <w:marRight w:val="0"/>
      <w:marTop w:val="0"/>
      <w:marBottom w:val="0"/>
      <w:divBdr>
        <w:top w:val="none" w:sz="0" w:space="0" w:color="auto"/>
        <w:left w:val="none" w:sz="0" w:space="0" w:color="auto"/>
        <w:bottom w:val="none" w:sz="0" w:space="0" w:color="auto"/>
        <w:right w:val="none" w:sz="0" w:space="0" w:color="auto"/>
      </w:divBdr>
    </w:div>
    <w:div w:id="890844354">
      <w:bodyDiv w:val="1"/>
      <w:marLeft w:val="0"/>
      <w:marRight w:val="0"/>
      <w:marTop w:val="0"/>
      <w:marBottom w:val="0"/>
      <w:divBdr>
        <w:top w:val="none" w:sz="0" w:space="0" w:color="auto"/>
        <w:left w:val="none" w:sz="0" w:space="0" w:color="auto"/>
        <w:bottom w:val="none" w:sz="0" w:space="0" w:color="auto"/>
        <w:right w:val="none" w:sz="0" w:space="0" w:color="auto"/>
      </w:divBdr>
    </w:div>
    <w:div w:id="918253624">
      <w:bodyDiv w:val="1"/>
      <w:marLeft w:val="0"/>
      <w:marRight w:val="0"/>
      <w:marTop w:val="0"/>
      <w:marBottom w:val="0"/>
      <w:divBdr>
        <w:top w:val="none" w:sz="0" w:space="0" w:color="auto"/>
        <w:left w:val="none" w:sz="0" w:space="0" w:color="auto"/>
        <w:bottom w:val="none" w:sz="0" w:space="0" w:color="auto"/>
        <w:right w:val="none" w:sz="0" w:space="0" w:color="auto"/>
      </w:divBdr>
    </w:div>
    <w:div w:id="959192588">
      <w:bodyDiv w:val="1"/>
      <w:marLeft w:val="0"/>
      <w:marRight w:val="0"/>
      <w:marTop w:val="0"/>
      <w:marBottom w:val="0"/>
      <w:divBdr>
        <w:top w:val="none" w:sz="0" w:space="0" w:color="auto"/>
        <w:left w:val="none" w:sz="0" w:space="0" w:color="auto"/>
        <w:bottom w:val="none" w:sz="0" w:space="0" w:color="auto"/>
        <w:right w:val="none" w:sz="0" w:space="0" w:color="auto"/>
      </w:divBdr>
    </w:div>
    <w:div w:id="1089038087">
      <w:bodyDiv w:val="1"/>
      <w:marLeft w:val="0"/>
      <w:marRight w:val="0"/>
      <w:marTop w:val="0"/>
      <w:marBottom w:val="0"/>
      <w:divBdr>
        <w:top w:val="none" w:sz="0" w:space="0" w:color="auto"/>
        <w:left w:val="none" w:sz="0" w:space="0" w:color="auto"/>
        <w:bottom w:val="none" w:sz="0" w:space="0" w:color="auto"/>
        <w:right w:val="none" w:sz="0" w:space="0" w:color="auto"/>
      </w:divBdr>
    </w:div>
    <w:div w:id="1168402068">
      <w:bodyDiv w:val="1"/>
      <w:marLeft w:val="0"/>
      <w:marRight w:val="0"/>
      <w:marTop w:val="0"/>
      <w:marBottom w:val="0"/>
      <w:divBdr>
        <w:top w:val="none" w:sz="0" w:space="0" w:color="auto"/>
        <w:left w:val="none" w:sz="0" w:space="0" w:color="auto"/>
        <w:bottom w:val="none" w:sz="0" w:space="0" w:color="auto"/>
        <w:right w:val="none" w:sz="0" w:space="0" w:color="auto"/>
      </w:divBdr>
    </w:div>
    <w:div w:id="1174607723">
      <w:bodyDiv w:val="1"/>
      <w:marLeft w:val="0"/>
      <w:marRight w:val="0"/>
      <w:marTop w:val="0"/>
      <w:marBottom w:val="0"/>
      <w:divBdr>
        <w:top w:val="none" w:sz="0" w:space="0" w:color="auto"/>
        <w:left w:val="none" w:sz="0" w:space="0" w:color="auto"/>
        <w:bottom w:val="none" w:sz="0" w:space="0" w:color="auto"/>
        <w:right w:val="none" w:sz="0" w:space="0" w:color="auto"/>
      </w:divBdr>
    </w:div>
    <w:div w:id="1205755483">
      <w:bodyDiv w:val="1"/>
      <w:marLeft w:val="0"/>
      <w:marRight w:val="0"/>
      <w:marTop w:val="0"/>
      <w:marBottom w:val="0"/>
      <w:divBdr>
        <w:top w:val="none" w:sz="0" w:space="0" w:color="auto"/>
        <w:left w:val="none" w:sz="0" w:space="0" w:color="auto"/>
        <w:bottom w:val="none" w:sz="0" w:space="0" w:color="auto"/>
        <w:right w:val="none" w:sz="0" w:space="0" w:color="auto"/>
      </w:divBdr>
    </w:div>
    <w:div w:id="1217202919">
      <w:bodyDiv w:val="1"/>
      <w:marLeft w:val="0"/>
      <w:marRight w:val="0"/>
      <w:marTop w:val="0"/>
      <w:marBottom w:val="0"/>
      <w:divBdr>
        <w:top w:val="none" w:sz="0" w:space="0" w:color="auto"/>
        <w:left w:val="none" w:sz="0" w:space="0" w:color="auto"/>
        <w:bottom w:val="none" w:sz="0" w:space="0" w:color="auto"/>
        <w:right w:val="none" w:sz="0" w:space="0" w:color="auto"/>
      </w:divBdr>
    </w:div>
    <w:div w:id="1408720676">
      <w:bodyDiv w:val="1"/>
      <w:marLeft w:val="0"/>
      <w:marRight w:val="0"/>
      <w:marTop w:val="0"/>
      <w:marBottom w:val="0"/>
      <w:divBdr>
        <w:top w:val="none" w:sz="0" w:space="0" w:color="auto"/>
        <w:left w:val="none" w:sz="0" w:space="0" w:color="auto"/>
        <w:bottom w:val="none" w:sz="0" w:space="0" w:color="auto"/>
        <w:right w:val="none" w:sz="0" w:space="0" w:color="auto"/>
      </w:divBdr>
    </w:div>
    <w:div w:id="1682010026">
      <w:bodyDiv w:val="1"/>
      <w:marLeft w:val="0"/>
      <w:marRight w:val="0"/>
      <w:marTop w:val="0"/>
      <w:marBottom w:val="0"/>
      <w:divBdr>
        <w:top w:val="none" w:sz="0" w:space="0" w:color="auto"/>
        <w:left w:val="none" w:sz="0" w:space="0" w:color="auto"/>
        <w:bottom w:val="none" w:sz="0" w:space="0" w:color="auto"/>
        <w:right w:val="none" w:sz="0" w:space="0" w:color="auto"/>
      </w:divBdr>
    </w:div>
    <w:div w:id="1735741452">
      <w:bodyDiv w:val="1"/>
      <w:marLeft w:val="0"/>
      <w:marRight w:val="0"/>
      <w:marTop w:val="0"/>
      <w:marBottom w:val="0"/>
      <w:divBdr>
        <w:top w:val="none" w:sz="0" w:space="0" w:color="auto"/>
        <w:left w:val="none" w:sz="0" w:space="0" w:color="auto"/>
        <w:bottom w:val="none" w:sz="0" w:space="0" w:color="auto"/>
        <w:right w:val="none" w:sz="0" w:space="0" w:color="auto"/>
      </w:divBdr>
    </w:div>
    <w:div w:id="1837113594">
      <w:bodyDiv w:val="1"/>
      <w:marLeft w:val="0"/>
      <w:marRight w:val="0"/>
      <w:marTop w:val="0"/>
      <w:marBottom w:val="0"/>
      <w:divBdr>
        <w:top w:val="none" w:sz="0" w:space="0" w:color="auto"/>
        <w:left w:val="none" w:sz="0" w:space="0" w:color="auto"/>
        <w:bottom w:val="none" w:sz="0" w:space="0" w:color="auto"/>
        <w:right w:val="none" w:sz="0" w:space="0" w:color="auto"/>
      </w:divBdr>
    </w:div>
    <w:div w:id="2076005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hostname:port/consommation-services/consommation?" TargetMode="External"/><Relationship Id="rId3" Type="http://schemas.openxmlformats.org/officeDocument/2006/relationships/customXml" Target="../customXml/item3.xml"/><Relationship Id="rId21" Type="http://schemas.openxmlformats.org/officeDocument/2006/relationships/hyperlink" Target="http://host:port/redal/api/consommation?codeAller="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2.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png"/><Relationship Id="rId29" Type="http://schemas.openxmlformats.org/officeDocument/2006/relationships/hyperlink" Target="https://hostname:port/redal/api/consommation-services/consommati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hostname:port/redal-process-consommation-services/consommation?codeAller=2212&amp;"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host:port/redal-consommation-services/consommation?codeAller=2212&amp;idcs=1111111111&amp;cnie=assar232&amp;cil=1212121&amp;commune=21&amp;dateDebut=12/1998&amp;dateFin=03/2011" TargetMode="External"/><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hostname:port/redal-consommation-services/consommation?codeAller=" TargetMode="External"/><Relationship Id="rId27" Type="http://schemas.openxmlformats.org/officeDocument/2006/relationships/hyperlink" Target="http://hostname:port/redal/api/redal-process-consommation-services/consommation?codeAller=2212&amp;" TargetMode="External"/><Relationship Id="rId30" Type="http://schemas.openxmlformats.org/officeDocument/2006/relationships/hyperlink" Target="http://hostname:port/redal/api/redal-process-consommation-services/consommation?codeAller=2212&amp;"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E597D093DAB9164A96E99E43CDA87E16" ma:contentTypeVersion="4" ma:contentTypeDescription="Crear nuevo documento." ma:contentTypeScope="" ma:versionID="14b8d5236ef69541a9927bfa6b3c1fde">
  <xsd:schema xmlns:xsd="http://www.w3.org/2001/XMLSchema" xmlns:xs="http://www.w3.org/2001/XMLSchema" xmlns:p="http://schemas.microsoft.com/office/2006/metadata/properties" xmlns:ns2="99e1392a-de1a-4c9e-b9cf-0cb0769b1067" xmlns:ns3="d9378bde-8f32-4949-b526-e2bbf7a9badc" targetNamespace="http://schemas.microsoft.com/office/2006/metadata/properties" ma:root="true" ma:fieldsID="69ee31a3a97eda5b3cf4f2ab1909133e" ns2:_="" ns3:_="">
    <xsd:import namespace="99e1392a-de1a-4c9e-b9cf-0cb0769b1067"/>
    <xsd:import namespace="d9378bde-8f32-4949-b526-e2bbf7a9ba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1392a-de1a-4c9e-b9cf-0cb0769b1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378bde-8f32-4949-b526-e2bbf7a9bad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3F2144-A0B0-48B7-8C42-1C7A92AD1CDC}">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829488E-4F7B-4434-BB2A-DC24858766F5}">
  <ds:schemaRefs>
    <ds:schemaRef ds:uri="http://schemas.openxmlformats.org/officeDocument/2006/bibliography"/>
  </ds:schemaRefs>
</ds:datastoreItem>
</file>

<file path=customXml/itemProps4.xml><?xml version="1.0" encoding="utf-8"?>
<ds:datastoreItem xmlns:ds="http://schemas.openxmlformats.org/officeDocument/2006/customXml" ds:itemID="{C899CE65-63C3-4E08-8C51-49E7A5952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1392a-de1a-4c9e-b9cf-0cb0769b1067"/>
    <ds:schemaRef ds:uri="d9378bde-8f32-4949-b526-e2bbf7a9ba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CDD2546-B1DC-49C3-846B-7208F3F585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13573</TotalTime>
  <Pages>1</Pages>
  <Words>3864</Words>
  <Characters>21254</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Minsait</Company>
  <LinksUpToDate>false</LinksUpToDate>
  <CharactersWithSpaces>25068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emgil@indra.es</dc:creator>
  <cp:keywords/>
  <dc:description/>
  <cp:lastModifiedBy>Amine DOUMA</cp:lastModifiedBy>
  <cp:revision>21</cp:revision>
  <cp:lastPrinted>2020-12-17T10:54:00Z</cp:lastPrinted>
  <dcterms:created xsi:type="dcterms:W3CDTF">2021-04-12T12:27:00Z</dcterms:created>
  <dcterms:modified xsi:type="dcterms:W3CDTF">2021-06-24T14:37:00Z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0x010100E597D093DAB9164A96E99E43CDA87E16</vt:lpwstr>
  </property>
  <property fmtid="{D5CDD505-2E9C-101B-9397-08002B2CF9AE}" pid="3" name="KSOProductBuildVer">
    <vt:lpwstr>3082-11.2.0.10114</vt:lpwstr>
  </property>
</Properties>
</file>